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8.0.0 -->
  <w:body>
    <w:p>
      <w:pPr>
        <w:pStyle w:val="Heading3"/>
        <w:keepNext w:val="0"/>
        <w:spacing w:before="0" w:after="281"/>
        <w:outlineLvl w:val="9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/>
          <w:i w:val="0"/>
        </w:rPr>
        <w:t>5月9日开会不让录像视频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00:00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保护自己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刘凯 00:02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谁会谁会人身攻击吗？还要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00:05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我怕我怕同时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刘凯 00:07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是这样的，我们今天聊的事情还属于工作上的事情，而且也是新网的一个办公场所，还</w:t>
      </w:r>
      <w:r>
        <w:rPr>
          <w:rFonts w:ascii="宋体" w:eastAsia="宋体" w:hAnsi="宋体" w:cs="宋体"/>
          <w:shd w:val="clear" w:color="auto" w:fill="FFFF00"/>
        </w:rPr>
        <w:t>请</w:t>
      </w:r>
      <w:r>
        <w:rPr>
          <w:rFonts w:ascii="宋体" w:eastAsia="宋体" w:hAnsi="宋体" w:cs="宋体"/>
          <w:shd w:val="clear" w:color="auto" w:fill="FFFF00"/>
        </w:rPr>
        <w:t>你</w:t>
      </w:r>
      <w:r>
        <w:rPr>
          <w:rFonts w:ascii="宋体" w:eastAsia="宋体" w:hAnsi="宋体" w:cs="宋体"/>
          <w:shd w:val="clear" w:color="auto" w:fill="FFFF00"/>
        </w:rPr>
        <w:t>把</w:t>
      </w:r>
      <w:r>
        <w:rPr>
          <w:rFonts w:ascii="宋体" w:eastAsia="宋体" w:hAnsi="宋体" w:cs="宋体"/>
          <w:shd w:val="clear" w:color="auto" w:fill="FFFF00"/>
        </w:rPr>
        <w:t>这个</w:t>
      </w:r>
      <w:r>
        <w:rPr>
          <w:rFonts w:ascii="宋体" w:eastAsia="宋体" w:hAnsi="宋体" w:cs="宋体"/>
          <w:shd w:val="clear" w:color="auto" w:fill="FFFF00"/>
        </w:rPr>
        <w:t>设备</w:t>
      </w:r>
      <w:r>
        <w:rPr>
          <w:rFonts w:ascii="宋体" w:eastAsia="宋体" w:hAnsi="宋体" w:cs="宋体"/>
          <w:shd w:val="clear" w:color="auto" w:fill="FFFF00"/>
        </w:rPr>
        <w:t>关</w:t>
      </w:r>
      <w:r>
        <w:rPr>
          <w:rFonts w:ascii="宋体" w:eastAsia="宋体" w:hAnsi="宋体" w:cs="宋体"/>
          <w:shd w:val="clear" w:color="auto" w:fill="FFFF00"/>
        </w:rPr>
        <w:t>一下。</w:t>
      </w:r>
      <w:r>
        <w:rPr>
          <w:rFonts w:ascii="宋体" w:eastAsia="宋体" w:hAnsi="宋体" w:cs="宋体"/>
        </w:rPr>
        <w:t>如果有人对你这个人身或者是语言上的攻击，你可以行使你任何法律上的一个权利，但是我们认为你在办公场所在处理工作事项的时候，拿</w:t>
      </w:r>
      <w:r>
        <w:rPr>
          <w:rFonts w:ascii="宋体" w:eastAsia="宋体" w:hAnsi="宋体" w:cs="宋体"/>
          <w:shd w:val="clear" w:color="auto" w:fill="FFFF00"/>
        </w:rPr>
        <w:t>私自</w:t>
      </w:r>
      <w:r>
        <w:rPr>
          <w:rFonts w:ascii="宋体" w:eastAsia="宋体" w:hAnsi="宋体" w:cs="宋体"/>
          <w:shd w:val="clear" w:color="auto" w:fill="FFFF00"/>
        </w:rPr>
        <w:t>拿</w:t>
      </w:r>
      <w:r>
        <w:rPr>
          <w:rFonts w:ascii="宋体" w:eastAsia="宋体" w:hAnsi="宋体" w:cs="宋体"/>
          <w:shd w:val="clear" w:color="auto" w:fill="FFFF00"/>
        </w:rPr>
        <w:t>着</w:t>
      </w:r>
      <w:r>
        <w:rPr>
          <w:rFonts w:ascii="宋体" w:eastAsia="宋体" w:hAnsi="宋体" w:cs="宋体"/>
          <w:shd w:val="clear" w:color="auto" w:fill="FFFF00"/>
        </w:rPr>
        <w:t>自己</w:t>
      </w:r>
      <w:r>
        <w:rPr>
          <w:rFonts w:ascii="宋体" w:eastAsia="宋体" w:hAnsi="宋体" w:cs="宋体"/>
          <w:shd w:val="clear" w:color="auto" w:fill="FFFF00"/>
        </w:rPr>
        <w:t>的</w:t>
      </w:r>
      <w:r>
        <w:rPr>
          <w:rFonts w:ascii="宋体" w:eastAsia="宋体" w:hAnsi="宋体" w:cs="宋体"/>
          <w:shd w:val="clear" w:color="auto" w:fill="FFFF00"/>
        </w:rPr>
        <w:t>摄像机</w:t>
      </w:r>
      <w:r>
        <w:rPr>
          <w:rFonts w:ascii="宋体" w:eastAsia="宋体" w:hAnsi="宋体" w:cs="宋体"/>
          <w:shd w:val="clear" w:color="auto" w:fill="FFFF00"/>
        </w:rPr>
        <w:t>去</w:t>
      </w:r>
      <w:r>
        <w:rPr>
          <w:rFonts w:ascii="宋体" w:eastAsia="宋体" w:hAnsi="宋体" w:cs="宋体"/>
          <w:shd w:val="clear" w:color="auto" w:fill="FFFF00"/>
        </w:rPr>
        <w:t>录</w:t>
      </w:r>
      <w:r>
        <w:rPr>
          <w:rFonts w:ascii="宋体" w:eastAsia="宋体" w:hAnsi="宋体" w:cs="宋体"/>
          <w:shd w:val="clear" w:color="auto" w:fill="FFFF00"/>
        </w:rPr>
        <w:t>这个</w:t>
      </w:r>
      <w:r>
        <w:rPr>
          <w:rFonts w:ascii="宋体" w:eastAsia="宋体" w:hAnsi="宋体" w:cs="宋体"/>
          <w:shd w:val="clear" w:color="auto" w:fill="FFFF00"/>
        </w:rPr>
        <w:t>东西</w:t>
      </w:r>
      <w:r>
        <w:rPr>
          <w:rFonts w:ascii="宋体" w:eastAsia="宋体" w:hAnsi="宋体" w:cs="宋体"/>
          <w:shd w:val="clear" w:color="auto" w:fill="FFFF00"/>
        </w:rPr>
        <w:t>是</w:t>
      </w:r>
      <w:r>
        <w:rPr>
          <w:rFonts w:ascii="宋体" w:eastAsia="宋体" w:hAnsi="宋体" w:cs="宋体"/>
          <w:shd w:val="clear" w:color="auto" w:fill="FFFF00"/>
        </w:rPr>
        <w:t>违反</w:t>
      </w:r>
      <w:r>
        <w:rPr>
          <w:rFonts w:ascii="宋体" w:eastAsia="宋体" w:hAnsi="宋体" w:cs="宋体"/>
          <w:shd w:val="clear" w:color="auto" w:fill="FFFF00"/>
        </w:rPr>
        <w:t>行业</w:t>
      </w:r>
      <w:r>
        <w:rPr>
          <w:rFonts w:ascii="宋体" w:eastAsia="宋体" w:hAnsi="宋体" w:cs="宋体"/>
          <w:shd w:val="clear" w:color="auto" w:fill="FFFF00"/>
        </w:rPr>
        <w:t>规定</w:t>
      </w:r>
      <w:r>
        <w:rPr>
          <w:rFonts w:ascii="宋体" w:eastAsia="宋体" w:hAnsi="宋体" w:cs="宋体"/>
          <w:shd w:val="clear" w:color="auto" w:fill="FFFF00"/>
        </w:rPr>
        <w:t>的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00:35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违反行业规定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刘凯 00:37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是的。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00:37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  <w:shd w:val="clear" w:color="auto" w:fill="FFFF00"/>
        </w:rPr>
        <w:t>今天</w:t>
      </w:r>
      <w:r>
        <w:rPr>
          <w:rFonts w:ascii="宋体" w:eastAsia="宋体" w:hAnsi="宋体" w:cs="宋体"/>
          <w:shd w:val="clear" w:color="auto" w:fill="FFFF00"/>
        </w:rPr>
        <w:t>就</w:t>
      </w:r>
      <w:r>
        <w:rPr>
          <w:rFonts w:ascii="宋体" w:eastAsia="宋体" w:hAnsi="宋体" w:cs="宋体"/>
          <w:shd w:val="clear" w:color="auto" w:fill="FFFF00"/>
        </w:rPr>
        <w:t>不</w:t>
      </w:r>
      <w:r>
        <w:rPr>
          <w:rFonts w:ascii="宋体" w:eastAsia="宋体" w:hAnsi="宋体" w:cs="宋体"/>
          <w:shd w:val="clear" w:color="auto" w:fill="FFFF00"/>
        </w:rPr>
        <w:t>开</w:t>
      </w:r>
      <w:r>
        <w:rPr>
          <w:rFonts w:ascii="宋体" w:eastAsia="宋体" w:hAnsi="宋体" w:cs="宋体"/>
          <w:shd w:val="clear" w:color="auto" w:fill="FFFF00"/>
        </w:rPr>
        <w:t>这个</w:t>
      </w:r>
      <w:r>
        <w:rPr>
          <w:rFonts w:ascii="宋体" w:eastAsia="宋体" w:hAnsi="宋体" w:cs="宋体"/>
          <w:shd w:val="clear" w:color="auto" w:fill="FFFF00"/>
        </w:rPr>
        <w:t>会，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  <w:shd w:val="clear" w:color="auto" w:fill="FFFF00"/>
        </w:rPr>
        <w:t>工作</w:t>
      </w:r>
      <w:r>
        <w:rPr>
          <w:rFonts w:ascii="宋体" w:eastAsia="宋体" w:hAnsi="宋体" w:cs="宋体"/>
          <w:shd w:val="clear" w:color="auto" w:fill="FFFF00"/>
        </w:rPr>
        <w:t>事项</w:t>
      </w:r>
      <w:r>
        <w:rPr>
          <w:rFonts w:ascii="宋体" w:eastAsia="宋体" w:hAnsi="宋体" w:cs="宋体"/>
          <w:shd w:val="clear" w:color="auto" w:fill="FFFF00"/>
        </w:rPr>
        <w:t>就</w:t>
      </w:r>
      <w:r>
        <w:rPr>
          <w:rFonts w:ascii="宋体" w:eastAsia="宋体" w:hAnsi="宋体" w:cs="宋体"/>
          <w:shd w:val="clear" w:color="auto" w:fill="FFFF00"/>
        </w:rPr>
        <w:t>现在</w:t>
      </w:r>
      <w:r>
        <w:rPr>
          <w:rFonts w:ascii="宋体" w:eastAsia="宋体" w:hAnsi="宋体" w:cs="宋体"/>
          <w:shd w:val="clear" w:color="auto" w:fill="FFFF00"/>
        </w:rPr>
        <w:t>已经</w:t>
      </w:r>
      <w:r>
        <w:rPr>
          <w:rFonts w:ascii="宋体" w:eastAsia="宋体" w:hAnsi="宋体" w:cs="宋体"/>
          <w:shd w:val="clear" w:color="auto" w:fill="FFFF00"/>
        </w:rPr>
        <w:t>下班</w:t>
      </w:r>
      <w:r>
        <w:rPr>
          <w:rFonts w:ascii="宋体" w:eastAsia="宋体" w:hAnsi="宋体" w:cs="宋体"/>
          <w:shd w:val="clear" w:color="auto" w:fill="FFFF00"/>
        </w:rPr>
        <w:t>了，</w:t>
      </w:r>
      <w:r>
        <w:rPr>
          <w:rFonts w:ascii="宋体" w:eastAsia="宋体" w:hAnsi="宋体" w:cs="宋体"/>
          <w:shd w:val="clear" w:color="auto" w:fill="FFFF00"/>
        </w:rPr>
        <w:t>我</w:t>
      </w:r>
      <w:r>
        <w:rPr>
          <w:rFonts w:ascii="宋体" w:eastAsia="宋体" w:hAnsi="宋体" w:cs="宋体"/>
          <w:shd w:val="clear" w:color="auto" w:fill="FFFF00"/>
        </w:rPr>
        <w:t>拒绝</w:t>
      </w:r>
      <w:r>
        <w:rPr>
          <w:rFonts w:ascii="宋体" w:eastAsia="宋体" w:hAnsi="宋体" w:cs="宋体"/>
          <w:shd w:val="clear" w:color="auto" w:fill="FFFF00"/>
        </w:rPr>
        <w:t>可以</w:t>
      </w:r>
      <w:r>
        <w:rPr>
          <w:rFonts w:ascii="宋体" w:eastAsia="宋体" w:hAnsi="宋体" w:cs="宋体"/>
          <w:shd w:val="clear" w:color="auto" w:fill="FFFF00"/>
        </w:rPr>
        <w:t>不？</w:t>
      </w:r>
      <w:r>
        <w:rPr>
          <w:rFonts w:ascii="宋体" w:eastAsia="宋体" w:hAnsi="宋体" w:cs="宋体"/>
        </w:rPr>
        <w:t>是吧？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刘凯 00:52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关掉没必要，同事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周建 00:55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  <w:shd w:val="clear" w:color="auto" w:fill="FFFF00"/>
        </w:rPr>
        <w:t>那不用</w:t>
      </w:r>
      <w:r>
        <w:rPr>
          <w:rFonts w:ascii="宋体" w:eastAsia="宋体" w:hAnsi="宋体" w:cs="宋体"/>
          <w:shd w:val="clear" w:color="auto" w:fill="FFFF00"/>
        </w:rPr>
        <w:t>开会</w:t>
      </w:r>
      <w:r>
        <w:rPr>
          <w:rFonts w:ascii="宋体" w:eastAsia="宋体" w:hAnsi="宋体" w:cs="宋体"/>
          <w:shd w:val="clear" w:color="auto" w:fill="FFFF00"/>
        </w:rPr>
        <w:t>了哈，</w:t>
      </w:r>
      <w:r>
        <w:rPr>
          <w:rFonts w:ascii="宋体" w:eastAsia="宋体" w:hAnsi="宋体" w:cs="宋体"/>
        </w:rPr>
        <w:t>好谢谢各位。</w:t>
      </w:r>
    </w:p>
    <w:sectPr>
      <w:footerReference w:type="default" r:id="rId4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bottom w:val="single" w:sz="2" w:space="0" w:color="auto"/>
      </w:pBdr>
      <w:jc w:val="center"/>
    </w:pPr>
    <w:r>
      <w:rPr>
        <w:rFonts w:ascii="宋体 (中文正文)" w:eastAsia="宋体 (中文正文)" w:hAnsi="宋体 (中文正文)" w:cs="宋体 (中文正文)"/>
        <w:sz w:val="18"/>
      </w:rPr>
      <w:t>下载讯飞听见客户端，免费体验录音转文字</w: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