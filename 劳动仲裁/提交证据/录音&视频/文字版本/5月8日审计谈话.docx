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pStyle w:val="Heading3"/>
        <w:keepNext w:val="0"/>
        <w:spacing w:before="0" w:after="281"/>
        <w:outlineLvl w:val="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i w:val="0"/>
        </w:rPr>
        <w:t>5月8日审计谈话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00:27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谁知谁知我不知道审计参与了，这东西真的很好，我也没说什么，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我也没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说对，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今天不是空了吗没意思吗？应该好好谢谢。谁知这个时间非常大，把大家留在这里，这个已经高了，要走了也你有没有威胁看谁知？Ok我们来了一块过来一块的公司年度的注册，谁知谁知。好好谢谢，好，大家一起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谁知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我们的快递费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的快递费还没出来吗？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浓度还是什么？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18 18 223，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谁知行行好吧，大屏幕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也可以变化了，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谁知谁知10年，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我看我们两个的价格是一样的，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我看我们两个的价格是不是一样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好好，再见。谁知这样的一个机会好吧？马上到外面进入函数看起来的超声免费相关的。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然后我们这块就之前可能你们上面已经说过，然后后来我们这边一个事项，然后大概在，大概在20，12月28号的时候，然后你这边有登录过你跟王毅，邓荣才，然后做过一个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04:06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他那个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04:08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一个系统的一个登录，对，然后登录期间是用了达芬奇，对，然后这个账号是怎么来的？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04:17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杨柳那边认证的。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04:18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杨柳认证的？对，杨柳怎么认证的？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04:21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他自己改的账号密码的，他们好像是技术运营统一改的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对啊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他不是说他自己认证，他自己输的。可以调监控。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04:35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杨柳？不，那个账号密码现场你们只有三个人。现场就你邓荣才、王毅三个人，没有杨柳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04:47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有杨柳，后边叫了杨柳调监控，叫了杨柳，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04:51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杨柳是另外的，他是，额不那个叫李东吧那是。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就杨柳2。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04:57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杨柳2？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04:58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对，杨柳2，技术运营。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05:01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那天</w:t>
      </w:r>
      <w:r>
        <w:rPr>
          <w:rFonts w:ascii="宋体" w:eastAsia="宋体" w:hAnsi="宋体" w:cs="宋体"/>
          <w:shd w:val="clear" w:color="auto" w:fill="FFFF00"/>
        </w:rPr>
        <w:t>我们</w:t>
      </w:r>
      <w:r>
        <w:rPr>
          <w:rFonts w:ascii="宋体" w:eastAsia="宋体" w:hAnsi="宋体" w:cs="宋体"/>
          <w:shd w:val="clear" w:color="auto" w:fill="FFFF00"/>
        </w:rPr>
        <w:t>看</w:t>
      </w:r>
      <w:r>
        <w:rPr>
          <w:rFonts w:ascii="宋体" w:eastAsia="宋体" w:hAnsi="宋体" w:cs="宋体"/>
          <w:shd w:val="clear" w:color="auto" w:fill="FFFF00"/>
        </w:rPr>
        <w:t>没有啊，</w:t>
      </w:r>
      <w:r>
        <w:rPr>
          <w:rFonts w:ascii="宋体" w:eastAsia="宋体" w:hAnsi="宋体" w:cs="宋体"/>
          <w:shd w:val="clear" w:color="auto" w:fill="FFFF00"/>
        </w:rPr>
        <w:t>现场</w:t>
      </w:r>
      <w:r>
        <w:rPr>
          <w:rFonts w:ascii="宋体" w:eastAsia="宋体" w:hAnsi="宋体" w:cs="宋体"/>
          <w:shd w:val="clear" w:color="auto" w:fill="FFFF00"/>
        </w:rPr>
        <w:t>来</w:t>
      </w:r>
      <w:r>
        <w:rPr>
          <w:rFonts w:ascii="宋体" w:eastAsia="宋体" w:hAnsi="宋体" w:cs="宋体"/>
          <w:shd w:val="clear" w:color="auto" w:fill="FFFF00"/>
        </w:rPr>
        <w:t>直接</w:t>
      </w:r>
      <w:r>
        <w:rPr>
          <w:rFonts w:ascii="宋体" w:eastAsia="宋体" w:hAnsi="宋体" w:cs="宋体"/>
          <w:shd w:val="clear" w:color="auto" w:fill="FFFF00"/>
        </w:rPr>
        <w:t>输</w:t>
      </w:r>
      <w:r>
        <w:rPr>
          <w:rFonts w:ascii="宋体" w:eastAsia="宋体" w:hAnsi="宋体" w:cs="宋体"/>
          <w:shd w:val="clear" w:color="auto" w:fill="FFFF00"/>
        </w:rPr>
        <w:t>的呀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05:05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杨柳2，不用想。我没有就达芬奇的账号密码。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05:10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杨柳2，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对，可以找杨柳他来核实，我根本不存在有达芬奇密码这一说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05:17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杨柳2，直接叫吗？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因为而且邓荣才涉及的系统是他们的系统，我们做了交接，他们没有系统的操作权限，他们没申请，因为那个时候是何文昌才是行员对吧？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05:32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对，何文昌来了在那看了就直接走了，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然后他直接走了，当时我让他是，我说：何老板你们交接了之后，你们自己要申请权限，当时因为我是这边的技术运营搭档，然后而且我有机器的权限，所以说让我在旁边陪同，那我全程在旁边陪同了，然后，后边没有达芬奇的权限，然后就到杨柳2来认证，因为他们技术运营统一修改的，我们这边是不知道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05:59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不是说修改。是那天直接登录上去了，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06:02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对，是登录上去了，他来认证的。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你可以直接现在就找他来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06:06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找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06:18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除了还有其他的吗？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06:19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先核实这个嘛？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06:20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嗯，行。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沈星 06:29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你来一下25的会议室，对，十多分钟。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06:38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那个行业的楼主主业的土地是最大的还是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属于多功能，不管是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插入还是对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慢慢再算一下，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对人工水。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而且是银行和非银行，你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看几分钟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都包含，但是他前期他也不需要拆这么细，如果拆了这么细的话，你就把你就把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然后后边还登录那个爱因斯坦的账号，爱因斯坦账号谁登的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话，因为大家公布的时候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07:08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我这个真不知道，我就在旁边守着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07:09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那爱因斯坦怎么登上去，因为现场是三你们三个人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07:13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就我们三个人？还有一个杨柳真的有杨柳，你可以调监控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07:18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我调</w:t>
      </w:r>
      <w:r>
        <w:rPr>
          <w:rFonts w:ascii="宋体" w:eastAsia="宋体" w:hAnsi="宋体" w:cs="宋体"/>
          <w:shd w:val="clear" w:color="auto" w:fill="FFFF00"/>
        </w:rPr>
        <w:t>了</w:t>
      </w:r>
      <w:r>
        <w:rPr>
          <w:rFonts w:ascii="宋体" w:eastAsia="宋体" w:hAnsi="宋体" w:cs="宋体"/>
          <w:shd w:val="clear" w:color="auto" w:fill="FFFF00"/>
        </w:rPr>
        <w:t>监控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07:18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你调了监控就三只有我们三个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07:20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只有你们</w:t>
      </w:r>
      <w:r>
        <w:rPr>
          <w:rFonts w:ascii="宋体" w:eastAsia="宋体" w:hAnsi="宋体" w:cs="宋体"/>
          <w:shd w:val="clear" w:color="auto" w:fill="FFFF00"/>
        </w:rPr>
        <w:t>三</w:t>
      </w:r>
      <w:r>
        <w:rPr>
          <w:rFonts w:ascii="宋体" w:eastAsia="宋体" w:hAnsi="宋体" w:cs="宋体"/>
          <w:shd w:val="clear" w:color="auto" w:fill="FFFF00"/>
        </w:rPr>
        <w:t>个，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07:21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反正王毅我不知道，反正我确实没有达芬奇的密码，我想起来了，他要超级管理员的权限对不对？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07:37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07:38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他然后是联系谁来着？运维中心的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07:43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李东。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07:44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我忘记了，然后找他要的，他过来输的好像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07:49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那个是谁叫的。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07:50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谁叫的我也不知道，我不知道，我应该是问过杨柳可能是。然后怎么找的我也忘记了，但是肯定不是我们自己输的，没有账号密码的。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08:00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那爱因斯坦的是找人来的吗？对。然后那个达芬奇的那个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08:09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达芬奇那个，杨柳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08:10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没事嘛，等杨柳吧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08:11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对。因为我爱因斯坦那个我更不知道。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08:45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11月9号的那天呢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08:47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11月9号你这么说，我咋记得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08:51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11月9号应该是NG的配置变更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08:55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APM吗？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08:57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Apm对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08:58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APM应该就是他们荣才那边申请的是吧？就是荣才他们申请的。我记得应该是交接了的，就是邓荣才何文昌团队。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09:07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11月9号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09:11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11月9号就交接了的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09:15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11月9号的日志的那个NG的一个配置，改apmng的配置那个是谁做的？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09:26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谁做的，我咋知道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09:27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我看是从你的账号去进行的一个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09:32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申请吗？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09:33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变更。首先类似于工单其实好像是没有涉及到你这边，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09:37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工单没涉及到我的问题，但是他填了我，因为他没有机器权限。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09:45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没填你啊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09:46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他没填我为什么会到我这儿？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09:48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我不知道，所以我也是一脸懵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09:51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到我这儿，可能是因为要机器权限，除了这个就没有了，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09:56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然后谁动的操作呢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09:57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只有王毅操作， Ng他们APM的就只有厂商的，能操作，就是我们看没看懂没懂，就不懂什么逻辑，对吧？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10:06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NG是改类似于404的配置的，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10:10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对。我知道了，就是说安全扫出来有问题对吧？然后改说是外边有个接口暴露出去了，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10:20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那个是12月28号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10:22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404我还忘记了，但我这个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10:29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在北区操作间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10:36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那个时候荣才也在对吧？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10:38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不在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10:38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不在吗？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环境音 10:52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物业。对，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10:55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确实忘记了。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10:59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现场看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环境音 11:07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他拿那些什么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11:08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11月应该是交接了吧，荣才来了，他走了应该是，因为没走我这儿嘛，我去有可能有可能荣才没来，就直接我陪着王毅弄，因为他们那边直接申请的，何文昌那边，可能是他们知道自己没权限，然后荣才来也屁事没有，干不了，然后只有我在这陪着，我陪着干什么，我就只有机器的权限我给他登上去，然后他操作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环境音 11:31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信用风险。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11:32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对，但是就是这样，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11:34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11月9号我看是个女生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11:37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是个女生？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环境音 11:38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贷款还专门有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11:40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文昌来了那天，我记得他来来露了一眼，然后就走了。我记得是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11:46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我觉得中间我看也是用的是一个达芬奇，这达芬奇是谁的呢？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11:54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这肯定都是杨柳，我们都不知道密码怎么登。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11:57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又是杨柳。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11:58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对啊，肯定我所有的都是问杨柳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环境音 12:01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到各项贷款的话，你就只能用贷款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12:03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登上去的动作。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是杨柳登的，你登的？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12:09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登录贝多芬嘛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12:10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达芬奇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12:16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达芬奇？登上去那个动作，我记得都是杨柳登的，我这边又不知道密码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12:35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现场看杨柳并不在那个位置上，并不在你们变更的位置上，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12:41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那有可能他来了一下就走了，如果说他没来的话，那我是真不知道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12:58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我们现在复盘可能两个，两个可能变更的一个过程，然后中间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到底谁使用了，谁登录了达芬奇的一个账号，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第一个是ng的配置，11月9号NG页面更改，首先就那天我们看的流程里边，流程里面就是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13:19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404那个事情是吧？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13:20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对404的。404的那个是谁做的变更？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13:26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404那个前三个应该都是我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13:29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都是你做的变更，从现场看，</w:t>
      </w:r>
      <w:r>
        <w:rPr>
          <w:rFonts w:ascii="宋体" w:eastAsia="宋体" w:hAnsi="宋体" w:cs="宋体"/>
          <w:shd w:val="clear" w:color="auto" w:fill="FFFF00"/>
        </w:rPr>
        <w:t>你</w:t>
      </w:r>
      <w:r>
        <w:rPr>
          <w:rFonts w:ascii="宋体" w:eastAsia="宋体" w:hAnsi="宋体" w:cs="宋体"/>
          <w:shd w:val="clear" w:color="auto" w:fill="FFFF00"/>
        </w:rPr>
        <w:t>并...</w:t>
      </w:r>
      <w:r>
        <w:rPr>
          <w:rFonts w:ascii="宋体" w:eastAsia="宋体" w:hAnsi="宋体" w:cs="宋体"/>
          <w:shd w:val="clear" w:color="auto" w:fill="FFFF00"/>
        </w:rPr>
        <w:t>就</w:t>
      </w:r>
      <w:r>
        <w:rPr>
          <w:rFonts w:ascii="宋体" w:eastAsia="宋体" w:hAnsi="宋体" w:cs="宋体"/>
          <w:shd w:val="clear" w:color="auto" w:fill="FFFF00"/>
        </w:rPr>
        <w:t>从</w:t>
      </w:r>
      <w:r>
        <w:rPr>
          <w:rFonts w:ascii="宋体" w:eastAsia="宋体" w:hAnsi="宋体" w:cs="宋体"/>
          <w:shd w:val="clear" w:color="auto" w:fill="FFFF00"/>
        </w:rPr>
        <w:t>堡垒</w:t>
      </w:r>
      <w:r>
        <w:rPr>
          <w:rFonts w:ascii="宋体" w:eastAsia="宋体" w:hAnsi="宋体" w:cs="宋体"/>
          <w:shd w:val="clear" w:color="auto" w:fill="FFFF00"/>
        </w:rPr>
        <w:t>机</w:t>
      </w:r>
      <w:r>
        <w:rPr>
          <w:rFonts w:ascii="宋体" w:eastAsia="宋体" w:hAnsi="宋体" w:cs="宋体"/>
          <w:shd w:val="clear" w:color="auto" w:fill="FFFF00"/>
        </w:rPr>
        <w:t>登录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记录</w:t>
      </w:r>
      <w:r>
        <w:rPr>
          <w:rFonts w:ascii="宋体" w:eastAsia="宋体" w:hAnsi="宋体" w:cs="宋体"/>
          <w:shd w:val="clear" w:color="auto" w:fill="FFFF00"/>
        </w:rPr>
        <w:t>来</w:t>
      </w:r>
      <w:r>
        <w:rPr>
          <w:rFonts w:ascii="宋体" w:eastAsia="宋体" w:hAnsi="宋体" w:cs="宋体"/>
          <w:shd w:val="clear" w:color="auto" w:fill="FFFF00"/>
        </w:rPr>
        <w:t>看，</w:t>
      </w:r>
      <w:r>
        <w:rPr>
          <w:rFonts w:ascii="宋体" w:eastAsia="宋体" w:hAnsi="宋体" w:cs="宋体"/>
        </w:rPr>
        <w:t>并非是你的账号，是你用了...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13:43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他没机器，他没机器权限。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13:46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对中间 APM当时因为其实前一段时间我们当时属于，就是属于没有技术运营，还没有完全接受那个系统，所以说当时其实我们没有这个堡垒机权限，然后除非是有一些有应急的变更或者之类的，然后我们来操作，但是其实那个时候我们完全属于过渡阶段，当时项目全部这样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14:13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我</w:t>
      </w:r>
      <w:r>
        <w:rPr>
          <w:rFonts w:ascii="宋体" w:eastAsia="宋体" w:hAnsi="宋体" w:cs="宋体"/>
          <w:shd w:val="clear" w:color="auto" w:fill="FFFF00"/>
        </w:rPr>
        <w:t>看</w:t>
      </w:r>
      <w:r>
        <w:rPr>
          <w:rFonts w:ascii="宋体" w:eastAsia="宋体" w:hAnsi="宋体" w:cs="宋体"/>
          <w:shd w:val="clear" w:color="auto" w:fill="FFFF00"/>
        </w:rPr>
        <w:t>现场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操作，</w:t>
      </w:r>
      <w:r>
        <w:rPr>
          <w:rFonts w:ascii="宋体" w:eastAsia="宋体" w:hAnsi="宋体" w:cs="宋体"/>
          <w:shd w:val="clear" w:color="auto" w:fill="FFFF00"/>
        </w:rPr>
        <w:t>现场</w:t>
      </w:r>
      <w:r>
        <w:rPr>
          <w:rFonts w:ascii="宋体" w:eastAsia="宋体" w:hAnsi="宋体" w:cs="宋体"/>
          <w:shd w:val="clear" w:color="auto" w:fill="FFFF00"/>
        </w:rPr>
        <w:t>操作</w:t>
      </w:r>
      <w:r>
        <w:rPr>
          <w:rFonts w:ascii="宋体" w:eastAsia="宋体" w:hAnsi="宋体" w:cs="宋体"/>
          <w:shd w:val="clear" w:color="auto" w:fill="FFFF00"/>
        </w:rPr>
        <w:t>你</w:t>
      </w:r>
      <w:r>
        <w:rPr>
          <w:rFonts w:ascii="宋体" w:eastAsia="宋体" w:hAnsi="宋体" w:cs="宋体"/>
          <w:shd w:val="clear" w:color="auto" w:fill="FFFF00"/>
        </w:rPr>
        <w:t>是</w:t>
      </w:r>
      <w:r>
        <w:rPr>
          <w:rFonts w:ascii="宋体" w:eastAsia="宋体" w:hAnsi="宋体" w:cs="宋体"/>
          <w:shd w:val="clear" w:color="auto" w:fill="FFFF00"/>
        </w:rPr>
        <w:t>在</w:t>
      </w:r>
      <w:r>
        <w:rPr>
          <w:rFonts w:ascii="宋体" w:eastAsia="宋体" w:hAnsi="宋体" w:cs="宋体"/>
          <w:shd w:val="clear" w:color="auto" w:fill="FFFF00"/>
        </w:rPr>
        <w:t>左边，就是</w:t>
      </w:r>
      <w:r>
        <w:rPr>
          <w:rFonts w:ascii="宋体" w:eastAsia="宋体" w:hAnsi="宋体" w:cs="宋体"/>
        </w:rPr>
        <w:t>北区进去，一进去你就在左边，你在左边，你根本就不在一个位置上，你是怎么使用的？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14:28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因为前面两步应该是前面两步，那是不是我做的可以说是前面两步步骤，就是因为我前面还有一些手机银行那些变更的，然后到了第三步的时候，出来之后我就过去了，到第三步的时候，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14:43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中间你到他那去，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14:45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14:46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设备上是登录的变更，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14:47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14:48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现场有个女的是谁呢？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14:51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现场的女的是吧？现场有个女的，应该不会有女的。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14:58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梁金丹吗？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周建-电话 14:58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是，啊？哦我已经租了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15:08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应该不会涉及我这边，因为金丹跟我那边系统手机银行它也不是，是不可能的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15:13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我已经租了，对，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15:14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是不可能的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当时我旁边应该是大数据的而且复核人是开发，然后我确定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15:20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看梁金丹有，从时间点上来说，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15:26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是不是早就请假休假了，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15:28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应该还没有，金丹是12月份休假的，应该11月份应该还在。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15:33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对从时间上来说是他俩在做那个事情。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15:40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应该不应该，因为金丹它其实跟 Apm完全没什么关系，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沈星 15:46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当时确实，那个时间点是不是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15:51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怕不是聊天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15:53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或者她会不会是在处理车贷相关的事情，而且我也没有接车贷的需求。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16:00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哦那个时候我有网关的东西，有可能让我看网关的，就综合网关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16:05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你的变更是在的位置上变的吗？还是说你在你进去的机房的左边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16:13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应该是两步，就第一步我是先变前面两步三步的时候，你当时也没用，因为你按理来说应该不知道步骤。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16:22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对我不知道，对，我每次都是被拉着去，然后说没机器，然后让我登录一下机器，然后我就这在那坐着干坐着。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16:36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那个机器应该我当时在他座位那个地方变更的，或者是不是看中间那个时间点是前面可能就是我刚刚进去，然后过了一会，然后就去中间座位去了。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16:49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这个我们再核一下好吧？12月8号，12月28号做版本发布的，然后一进去之后直接登录达芬奇，那谁登的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17:00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12月8号12月18号。12月8号那次应该我改了密码了，我改了密码应该就是我登的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17:12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现场没有你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17:14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现场没有我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17:15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没有你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17:15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现场没有你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17:25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怎么可能？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17:28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要不再确认一下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17:30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已经</w:t>
      </w:r>
      <w:r>
        <w:rPr>
          <w:rFonts w:ascii="宋体" w:eastAsia="宋体" w:hAnsi="宋体" w:cs="宋体"/>
          <w:shd w:val="clear" w:color="auto" w:fill="FFFF00"/>
        </w:rPr>
        <w:t>确认</w:t>
      </w:r>
      <w:r>
        <w:rPr>
          <w:rFonts w:ascii="宋体" w:eastAsia="宋体" w:hAnsi="宋体" w:cs="宋体"/>
          <w:shd w:val="clear" w:color="auto" w:fill="FFFF00"/>
        </w:rPr>
        <w:t>过</w:t>
      </w:r>
      <w:r>
        <w:rPr>
          <w:rFonts w:ascii="宋体" w:eastAsia="宋体" w:hAnsi="宋体" w:cs="宋体"/>
          <w:shd w:val="clear" w:color="auto" w:fill="FFFF00"/>
        </w:rPr>
        <w:t>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现场</w:t>
      </w:r>
      <w:r>
        <w:rPr>
          <w:rFonts w:ascii="宋体" w:eastAsia="宋体" w:hAnsi="宋体" w:cs="宋体"/>
          <w:shd w:val="clear" w:color="auto" w:fill="FFFF00"/>
        </w:rPr>
        <w:t>是</w:t>
      </w:r>
      <w:r>
        <w:rPr>
          <w:rFonts w:ascii="宋体" w:eastAsia="宋体" w:hAnsi="宋体" w:cs="宋体"/>
          <w:shd w:val="clear" w:color="auto" w:fill="FFFF00"/>
        </w:rPr>
        <w:t>就周建，</w:t>
      </w:r>
      <w:r>
        <w:rPr>
          <w:rFonts w:ascii="宋体" w:eastAsia="宋体" w:hAnsi="宋体" w:cs="宋体"/>
          <w:shd w:val="clear" w:color="auto" w:fill="FFFF00"/>
        </w:rPr>
        <w:t>邓荣才，</w:t>
      </w:r>
      <w:r>
        <w:rPr>
          <w:rFonts w:ascii="宋体" w:eastAsia="宋体" w:hAnsi="宋体" w:cs="宋体"/>
          <w:shd w:val="clear" w:color="auto" w:fill="FFFF00"/>
        </w:rPr>
        <w:t>王毅，只有这三个。最开始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是有何文昌，何文昌来了之后就走了，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周建-电话 17:55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那就是打电话找运维啥的，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18:05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12月28号是做的那个，两两个事情就是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18:08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密钥升级是吧？镜像的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18:10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就是暴露的对外暴露的漏洞，安全漏洞的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18:17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12月8号或漏洞应该是11月6号，就12月份是我们有个镜像升级。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18:24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对，镜像嘛。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18:32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如果监控里面没有，应该是确实没有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18:34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这个账号到底是谁的呢？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18:38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应该是我也不会给他处理。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18:45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谁谁是谁登的，谁登的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18:51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我这儿确实没有，账号没有。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然后你再说到后边的爱因斯坦我更没有。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我是记得他以前那个机器是可以登个达芬奇上面，然后sudo -i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19:09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我又复盘了一下，进去的第一瞬间，就咱们达芬奇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19:14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第一时间就是达芬奇？那就是用达芬奇打开的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19:18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之后再切爱因斯坦，就是达芬奇去贝多芬又什么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19:36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那个时间点还是说切了达芬奇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19:37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你没有在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19:39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不是说我，比如说用那个人，他用了达芬奇之后是马上就切到爱因斯坦，还是过了一会才切的，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19:46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爱因斯坦反正中间来回折腾了好多次，似乎是在试密码，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19:52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如果我都在，切爱因斯坦里面的系统，因为也应该在，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20:02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所以爱因斯坦的是找了人过来，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沈星 20:07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就当时这样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20:09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对。我们可以合到现在最开始达芬奇的那个是谁？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20:49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一看就不是我会敲的，我都不知道命令，王毅是不是有密码？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20:56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王毅说没有，你们告诉的，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20:59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肯定不是我敲的，因为我都不懂命令，他这个命令我都不知道。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21:03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王毅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21:06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我是APP转过来的，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21:10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最开始项目新建的时候有没有那些密码的，因为但是新建的时候王毅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21:15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他</w:t>
      </w:r>
      <w:r>
        <w:rPr>
          <w:rFonts w:ascii="宋体" w:eastAsia="宋体" w:hAnsi="宋体" w:cs="宋体"/>
          <w:shd w:val="clear" w:color="auto" w:fill="FFFF00"/>
        </w:rPr>
        <w:t>明确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是</w:t>
      </w:r>
      <w:r>
        <w:rPr>
          <w:rFonts w:ascii="宋体" w:eastAsia="宋体" w:hAnsi="宋体" w:cs="宋体"/>
          <w:shd w:val="clear" w:color="auto" w:fill="FFFF00"/>
        </w:rPr>
        <w:t>说</w:t>
      </w:r>
      <w:r>
        <w:rPr>
          <w:rFonts w:ascii="宋体" w:eastAsia="宋体" w:hAnsi="宋体" w:cs="宋体"/>
          <w:shd w:val="clear" w:color="auto" w:fill="FFFF00"/>
        </w:rPr>
        <w:t>没有</w:t>
      </w:r>
      <w:r>
        <w:rPr>
          <w:rFonts w:ascii="宋体" w:eastAsia="宋体" w:hAnsi="宋体" w:cs="宋体"/>
          <w:shd w:val="clear" w:color="auto" w:fill="FFFF00"/>
        </w:rPr>
        <w:t>密码，</w:t>
      </w:r>
      <w:r>
        <w:rPr>
          <w:rFonts w:ascii="宋体" w:eastAsia="宋体" w:hAnsi="宋体" w:cs="宋体"/>
          <w:shd w:val="clear" w:color="auto" w:fill="FFFF00"/>
        </w:rPr>
        <w:t>所有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密码</w:t>
      </w:r>
      <w:r>
        <w:rPr>
          <w:rFonts w:ascii="宋体" w:eastAsia="宋体" w:hAnsi="宋体" w:cs="宋体"/>
          <w:shd w:val="clear" w:color="auto" w:fill="FFFF00"/>
        </w:rPr>
        <w:t>都是</w:t>
      </w:r>
      <w:r>
        <w:rPr>
          <w:rFonts w:ascii="宋体" w:eastAsia="宋体" w:hAnsi="宋体" w:cs="宋体"/>
          <w:shd w:val="clear" w:color="auto" w:fill="FFFF00"/>
        </w:rPr>
        <w:t>行</w:t>
      </w:r>
      <w:r>
        <w:rPr>
          <w:rFonts w:ascii="宋体" w:eastAsia="宋体" w:hAnsi="宋体" w:cs="宋体"/>
          <w:shd w:val="clear" w:color="auto" w:fill="FFFF00"/>
        </w:rPr>
        <w:t>员</w:t>
      </w:r>
      <w:r>
        <w:rPr>
          <w:rFonts w:ascii="宋体" w:eastAsia="宋体" w:hAnsi="宋体" w:cs="宋体"/>
          <w:shd w:val="clear" w:color="auto" w:fill="FFFF00"/>
        </w:rPr>
        <w:t>给</w:t>
      </w:r>
      <w:r>
        <w:rPr>
          <w:rFonts w:ascii="宋体" w:eastAsia="宋体" w:hAnsi="宋体" w:cs="宋体"/>
          <w:shd w:val="clear" w:color="auto" w:fill="FFFF00"/>
        </w:rPr>
        <w:t>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沈星 21:20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这个还要输的，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21:25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告知他他在输的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21:39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我这边是没有。因为我也不知道那个命令在那个mini什么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21:46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不是mini base，是达芬奇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21:49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对命令的意思之后的达芬奇前面一个命令我都不知道，当然切达芬奇我知道，但我不会加杠。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对，如果我用我只会用su加杠啥意思？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22:06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还有一个加那个杠是吧？加杠那个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22:10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一样的情况。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22:12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那为什么要加杠？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22:26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我们现场看就三个，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首先我先确认一个事情，你有没有把密码泄露过，有没有远程登录过？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22:39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远程登录没有密码也没有泄露，而且那个密码其实比较复杂，也不会说发给他们，包括聊天什么的有没有发给他他们如果我要说肯定是现场去说的，现场去操作，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因为后面其实我们改过一次密码，密码是每个系统其实不一样，包括现在那个地方去听以后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23:35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自己没泄露过密码，然后现场登录的是动态，然后现场实际操作的电脑面前邓荣才，然后周建王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毅，三个人。但是最终是把这个达芬奇，达芬奇给登上去了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23:59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我只提供账号，不是账号，就是登录机器的那个机器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24:06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他说我压根都没用，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我一直都不知道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明慧 24:11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实际是谁敲进去的。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24:12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王毅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明慧 24:12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然后王毅咋说的？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24:14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他们</w:t>
      </w:r>
      <w:r>
        <w:rPr>
          <w:rFonts w:ascii="宋体" w:eastAsia="宋体" w:hAnsi="宋体" w:cs="宋体"/>
          <w:shd w:val="clear" w:color="auto" w:fill="FFFF00"/>
        </w:rPr>
        <w:t>给</w:t>
      </w:r>
      <w:r>
        <w:rPr>
          <w:rFonts w:ascii="宋体" w:eastAsia="宋体" w:hAnsi="宋体" w:cs="宋体"/>
          <w:shd w:val="clear" w:color="auto" w:fill="FFFF00"/>
        </w:rPr>
        <w:t>我的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明慧 24:18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他们</w:t>
      </w:r>
      <w:r>
        <w:rPr>
          <w:rFonts w:ascii="宋体" w:eastAsia="宋体" w:hAnsi="宋体" w:cs="宋体"/>
          <w:shd w:val="clear" w:color="auto" w:fill="FFFF00"/>
        </w:rPr>
        <w:t>是谁？</w:t>
      </w:r>
      <w:r>
        <w:rPr>
          <w:rFonts w:ascii="宋体" w:eastAsia="宋体" w:hAnsi="宋体" w:cs="宋体"/>
          <w:shd w:val="clear" w:color="auto" w:fill="FFFF00"/>
        </w:rPr>
        <w:t>他</w:t>
      </w:r>
      <w:r>
        <w:rPr>
          <w:rFonts w:ascii="宋体" w:eastAsia="宋体" w:hAnsi="宋体" w:cs="宋体"/>
          <w:shd w:val="clear" w:color="auto" w:fill="FFFF00"/>
        </w:rPr>
        <w:t>说</w:t>
      </w:r>
      <w:r>
        <w:rPr>
          <w:rFonts w:ascii="宋体" w:eastAsia="宋体" w:hAnsi="宋体" w:cs="宋体"/>
          <w:shd w:val="clear" w:color="auto" w:fill="FFFF00"/>
        </w:rPr>
        <w:t>你给他的。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24:22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我咋给他啊，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我上哪去搞密码啊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24:26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融资的钱，他都是其实都算里面的，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24:29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而且那个东西是王毅敲进去的？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24:30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24:34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你刚才说的是全是行员敲进去的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你刚刚说全是行员敲进去的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24:40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就是行员给他的密码，然后敲进去的。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24:42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那是不是之前工作偷偷存的，打电话确认一下嘛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沈星 25:17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那天是不是文昌也来过一次，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25:19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文昌来了，但是后来走了，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他只是看他们来了之后，其实就走了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沈星 25:24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一开始登录，那个时候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26:11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没啥没事，你要处理生产问题，然后我只需要跟你核实是说现场你有没有来，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明慧 26:20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就你确认你没有来，你来没来，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26:23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我待会去看一下，我操作间不是有进出记录，去查一下看一下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明慧 26:25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第一你确认你那天有没有去，12月第二你的密码有没有泄露，所以说这两个事你需要确认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杨柳 26:33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那行，我确认了给你们回复。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明慧 26:55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我刚才找我了，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开始写了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沈星 27:03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荣才吗，我沈星，你这会儿来一下25的办公室，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他说来你知道跟他沟通一下，看看有什么还是25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27:18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楼，你上来以后在前台背后。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行，如果能找到你给我打电话。好好这会儿好拜拜，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33:46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早点还没吃，每天这种态度。周建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我昨天跟你说了一下，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不是你先你先把录音开开，我跟你说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34:04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我开个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34:04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好好我跟你说一下，第一个我不同意录音，但是不表达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34:08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那我关了，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34:09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不是你看你的我表达，所以现在，当我不同意时，你是侵害权益的，你是违法的好吧？自己问律师，我不跟你打嘴仗。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第二个昨天跟你说了，要谈就谈，要闹就闹，闹就不谈谈就不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34:25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闹，我要谈，但是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34:27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好，我告诉你，今天早上你第三次对我行进行贪污，你给张明慧发信上面说，你也承认了我们导出和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34:37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来，我来对质，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因为你对我的表述不具有诚意。好吧，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34:46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我先问你今天早上那句话明慧怎么说的？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34:49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对，我说的是我查了，因为我查了法律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34:52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那句话，您也承认怎么说那句话，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明慧 34:55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您也承认了，在不告知的情况下查看导出我电脑数据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34:59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谁承认的？没证据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35:02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我有聊天记录，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35:03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聊天记录在哪里？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35:04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你不管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35:05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我不管，你说我不管，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35:07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我就是有聊天记录，她说要解释，她说的她能解释她来解释这个就是承认了，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35:16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她来解释就承认了，我哪句话说这句话了，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明慧 35:19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26楼星斗面解释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35:21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你第三次对我行造成攀污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我告诉你解释就是我承认了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35:25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昨天会议你也承认了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35:27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我承认什么了，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35:27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也承认了说了这个事儿。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35:29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我说什么了哪有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35:32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说的是因为有人举报我对我取证对不对？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35:37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取证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取什么证？所有的证据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是这个吗？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说话人10 35:41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是因为说昨天导我电脑里边的资料是说...你不用特别大声，就是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35:47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周建我告诉你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要告去告，不用给我翻皮翻脸，这是你的权利，但是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我们没有责任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要报案去我不管好吧，你自己去。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再说一遍，你这是第三次贪污，我有点激动，为什么？因为不断的攀污我，没有事实抹黑我，抹黑我们部门，甚至到攻击我个人我不干，我再说一遍，有证据我不管，你有证据我不管，你可以随便说，这是什么道理。好，现在我告诉你，我不谈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我昨天跟你说了闹就不谈，再一次攀污，再一次没有证据的攀污了，那不谈了，走吧。人力不跟你谈，我刚跟人力下来。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36:31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36:31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今天起不跟你谈。好，然后相应的证据提交证监委员会，我们对证据处理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36:36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然后还有一个问题..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36:42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出去，这是我的办公环境，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36:45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看，不给我说话，然后说..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36:48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这是我的办公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环境，因为你.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36:50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从来就不给我说话，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36:51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你多次没有证明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36:52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你根本不尊重我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36:53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出去。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36:54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36:55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我先问一下诸位，这是我的部门，我们的办公环境审计部就是既要重视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说话人10 37:01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我，要是老大我也可以这么说，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37:03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你说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37:04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谁让你拍的？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37:05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我拍了怎么了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方月 37:05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滚出去，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37:08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好你不尊重我对不对？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其他人2 37:09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然后呢这是我的办公环境啊，你在这没有说你一样，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37:15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就尊重我，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37:15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你阴暗，就是阴暗，我有证据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其他人 37:17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举证去那就法院举证，不要在这儿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其他人3 37:21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该工作开放报案报案，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其他人 37:24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走啊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其他人2 37:24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因为我不明白，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37:24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然后呢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37:29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想骂谁就骂谁，想冤枉谁就冤枉谁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37:29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冤枉你？卧槽，真不要脸。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王川 37:31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你说什么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说话人10 37:32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你看你对人尊重吗？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37:34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你们尊重了我了吗？我要说话一直在不让我说话，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其他人 37:39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你说话有证据吗？没有证据对你告诉我有证据对你爆粗口了吗？证据拿出来啊自己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去报案。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37:46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bottom w:val="single" w:sz="2" w:space="0" w:color="auto"/>
      </w:pBdr>
      <w:jc w:val="center"/>
    </w:pPr>
    <w:r>
      <w:rPr>
        <w:rFonts w:ascii="宋体 (中文正文)" w:eastAsia="宋体 (中文正文)" w:hAnsi="宋体 (中文正文)" w:cs="宋体 (中文正文)"/>
        <w:sz w:val="18"/>
      </w:rPr>
      <w:t>下载讯飞听见客户端，免费体验录音转文字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