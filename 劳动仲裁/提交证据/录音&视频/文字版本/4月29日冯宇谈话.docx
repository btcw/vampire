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pStyle w:val="Heading3"/>
        <w:keepNext w:val="0"/>
        <w:spacing w:before="0" w:after="281"/>
        <w:outlineLvl w:val="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i w:val="0"/>
        </w:rPr>
        <w:t>4月29日冯宇谈话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00:11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你刚才不是问我，我回复的时候又问我一句对吗？我既然已经明确回复你，所以我就没有再次回复你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00:23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这是啥，打算怎么安排。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00:26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不是你问我不是不能调到域团队了是吧？我觉得明确已经告诉你了，目前在车贷域继续工作为域赋能，分配开发任务了，我这样给你讲的，这个明确告诉我肯定不会偏向去进团队调整，第一个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00:42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我能问一下这个说为什么吗？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00:44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这个是为什么人家一个那天我给你访谈，我跟你沟通这一点是吧？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其他团队也忙，你调到其他团队也有这个问题，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00:54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好像只有车贷域是这..最这么..对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00:56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对其他忙不是你说了算。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00:59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那谁说了算？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01:02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我说了算不是你说了算。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01:04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我都问过，好像没有像这边这种情况。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像这边这么996。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01:11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对，首先一个我们没有到会是996，因为你基于你现在目前的工作状态和工作价值，我们认为你不适合我们现在工作节奏，不适合我们工作节奏，所以说我认为你调到其他域也解决不了问题，其他域也很忙。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01:34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这个有没有数据，证据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01:37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没有必要提供数据给你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01:38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没有必要么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01:39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01:39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就是说你反正是说你觉得你说了就...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01:42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调不调就不是你能决定的，也不是说你想调哪个就调哪个，对不对？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01:48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01:48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所以我没有必要提供给你其他的数据，现在清楚这一点。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第二点就是基于目前你的工作状态，我认为你不适合我，在不适合我们现在的整个工作节奏，你这样说要么你自己找工作找工作，找个工作下家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02:12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这个跟我之前说的没关系吧，这是因为我不愿意加班，然后你觉得我不适，对不对？但是我之前加班了，我只是说不愿意996而已，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02:22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我没有拖到你996。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02:24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不，现在车贷的状态就是996，就是996，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02:28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我们现在是说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02:29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其他都知道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02:29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我们安排的工作任务状态你满足不了现在。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02:32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那有没有依据？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02:37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你跟</w:t>
      </w:r>
      <w:r>
        <w:rPr>
          <w:rFonts w:ascii="宋体" w:eastAsia="宋体" w:hAnsi="宋体" w:cs="宋体"/>
          <w:shd w:val="clear" w:color="auto" w:fill="FFFF00"/>
        </w:rPr>
        <w:t>我</w:t>
      </w:r>
      <w:r>
        <w:rPr>
          <w:rFonts w:ascii="宋体" w:eastAsia="宋体" w:hAnsi="宋体" w:cs="宋体"/>
          <w:shd w:val="clear" w:color="auto" w:fill="FFFF00"/>
        </w:rPr>
        <w:t>说</w:t>
      </w:r>
      <w:r>
        <w:rPr>
          <w:rFonts w:ascii="宋体" w:eastAsia="宋体" w:hAnsi="宋体" w:cs="宋体"/>
          <w:shd w:val="clear" w:color="auto" w:fill="FFFF00"/>
        </w:rPr>
        <w:t>我</w:t>
      </w:r>
      <w:r>
        <w:rPr>
          <w:rFonts w:ascii="宋体" w:eastAsia="宋体" w:hAnsi="宋体" w:cs="宋体"/>
          <w:shd w:val="clear" w:color="auto" w:fill="FFFF00"/>
        </w:rPr>
        <w:t>跟</w:t>
      </w:r>
      <w:r>
        <w:rPr>
          <w:rFonts w:ascii="宋体" w:eastAsia="宋体" w:hAnsi="宋体" w:cs="宋体"/>
          <w:shd w:val="clear" w:color="auto" w:fill="FFFF00"/>
        </w:rPr>
        <w:t>你</w:t>
      </w:r>
      <w:r>
        <w:rPr>
          <w:rFonts w:ascii="宋体" w:eastAsia="宋体" w:hAnsi="宋体" w:cs="宋体"/>
          <w:shd w:val="clear" w:color="auto" w:fill="FFFF00"/>
        </w:rPr>
        <w:t>说</w:t>
      </w:r>
      <w:r>
        <w:rPr>
          <w:rFonts w:ascii="宋体" w:eastAsia="宋体" w:hAnsi="宋体" w:cs="宋体"/>
          <w:shd w:val="clear" w:color="auto" w:fill="FFFF00"/>
        </w:rPr>
        <w:t>996</w:t>
      </w:r>
      <w:r>
        <w:rPr>
          <w:rFonts w:ascii="宋体" w:eastAsia="宋体" w:hAnsi="宋体" w:cs="宋体"/>
          <w:shd w:val="clear" w:color="auto" w:fill="FFFF00"/>
        </w:rPr>
        <w:t>有</w:t>
      </w:r>
      <w:r>
        <w:rPr>
          <w:rFonts w:ascii="宋体" w:eastAsia="宋体" w:hAnsi="宋体" w:cs="宋体"/>
          <w:shd w:val="clear" w:color="auto" w:fill="FFFF00"/>
        </w:rPr>
        <w:t>依据</w:t>
      </w:r>
      <w:r>
        <w:rPr>
          <w:rFonts w:ascii="宋体" w:eastAsia="宋体" w:hAnsi="宋体" w:cs="宋体"/>
          <w:shd w:val="clear" w:color="auto" w:fill="FFFF00"/>
        </w:rPr>
        <w:t>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02:39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我现在</w:t>
      </w:r>
      <w:r>
        <w:rPr>
          <w:rFonts w:ascii="宋体" w:eastAsia="宋体" w:hAnsi="宋体" w:cs="宋体"/>
          <w:shd w:val="clear" w:color="auto" w:fill="FFFF00"/>
        </w:rPr>
        <w:t>996</w:t>
      </w:r>
      <w:r>
        <w:rPr>
          <w:rFonts w:ascii="宋体" w:eastAsia="宋体" w:hAnsi="宋体" w:cs="宋体"/>
          <w:shd w:val="clear" w:color="auto" w:fill="FFFF00"/>
        </w:rPr>
        <w:t>可以</w:t>
      </w:r>
      <w:r>
        <w:rPr>
          <w:rFonts w:ascii="宋体" w:eastAsia="宋体" w:hAnsi="宋体" w:cs="宋体"/>
          <w:shd w:val="clear" w:color="auto" w:fill="FFFF00"/>
        </w:rPr>
        <w:t>看</w:t>
      </w:r>
      <w:r>
        <w:rPr>
          <w:rFonts w:ascii="宋体" w:eastAsia="宋体" w:hAnsi="宋体" w:cs="宋体"/>
          <w:shd w:val="clear" w:color="auto" w:fill="FFFF00"/>
        </w:rPr>
        <w:t>打卡，</w:t>
      </w:r>
      <w:r>
        <w:rPr>
          <w:rFonts w:ascii="宋体" w:eastAsia="宋体" w:hAnsi="宋体" w:cs="宋体"/>
        </w:rPr>
        <w:t>可以看我前两周的打卡好吧？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02:44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这个</w:t>
      </w:r>
      <w:r>
        <w:rPr>
          <w:rFonts w:ascii="宋体" w:eastAsia="宋体" w:hAnsi="宋体" w:cs="宋体"/>
          <w:shd w:val="clear" w:color="auto" w:fill="FFFF00"/>
        </w:rPr>
        <w:t>打卡</w:t>
      </w:r>
      <w:r>
        <w:rPr>
          <w:rFonts w:ascii="宋体" w:eastAsia="宋体" w:hAnsi="宋体" w:cs="宋体"/>
          <w:shd w:val="clear" w:color="auto" w:fill="FFFF00"/>
        </w:rPr>
        <w:t>你</w:t>
      </w:r>
      <w:r>
        <w:rPr>
          <w:rFonts w:ascii="宋体" w:eastAsia="宋体" w:hAnsi="宋体" w:cs="宋体"/>
          <w:shd w:val="clear" w:color="auto" w:fill="FFFF00"/>
        </w:rPr>
        <w:t>是996，这个</w:t>
      </w:r>
      <w:r>
        <w:rPr>
          <w:rFonts w:ascii="宋体" w:eastAsia="宋体" w:hAnsi="宋体" w:cs="宋体"/>
          <w:shd w:val="clear" w:color="auto" w:fill="FFFF00"/>
        </w:rPr>
        <w:t>我</w:t>
      </w:r>
      <w:r>
        <w:rPr>
          <w:rFonts w:ascii="宋体" w:eastAsia="宋体" w:hAnsi="宋体" w:cs="宋体"/>
          <w:shd w:val="clear" w:color="auto" w:fill="FFFF00"/>
        </w:rPr>
        <w:t>不</w:t>
      </w:r>
      <w:r>
        <w:rPr>
          <w:rFonts w:ascii="宋体" w:eastAsia="宋体" w:hAnsi="宋体" w:cs="宋体"/>
          <w:shd w:val="clear" w:color="auto" w:fill="FFFF00"/>
        </w:rPr>
        <w:t>关心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02:47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你不关心，但是事实就是这样呀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02:49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我们认为现在你就不满足我们工作节奏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02:51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那为什么不满足你要给依据对吧？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02:54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我们现在就是第一大家我们的工作任务状，工作任务饱和度强度就满足不了，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03:01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给依据。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03:02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我先依据可以给你，我现在结论就是这个结论。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03:10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给依据，对你给这个结论没问题，给依据，对，我觉得首先我肯定是这一点我是否，否定态度的对不对？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我肯定是持否定态度的，然后你到时候你给能给依据就给依据。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03:25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所以我们现在结论就是第一个就是我先念一下，首先第一个你的绩效考核结论，你说这次考核结论就是D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03:34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那原本的是什么？我就问原本是什么？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03:37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原本也是D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03:38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原本不是D，原本不是D，原本绝对不是D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03:40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原本是什么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03:41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原本绝对不是D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03:41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A+，A?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03:42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原本绝对不是D好不好？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我可以肯定原本绝对不是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03:46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肯定要大，那你的依据是什么？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03:47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那给D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依据</w:t>
      </w:r>
      <w:r>
        <w:rPr>
          <w:rFonts w:ascii="宋体" w:eastAsia="宋体" w:hAnsi="宋体" w:cs="宋体"/>
          <w:shd w:val="clear" w:color="auto" w:fill="FFFF00"/>
        </w:rPr>
        <w:t>是</w:t>
      </w:r>
      <w:r>
        <w:rPr>
          <w:rFonts w:ascii="宋体" w:eastAsia="宋体" w:hAnsi="宋体" w:cs="宋体"/>
          <w:shd w:val="clear" w:color="auto" w:fill="FFFF00"/>
        </w:rPr>
        <w:t>什么</w:t>
      </w:r>
      <w:r>
        <w:rPr>
          <w:rFonts w:ascii="宋体" w:eastAsia="宋体" w:hAnsi="宋体" w:cs="宋体"/>
          <w:shd w:val="clear" w:color="auto" w:fill="FFFF00"/>
        </w:rPr>
        <w:t>呢？</w:t>
      </w:r>
      <w:r>
        <w:rPr>
          <w:rFonts w:ascii="宋体" w:eastAsia="宋体" w:hAnsi="宋体" w:cs="宋体"/>
        </w:rPr>
        <w:t>我一季度的就算我上个月我餐补都是810，那你觉得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03:57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餐补跟那个有关系吗？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03:59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我的意思是我加班多好吧？对吧？我就问为什么给我打D好吧，为什么给我打D，你不能说你不用就弯着腿，你就直接说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04:12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什么叫不用弯着腿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04:13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你说嘛，你说嘛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04:14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什么叫弯着腿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04:15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不要，不要说其他，我说了其他的，我为这个道歉，你接着说为什么打D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04:23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一个我们现在工作强度和工作任务，没有满足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04:26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现，好什么时候的工作强度？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好像是4月开始是吧？是不是你上次说的你说4月开始我们才开始996，才开始这样加班，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04:36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第一个你不要老是说996。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好，那就才开始这么上强度，你说上次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上次是说的是4月开始才算是上强度是吧？但是你一季度的是什么？一季度是说的几月到几月，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04:49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你现在工作状态不满足我们啊，问题是。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我现在的工作状态跟我一季度工作状态是一样的吗？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04:55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你现在工作状态，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04:56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那就是说用我现在的工作状态去推了一个一季度的绩效考核，对吧？打了个D对吧？我可以这么理解。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05:05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D是指你之前表现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05:07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之前的表现是什么值，一季度的表现对不对？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05:10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Q1它不是最终的一个理由，根据你现在的表现和结合你Q1的工作综合形成的一个。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05:17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哦，就是说可能我一票否决对不对？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我就说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05:21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没有一票否决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就是说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05:23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你现在工作不符合我们的工作价值观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05:24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你就随便拍个板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05:25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和工作的积极态度，比如说了第一不主动积极，对不对？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第二，</w:t>
      </w:r>
      <w:r>
        <w:rPr>
          <w:rFonts w:ascii="宋体" w:eastAsia="宋体" w:hAnsi="宋体" w:cs="宋体"/>
          <w:shd w:val="clear" w:color="auto" w:fill="FFFF00"/>
        </w:rPr>
        <w:t>你</w:t>
      </w:r>
      <w:r>
        <w:rPr>
          <w:rFonts w:ascii="宋体" w:eastAsia="宋体" w:hAnsi="宋体" w:cs="宋体"/>
          <w:shd w:val="clear" w:color="auto" w:fill="FFFF00"/>
        </w:rPr>
        <w:t>在</w:t>
      </w:r>
      <w:r>
        <w:rPr>
          <w:rFonts w:ascii="宋体" w:eastAsia="宋体" w:hAnsi="宋体" w:cs="宋体"/>
          <w:shd w:val="clear" w:color="auto" w:fill="FFFF00"/>
        </w:rPr>
        <w:t>我们</w:t>
      </w:r>
      <w:r>
        <w:rPr>
          <w:rFonts w:ascii="宋体" w:eastAsia="宋体" w:hAnsi="宋体" w:cs="宋体"/>
          <w:shd w:val="clear" w:color="auto" w:fill="FFFF00"/>
        </w:rPr>
        <w:t>工作日常</w:t>
      </w:r>
      <w:r>
        <w:rPr>
          <w:rFonts w:ascii="宋体" w:eastAsia="宋体" w:hAnsi="宋体" w:cs="宋体"/>
          <w:shd w:val="clear" w:color="auto" w:fill="FFFF00"/>
        </w:rPr>
        <w:t>里面</w:t>
      </w:r>
      <w:r>
        <w:rPr>
          <w:rFonts w:ascii="宋体" w:eastAsia="宋体" w:hAnsi="宋体" w:cs="宋体"/>
          <w:shd w:val="clear" w:color="auto" w:fill="FFFF00"/>
        </w:rPr>
        <w:t>没有</w:t>
      </w:r>
      <w:r>
        <w:rPr>
          <w:rFonts w:ascii="宋体" w:eastAsia="宋体" w:hAnsi="宋体" w:cs="宋体"/>
          <w:shd w:val="clear" w:color="auto" w:fill="FFFF00"/>
        </w:rPr>
        <w:t>达到</w:t>
      </w:r>
      <w:r>
        <w:rPr>
          <w:rFonts w:ascii="宋体" w:eastAsia="宋体" w:hAnsi="宋体" w:cs="宋体"/>
          <w:shd w:val="clear" w:color="auto" w:fill="FFFF00"/>
        </w:rPr>
        <w:t>我们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要求，</w:t>
      </w:r>
      <w:r>
        <w:rPr>
          <w:rFonts w:ascii="宋体" w:eastAsia="宋体" w:hAnsi="宋体" w:cs="宋体"/>
        </w:rPr>
        <w:t>什么要求？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什么要求？什么要求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05:41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没有满足，</w:t>
      </w:r>
      <w:r>
        <w:rPr>
          <w:rFonts w:ascii="宋体" w:eastAsia="宋体" w:hAnsi="宋体" w:cs="宋体"/>
          <w:shd w:val="clear" w:color="auto" w:fill="FFFF00"/>
        </w:rPr>
        <w:t>满足</w:t>
      </w:r>
      <w:r>
        <w:rPr>
          <w:rFonts w:ascii="宋体" w:eastAsia="宋体" w:hAnsi="宋体" w:cs="宋体"/>
          <w:shd w:val="clear" w:color="auto" w:fill="FFFF00"/>
        </w:rPr>
        <w:t>不了</w:t>
      </w:r>
      <w:r>
        <w:rPr>
          <w:rFonts w:ascii="宋体" w:eastAsia="宋体" w:hAnsi="宋体" w:cs="宋体"/>
          <w:shd w:val="clear" w:color="auto" w:fill="FFFF00"/>
        </w:rPr>
        <w:t>我们</w:t>
      </w:r>
      <w:r>
        <w:rPr>
          <w:rFonts w:ascii="宋体" w:eastAsia="宋体" w:hAnsi="宋体" w:cs="宋体"/>
          <w:shd w:val="clear" w:color="auto" w:fill="FFFF00"/>
        </w:rPr>
        <w:t>工作</w:t>
      </w:r>
      <w:r>
        <w:rPr>
          <w:rFonts w:ascii="宋体" w:eastAsia="宋体" w:hAnsi="宋体" w:cs="宋体"/>
          <w:shd w:val="clear" w:color="auto" w:fill="FFFF00"/>
        </w:rPr>
        <w:t>节奏，</w:t>
      </w:r>
      <w:r>
        <w:rPr>
          <w:rFonts w:ascii="宋体" w:eastAsia="宋体" w:hAnsi="宋体" w:cs="宋体"/>
        </w:rPr>
        <w:t>这个就是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05:43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节奏节奏是什么意思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节奏是什么意思，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05:46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这样子吧，我们就是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05:47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节奏是什么意思？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05:49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我们现在目前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05:50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不用给</w:t>
      </w:r>
      <w:r>
        <w:rPr>
          <w:rFonts w:ascii="宋体" w:eastAsia="宋体" w:hAnsi="宋体" w:cs="宋体"/>
          <w:shd w:val="clear" w:color="auto" w:fill="FFFF00"/>
        </w:rPr>
        <w:t>我</w:t>
      </w:r>
      <w:r>
        <w:rPr>
          <w:rFonts w:ascii="宋体" w:eastAsia="宋体" w:hAnsi="宋体" w:cs="宋体"/>
          <w:shd w:val="clear" w:color="auto" w:fill="FFFF00"/>
        </w:rPr>
        <w:t>结论，</w:t>
      </w:r>
      <w:r>
        <w:rPr>
          <w:rFonts w:ascii="宋体" w:eastAsia="宋体" w:hAnsi="宋体" w:cs="宋体"/>
          <w:shd w:val="clear" w:color="auto" w:fill="FFFF00"/>
        </w:rPr>
        <w:t>我就</w:t>
      </w:r>
      <w:r>
        <w:rPr>
          <w:rFonts w:ascii="宋体" w:eastAsia="宋体" w:hAnsi="宋体" w:cs="宋体"/>
          <w:shd w:val="clear" w:color="auto" w:fill="FFFF00"/>
        </w:rPr>
        <w:t>不用</w:t>
      </w:r>
      <w:r>
        <w:rPr>
          <w:rFonts w:ascii="宋体" w:eastAsia="宋体" w:hAnsi="宋体" w:cs="宋体"/>
          <w:shd w:val="clear" w:color="auto" w:fill="FFFF00"/>
        </w:rPr>
        <w:t>给绕其他的，</w:t>
      </w:r>
      <w:r>
        <w:rPr>
          <w:rFonts w:ascii="宋体" w:eastAsia="宋体" w:hAnsi="宋体" w:cs="宋体"/>
          <w:shd w:val="clear" w:color="auto" w:fill="FFFF00"/>
        </w:rPr>
        <w:t>工作</w:t>
      </w:r>
      <w:r>
        <w:rPr>
          <w:rFonts w:ascii="宋体" w:eastAsia="宋体" w:hAnsi="宋体" w:cs="宋体"/>
          <w:shd w:val="clear" w:color="auto" w:fill="FFFF00"/>
        </w:rPr>
        <w:t>节奏</w:t>
      </w:r>
      <w:r>
        <w:rPr>
          <w:rFonts w:ascii="宋体" w:eastAsia="宋体" w:hAnsi="宋体" w:cs="宋体"/>
          <w:shd w:val="clear" w:color="auto" w:fill="FFFF00"/>
        </w:rPr>
        <w:t>是</w:t>
      </w:r>
      <w:r>
        <w:rPr>
          <w:rFonts w:ascii="宋体" w:eastAsia="宋体" w:hAnsi="宋体" w:cs="宋体"/>
          <w:shd w:val="clear" w:color="auto" w:fill="FFFF00"/>
        </w:rPr>
        <w:t>什么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05:55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这</w:t>
      </w:r>
      <w:r>
        <w:rPr>
          <w:rFonts w:ascii="宋体" w:eastAsia="宋体" w:hAnsi="宋体" w:cs="宋体"/>
          <w:shd w:val="clear" w:color="auto" w:fill="FFFF00"/>
        </w:rPr>
        <w:t>样子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话</w:t>
      </w:r>
      <w:r>
        <w:rPr>
          <w:rFonts w:ascii="宋体" w:eastAsia="宋体" w:hAnsi="宋体" w:cs="宋体"/>
          <w:shd w:val="clear" w:color="auto" w:fill="FFFF00"/>
        </w:rPr>
        <w:t>就</w:t>
      </w:r>
      <w:r>
        <w:rPr>
          <w:rFonts w:ascii="宋体" w:eastAsia="宋体" w:hAnsi="宋体" w:cs="宋体"/>
          <w:shd w:val="clear" w:color="auto" w:fill="FFFF00"/>
        </w:rPr>
        <w:t>聊</w:t>
      </w:r>
      <w:r>
        <w:rPr>
          <w:rFonts w:ascii="宋体" w:eastAsia="宋体" w:hAnsi="宋体" w:cs="宋体"/>
          <w:shd w:val="clear" w:color="auto" w:fill="FFFF00"/>
        </w:rPr>
        <w:t>不</w:t>
      </w:r>
      <w:r>
        <w:rPr>
          <w:rFonts w:ascii="宋体" w:eastAsia="宋体" w:hAnsi="宋体" w:cs="宋体"/>
          <w:shd w:val="clear" w:color="auto" w:fill="FFFF00"/>
        </w:rPr>
        <w:t>下去</w:t>
      </w:r>
      <w:r>
        <w:rPr>
          <w:rFonts w:ascii="宋体" w:eastAsia="宋体" w:hAnsi="宋体" w:cs="宋体"/>
          <w:shd w:val="clear" w:color="auto" w:fill="FFFF00"/>
        </w:rPr>
        <w:t>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05:57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不是聊不下去，你这不是自曝吗？工作节奏是什么？是加班吗？还是说我没有交付好啊？我工作质量有问题吗？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还是说我没有如期交付，我延期了？对不对？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你说聊不下去了，那我们开个全行的会议，我们大家一起聊，我们分析一下这是为什么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06:21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所有的东西你去分析为什么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06:22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对你说的聊聊不下去了，我问节奏是什么，你就聊不下去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06:27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大家都在按照工作节奏，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06:28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大家按照工作的节奏是什么？工作的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06:32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满足不了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06:32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大家按照工作节奏是什么工作节奏？是早上9点上班，然后...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06:38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欸，好，也可以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06:41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9点下班然后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06:41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我们工作任务我们后面给你评论完成能不能完成，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06:45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我为什么不能完成？我都是完成了的，你说我哪个任务没完成？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06:50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好可以，我们就按照正常的工作任务，你还是车贷域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06:55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，你为什么，首先你跟我说的结论是D我要知道D的原因，然后我们推出来了是不满足工作节奏，然后我可能我不够积极对不对？不够积极，我承认。工作节奏，我觉得我需要知道他什么是工作节奏，我就是说你这个考评标准对不对？我们对一个人就算说对一个人，你说我看不惯他，这也是一个标准，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但是你没有说出来，你没有说出来工作节奏是什么，工作节奏是什么，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07:31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工作节奏就是一个工作节奏啊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07:33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工作节奏是什么？工作节奏它是一个概念，对不对？我需要他具体就是说你不要跟我扯概念，就是说我的工作节奏，你说我没有如期交付可能就是一个节奏，对不对？没有如期交付就是个节奏对不对？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或者说我没有跟团队内的所有人一起上下班，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07:55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那你工作中服从给你的工作任务吗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07:55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为什么没服从，我现在交付有问题吗？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07:59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不是交付，只是说我刚刚那个任务，数量，那些任务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08:04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有问题吗？现在有问题吗？一季度有问题吗？有哪里有问题？你跟我说。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08:09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大家都在工作强度这种饱和情况下，工作节奏情况下，这些你就不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08:14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我就不，我什么就不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08:16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什么都没有，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08:20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给我的工作我没有认真做吗？老板在群里面叫我没有积极回答好吗？没有接受任务吗？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08:29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反正目前的话给你的一个我们这边的态度是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08:33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就是个D嘛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08:34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对吧？对就是个D。这是第一个。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第二个就是说我们按照会按照主动劝退的方式来走后面流程，至于说你想走一个赔偿啊按照正常谈就可以了，跟人力一起对吧？我觉得没有必要，大家一定要去扯其他东西，对吧？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08:59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可以。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09:00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吧？因为不然的话你扯你要浪费你的自己的时间对不对？又浪费大家的时间对不对？但也把这个事情说清楚就可以了，对吧？第一公司给你考核是D，你现在肯定没有下家，没有工作也不会主动离职对吧？我们也我我对你这个也表示理解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第</w:t>
      </w:r>
      <w:r>
        <w:rPr>
          <w:rFonts w:ascii="宋体" w:eastAsia="宋体" w:hAnsi="宋体" w:cs="宋体"/>
          <w:shd w:val="clear" w:color="auto" w:fill="FFFF00"/>
        </w:rPr>
        <w:t>三，</w:t>
      </w:r>
      <w:r>
        <w:rPr>
          <w:rFonts w:ascii="宋体" w:eastAsia="宋体" w:hAnsi="宋体" w:cs="宋体"/>
          <w:shd w:val="clear" w:color="auto" w:fill="FFFF00"/>
        </w:rPr>
        <w:t>我们</w:t>
      </w:r>
      <w:r>
        <w:rPr>
          <w:rFonts w:ascii="宋体" w:eastAsia="宋体" w:hAnsi="宋体" w:cs="宋体"/>
          <w:shd w:val="clear" w:color="auto" w:fill="FFFF00"/>
        </w:rPr>
        <w:t>公司</w:t>
      </w:r>
      <w:r>
        <w:rPr>
          <w:rFonts w:ascii="宋体" w:eastAsia="宋体" w:hAnsi="宋体" w:cs="宋体"/>
          <w:shd w:val="clear" w:color="auto" w:fill="FFFF00"/>
        </w:rPr>
        <w:t>就</w:t>
      </w:r>
      <w:r>
        <w:rPr>
          <w:rFonts w:ascii="宋体" w:eastAsia="宋体" w:hAnsi="宋体" w:cs="宋体"/>
          <w:shd w:val="clear" w:color="auto" w:fill="FFFF00"/>
        </w:rPr>
        <w:t>按照主动</w:t>
      </w:r>
      <w:r>
        <w:rPr>
          <w:rFonts w:ascii="宋体" w:eastAsia="宋体" w:hAnsi="宋体" w:cs="宋体"/>
          <w:shd w:val="clear" w:color="auto" w:fill="FFFF00"/>
        </w:rPr>
        <w:t>辞退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方式</w:t>
      </w:r>
      <w:r>
        <w:rPr>
          <w:rFonts w:ascii="宋体" w:eastAsia="宋体" w:hAnsi="宋体" w:cs="宋体"/>
          <w:shd w:val="clear" w:color="auto" w:fill="FFFF00"/>
        </w:rPr>
        <w:t>来</w:t>
      </w:r>
      <w:r>
        <w:rPr>
          <w:rFonts w:ascii="宋体" w:eastAsia="宋体" w:hAnsi="宋体" w:cs="宋体"/>
          <w:shd w:val="clear" w:color="auto" w:fill="FFFF00"/>
        </w:rPr>
        <w:t>进行，</w:t>
      </w:r>
      <w:r>
        <w:rPr>
          <w:rFonts w:ascii="宋体" w:eastAsia="宋体" w:hAnsi="宋体" w:cs="宋体"/>
          <w:shd w:val="clear" w:color="auto" w:fill="FFFF00"/>
        </w:rPr>
        <w:t>后面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流程</w:t>
      </w:r>
      <w:r>
        <w:rPr>
          <w:rFonts w:ascii="宋体" w:eastAsia="宋体" w:hAnsi="宋体" w:cs="宋体"/>
          <w:shd w:val="clear" w:color="auto" w:fill="FFFF00"/>
        </w:rPr>
        <w:t>来走</w:t>
      </w:r>
      <w:r>
        <w:rPr>
          <w:rFonts w:ascii="宋体" w:eastAsia="宋体" w:hAnsi="宋体" w:cs="宋体"/>
          <w:shd w:val="clear" w:color="auto" w:fill="FFFF00"/>
        </w:rPr>
        <w:t>，</w:t>
      </w:r>
      <w:r>
        <w:rPr>
          <w:rFonts w:ascii="宋体" w:eastAsia="宋体" w:hAnsi="宋体" w:cs="宋体"/>
          <w:shd w:val="clear" w:color="auto" w:fill="FFFF00"/>
        </w:rPr>
        <w:t>对</w:t>
      </w:r>
      <w:r>
        <w:rPr>
          <w:rFonts w:ascii="宋体" w:eastAsia="宋体" w:hAnsi="宋体" w:cs="宋体"/>
          <w:shd w:val="clear" w:color="auto" w:fill="FFFF00"/>
        </w:rPr>
        <w:t>吧？你觉得该赔偿的赔偿。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09:32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我觉得对。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09:33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该</w:t>
      </w:r>
      <w:r>
        <w:rPr>
          <w:rFonts w:ascii="宋体" w:eastAsia="宋体" w:hAnsi="宋体" w:cs="宋体"/>
          <w:shd w:val="clear" w:color="auto" w:fill="FFFF00"/>
        </w:rPr>
        <w:t>怎么</w:t>
      </w:r>
      <w:r>
        <w:rPr>
          <w:rFonts w:ascii="宋体" w:eastAsia="宋体" w:hAnsi="宋体" w:cs="宋体"/>
          <w:shd w:val="clear" w:color="auto" w:fill="FFFF00"/>
        </w:rPr>
        <w:t>谈</w:t>
      </w:r>
      <w:r>
        <w:rPr>
          <w:rFonts w:ascii="宋体" w:eastAsia="宋体" w:hAnsi="宋体" w:cs="宋体"/>
          <w:shd w:val="clear" w:color="auto" w:fill="FFFF00"/>
        </w:rPr>
        <w:t>该</w:t>
      </w:r>
      <w:r>
        <w:rPr>
          <w:rFonts w:ascii="宋体" w:eastAsia="宋体" w:hAnsi="宋体" w:cs="宋体"/>
          <w:shd w:val="clear" w:color="auto" w:fill="FFFF00"/>
        </w:rPr>
        <w:t>怎么</w:t>
      </w:r>
      <w:r>
        <w:rPr>
          <w:rFonts w:ascii="宋体" w:eastAsia="宋体" w:hAnsi="宋体" w:cs="宋体"/>
          <w:shd w:val="clear" w:color="auto" w:fill="FFFF00"/>
        </w:rPr>
        <w:t>谈</w:t>
      </w:r>
      <w:r>
        <w:rPr>
          <w:rFonts w:ascii="宋体" w:eastAsia="宋体" w:hAnsi="宋体" w:cs="宋体"/>
          <w:shd w:val="clear" w:color="auto" w:fill="FFFF00"/>
        </w:rPr>
        <w:t>就</w:t>
      </w:r>
      <w:r>
        <w:rPr>
          <w:rFonts w:ascii="宋体" w:eastAsia="宋体" w:hAnsi="宋体" w:cs="宋体"/>
          <w:shd w:val="clear" w:color="auto" w:fill="FFFF00"/>
        </w:rPr>
        <w:t>怎么</w:t>
      </w:r>
      <w:r>
        <w:rPr>
          <w:rFonts w:ascii="宋体" w:eastAsia="宋体" w:hAnsi="宋体" w:cs="宋体"/>
          <w:shd w:val="clear" w:color="auto" w:fill="FFFF00"/>
        </w:rPr>
        <w:t>谈。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09:36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我觉得辞退的原因肯定不是说我不满足工作要求，对不对？是吧？我肯定是能满足工作要求的，只是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09:43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如果你能满足的话，我说你还是按照这个域里面进行不调整，你又不同意，你觉得这个是按服从工作安排吗，这是不服从工作安排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09:53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你不调整其实我也能接受，但是问题在于什么？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问题在于你给我打的D是不是我是不这点不服的，对吧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10:04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我觉得你的态度就不符合。不同的，不认同文化价值观点是一个工作因素，不是说你教我们了，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10:13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我们文化价值观是什么？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10:14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我觉得符合我们团队的团队氛围，就是我们现在团队要求你提升饱和度，工作强度你不满足，这就是我们团队的要求，也不符合团队要求，我认为也会按照D来给你打。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10:29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我们公司的文化土壤是什么什么？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我们公司的文化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10:32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我现在是说团队的要求，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10:34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啊团队的，你背不下来公司的对吧？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10:36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团队的要求，不是背不下来，你团队的要求我现在要团队方式来，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10:41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好吧，团队的我们团队标准其实要有一个对吧？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可以，我就说我接受公司主动辞退我，对吧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10:49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那就不用谈完了，那就按照流程走。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10:51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但是原因的话还是要具体的问题具体分析对不对？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10:56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没错，后面可以继续谈，反正可以节后完你就我们按照这种先走对不对？</w:t>
      </w:r>
      <w:r>
        <w:rPr>
          <w:rFonts w:ascii="宋体" w:eastAsia="宋体" w:hAnsi="宋体" w:cs="宋体"/>
          <w:shd w:val="clear" w:color="auto" w:fill="FFFF00"/>
        </w:rPr>
        <w:t>你该领的</w:t>
      </w:r>
      <w:r>
        <w:rPr>
          <w:rFonts w:ascii="宋体" w:eastAsia="宋体" w:hAnsi="宋体" w:cs="宋体"/>
          <w:shd w:val="clear" w:color="auto" w:fill="FFFF00"/>
        </w:rPr>
        <w:t>赔偿</w:t>
      </w:r>
      <w:r>
        <w:rPr>
          <w:rFonts w:ascii="宋体" w:eastAsia="宋体" w:hAnsi="宋体" w:cs="宋体"/>
          <w:shd w:val="clear" w:color="auto" w:fill="FFFF00"/>
        </w:rPr>
        <w:t>多少，</w:t>
      </w:r>
      <w:r>
        <w:rPr>
          <w:rFonts w:ascii="宋体" w:eastAsia="宋体" w:hAnsi="宋体" w:cs="宋体"/>
          <w:shd w:val="clear" w:color="auto" w:fill="FFFF00"/>
        </w:rPr>
        <w:t>该</w:t>
      </w:r>
      <w:r>
        <w:rPr>
          <w:rFonts w:ascii="宋体" w:eastAsia="宋体" w:hAnsi="宋体" w:cs="宋体"/>
          <w:shd w:val="clear" w:color="auto" w:fill="FFFF00"/>
        </w:rPr>
        <w:t>走</w:t>
      </w:r>
      <w:r>
        <w:rPr>
          <w:rFonts w:ascii="宋体" w:eastAsia="宋体" w:hAnsi="宋体" w:cs="宋体"/>
          <w:shd w:val="clear" w:color="auto" w:fill="FFFF00"/>
        </w:rPr>
        <w:t>赔偿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你</w:t>
      </w:r>
      <w:r>
        <w:rPr>
          <w:rFonts w:ascii="宋体" w:eastAsia="宋体" w:hAnsi="宋体" w:cs="宋体"/>
          <w:shd w:val="clear" w:color="auto" w:fill="FFFF00"/>
        </w:rPr>
        <w:t>按照</w:t>
      </w:r>
      <w:r>
        <w:rPr>
          <w:rFonts w:ascii="宋体" w:eastAsia="宋体" w:hAnsi="宋体" w:cs="宋体"/>
          <w:shd w:val="clear" w:color="auto" w:fill="FFFF00"/>
        </w:rPr>
        <w:t>公司</w:t>
      </w:r>
      <w:r>
        <w:rPr>
          <w:rFonts w:ascii="宋体" w:eastAsia="宋体" w:hAnsi="宋体" w:cs="宋体"/>
          <w:shd w:val="clear" w:color="auto" w:fill="FFFF00"/>
        </w:rPr>
        <w:t>去</w:t>
      </w:r>
      <w:r>
        <w:rPr>
          <w:rFonts w:ascii="宋体" w:eastAsia="宋体" w:hAnsi="宋体" w:cs="宋体"/>
          <w:shd w:val="clear" w:color="auto" w:fill="FFFF00"/>
        </w:rPr>
        <w:t>谈</w:t>
      </w:r>
      <w:r>
        <w:rPr>
          <w:rFonts w:ascii="宋体" w:eastAsia="宋体" w:hAnsi="宋体" w:cs="宋体"/>
          <w:shd w:val="clear" w:color="auto" w:fill="FFFF00"/>
        </w:rPr>
        <w:t>赔偿，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11:09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对，这是公司原因辞退我，不是说我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11:11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是公司原因辞退你</w:t>
      </w:r>
      <w:r>
        <w:rPr>
          <w:rFonts w:ascii="宋体" w:eastAsia="宋体" w:hAnsi="宋体" w:cs="宋体"/>
          <w:shd w:val="clear" w:color="auto" w:fill="FFFF00"/>
        </w:rPr>
        <w:t>，</w:t>
      </w:r>
      <w:r>
        <w:rPr>
          <w:rFonts w:ascii="宋体" w:eastAsia="宋体" w:hAnsi="宋体" w:cs="宋体"/>
          <w:shd w:val="clear" w:color="auto" w:fill="FFFF00"/>
        </w:rPr>
        <w:t>是</w:t>
      </w:r>
      <w:r>
        <w:rPr>
          <w:rFonts w:ascii="宋体" w:eastAsia="宋体" w:hAnsi="宋体" w:cs="宋体"/>
          <w:shd w:val="clear" w:color="auto" w:fill="FFFF00"/>
        </w:rPr>
        <w:t>公司</w:t>
      </w:r>
      <w:r>
        <w:rPr>
          <w:rFonts w:ascii="宋体" w:eastAsia="宋体" w:hAnsi="宋体" w:cs="宋体"/>
          <w:shd w:val="clear" w:color="auto" w:fill="FFFF00"/>
        </w:rPr>
        <w:t>我们</w:t>
      </w:r>
      <w:r>
        <w:rPr>
          <w:rFonts w:ascii="宋体" w:eastAsia="宋体" w:hAnsi="宋体" w:cs="宋体"/>
          <w:shd w:val="clear" w:color="auto" w:fill="FFFF00"/>
        </w:rPr>
        <w:t>主动</w:t>
      </w:r>
      <w:r>
        <w:rPr>
          <w:rFonts w:ascii="宋体" w:eastAsia="宋体" w:hAnsi="宋体" w:cs="宋体"/>
          <w:shd w:val="clear" w:color="auto" w:fill="FFFF00"/>
        </w:rPr>
        <w:t>要辞退你</w:t>
      </w:r>
      <w:r>
        <w:rPr>
          <w:rFonts w:ascii="宋体" w:eastAsia="宋体" w:hAnsi="宋体" w:cs="宋体"/>
          <w:shd w:val="clear" w:color="auto" w:fill="FFFF00"/>
        </w:rPr>
        <w:t>的，</w:t>
      </w:r>
      <w:r>
        <w:rPr>
          <w:rFonts w:ascii="宋体" w:eastAsia="宋体" w:hAnsi="宋体" w:cs="宋体"/>
          <w:shd w:val="clear" w:color="auto" w:fill="FFFF00"/>
        </w:rPr>
        <w:t>本来</w:t>
      </w:r>
      <w:r>
        <w:rPr>
          <w:rFonts w:ascii="宋体" w:eastAsia="宋体" w:hAnsi="宋体" w:cs="宋体"/>
          <w:shd w:val="clear" w:color="auto" w:fill="FFFF00"/>
        </w:rPr>
        <w:t>就是</w:t>
      </w:r>
      <w:r>
        <w:rPr>
          <w:rFonts w:ascii="宋体" w:eastAsia="宋体" w:hAnsi="宋体" w:cs="宋体"/>
          <w:shd w:val="clear" w:color="auto" w:fill="FFFF00"/>
        </w:rPr>
        <w:t>公司</w:t>
      </w:r>
      <w:r>
        <w:rPr>
          <w:rFonts w:ascii="宋体" w:eastAsia="宋体" w:hAnsi="宋体" w:cs="宋体"/>
          <w:shd w:val="clear" w:color="auto" w:fill="FFFF00"/>
        </w:rPr>
        <w:t>要</w:t>
      </w:r>
      <w:r>
        <w:rPr>
          <w:rFonts w:ascii="宋体" w:eastAsia="宋体" w:hAnsi="宋体" w:cs="宋体"/>
          <w:shd w:val="clear" w:color="auto" w:fill="FFFF00"/>
        </w:rPr>
        <w:t>主动</w:t>
      </w:r>
      <w:r>
        <w:rPr>
          <w:rFonts w:ascii="宋体" w:eastAsia="宋体" w:hAnsi="宋体" w:cs="宋体"/>
          <w:shd w:val="clear" w:color="auto" w:fill="FFFF00"/>
        </w:rPr>
        <w:t>辞退你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11:20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那既然按照这个来，行。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11:22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还有什么？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11:29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没有其他的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冯宇 11:29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那就这样。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bottom w:val="single" w:sz="2" w:space="0" w:color="auto"/>
      </w:pBdr>
      <w:jc w:val="center"/>
    </w:pPr>
    <w:r>
      <w:rPr>
        <w:rFonts w:ascii="宋体 (中文正文)" w:eastAsia="宋体 (中文正文)" w:hAnsi="宋体 (中文正文)" w:cs="宋体 (中文正文)"/>
        <w:sz w:val="18"/>
      </w:rPr>
      <w:t>下载讯飞听见客户端，免费体验录音转文字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