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5月9日辞退通知录音</w:t>
      </w:r>
    </w:p>
    <w:p>
      <w:pPr>
        <w:spacing w:before="240" w:after="240"/>
        <w:rPr>
          <w:rFonts w:ascii="宋体" w:eastAsia="宋体" w:hAnsi="宋体" w:cs="宋体"/>
          <w:sz w:val="24"/>
          <w:szCs w:val="24"/>
        </w:rPr>
      </w:pPr>
      <w:r>
        <w:rPr>
          <w:rFonts w:ascii="宋体" w:eastAsia="宋体" w:hAnsi="宋体" w:cs="宋体"/>
        </w:rPr>
        <w:t>周建 00:00</w:t>
      </w:r>
      <w:r>
        <w:rPr>
          <w:rFonts w:ascii="宋体" w:eastAsia="宋体" w:hAnsi="宋体" w:cs="宋体"/>
        </w:rPr>
        <w:br/>
      </w:r>
      <w:r>
        <w:rPr>
          <w:rFonts w:ascii="宋体" w:eastAsia="宋体" w:hAnsi="宋体" w:cs="宋体"/>
          <w:shd w:val="clear" w:color="auto" w:fill="FFFF00"/>
        </w:rPr>
        <w:t>我</w:t>
      </w:r>
      <w:r>
        <w:rPr>
          <w:rFonts w:ascii="宋体" w:eastAsia="宋体" w:hAnsi="宋体" w:cs="宋体"/>
          <w:shd w:val="clear" w:color="auto" w:fill="FFFF00"/>
        </w:rPr>
        <w:t>是</w:t>
      </w:r>
      <w:r>
        <w:rPr>
          <w:rFonts w:ascii="宋体" w:eastAsia="宋体" w:hAnsi="宋体" w:cs="宋体"/>
          <w:shd w:val="clear" w:color="auto" w:fill="FFFF00"/>
        </w:rPr>
        <w:t>员工，</w:t>
      </w:r>
      <w:r>
        <w:rPr>
          <w:rFonts w:ascii="宋体" w:eastAsia="宋体" w:hAnsi="宋体" w:cs="宋体"/>
        </w:rPr>
        <w:t>但是我觉得很清楚我个人的。</w:t>
      </w:r>
    </w:p>
    <w:p>
      <w:pPr>
        <w:spacing w:before="240" w:after="240"/>
        <w:rPr>
          <w:rFonts w:ascii="宋体" w:eastAsia="宋体" w:hAnsi="宋体" w:cs="宋体"/>
          <w:sz w:val="24"/>
          <w:szCs w:val="24"/>
        </w:rPr>
      </w:pPr>
      <w:r>
        <w:rPr>
          <w:rFonts w:ascii="宋体" w:eastAsia="宋体" w:hAnsi="宋体" w:cs="宋体"/>
        </w:rPr>
        <w:t>方月 00:03</w:t>
      </w:r>
      <w:r>
        <w:rPr>
          <w:rFonts w:ascii="宋体" w:eastAsia="宋体" w:hAnsi="宋体" w:cs="宋体"/>
        </w:rPr>
        <w:br/>
      </w:r>
      <w:r>
        <w:rPr>
          <w:rFonts w:ascii="宋体" w:eastAsia="宋体" w:hAnsi="宋体" w:cs="宋体"/>
        </w:rPr>
        <w:t>你在审计</w:t>
      </w:r>
    </w:p>
    <w:p>
      <w:pPr>
        <w:spacing w:before="240" w:after="240"/>
        <w:rPr>
          <w:rFonts w:ascii="宋体" w:eastAsia="宋体" w:hAnsi="宋体" w:cs="宋体"/>
          <w:sz w:val="24"/>
          <w:szCs w:val="24"/>
        </w:rPr>
      </w:pPr>
      <w:r>
        <w:rPr>
          <w:rFonts w:ascii="宋体" w:eastAsia="宋体" w:hAnsi="宋体" w:cs="宋体"/>
        </w:rPr>
        <w:t>刘凯 00:04</w:t>
      </w:r>
      <w:r>
        <w:rPr>
          <w:rFonts w:ascii="宋体" w:eastAsia="宋体" w:hAnsi="宋体" w:cs="宋体"/>
        </w:rPr>
        <w:br/>
      </w:r>
      <w:r>
        <w:rPr>
          <w:rFonts w:ascii="宋体" w:eastAsia="宋体" w:hAnsi="宋体" w:cs="宋体"/>
        </w:rPr>
        <w:t>那你删掉</w:t>
      </w:r>
    </w:p>
    <w:p>
      <w:pPr>
        <w:spacing w:before="240" w:after="240"/>
        <w:rPr>
          <w:rFonts w:ascii="宋体" w:eastAsia="宋体" w:hAnsi="宋体" w:cs="宋体"/>
          <w:sz w:val="24"/>
          <w:szCs w:val="24"/>
        </w:rPr>
      </w:pPr>
      <w:r>
        <w:rPr>
          <w:rFonts w:ascii="宋体" w:eastAsia="宋体" w:hAnsi="宋体" w:cs="宋体"/>
        </w:rPr>
        <w:t>周建 00:05</w:t>
      </w:r>
      <w:r>
        <w:rPr>
          <w:rFonts w:ascii="宋体" w:eastAsia="宋体" w:hAnsi="宋体" w:cs="宋体"/>
        </w:rPr>
        <w:br/>
      </w:r>
      <w:r>
        <w:rPr>
          <w:rFonts w:ascii="宋体" w:eastAsia="宋体" w:hAnsi="宋体" w:cs="宋体"/>
        </w:rPr>
        <w:t>审计期间？证明材料现场材料</w:t>
      </w:r>
    </w:p>
    <w:p>
      <w:pPr>
        <w:spacing w:before="240" w:after="240"/>
        <w:rPr>
          <w:rFonts w:ascii="宋体" w:eastAsia="宋体" w:hAnsi="宋体" w:cs="宋体"/>
          <w:sz w:val="24"/>
          <w:szCs w:val="24"/>
        </w:rPr>
      </w:pPr>
      <w:r>
        <w:rPr>
          <w:rFonts w:ascii="宋体" w:eastAsia="宋体" w:hAnsi="宋体" w:cs="宋体"/>
        </w:rPr>
        <w:t>方月 00:08</w:t>
      </w:r>
      <w:r>
        <w:rPr>
          <w:rFonts w:ascii="宋体" w:eastAsia="宋体" w:hAnsi="宋体" w:cs="宋体"/>
        </w:rPr>
        <w:br/>
      </w:r>
      <w:r>
        <w:rPr>
          <w:rFonts w:ascii="宋体" w:eastAsia="宋体" w:hAnsi="宋体" w:cs="宋体"/>
        </w:rPr>
        <w:t>什么证明材料？</w:t>
      </w:r>
    </w:p>
    <w:p>
      <w:pPr>
        <w:spacing w:before="240" w:after="240"/>
        <w:rPr>
          <w:rFonts w:ascii="宋体" w:eastAsia="宋体" w:hAnsi="宋体" w:cs="宋体"/>
          <w:sz w:val="24"/>
          <w:szCs w:val="24"/>
        </w:rPr>
      </w:pPr>
      <w:r>
        <w:rPr>
          <w:rFonts w:ascii="宋体" w:eastAsia="宋体" w:hAnsi="宋体" w:cs="宋体"/>
        </w:rPr>
        <w:t>周建 00:08</w:t>
      </w:r>
      <w:r>
        <w:rPr>
          <w:rFonts w:ascii="宋体" w:eastAsia="宋体" w:hAnsi="宋体" w:cs="宋体"/>
        </w:rPr>
        <w:br/>
      </w:r>
      <w:r>
        <w:rPr>
          <w:rFonts w:ascii="宋体" w:eastAsia="宋体" w:hAnsi="宋体" w:cs="宋体"/>
        </w:rPr>
        <w:t>审计你要为什么要调查我？我已经告诉你了，我通知你了，你已经是当事人了，什么时候，因为什么调查我，</w:t>
      </w:r>
    </w:p>
    <w:p>
      <w:pPr>
        <w:spacing w:before="240" w:after="240"/>
        <w:rPr>
          <w:rFonts w:ascii="宋体" w:eastAsia="宋体" w:hAnsi="宋体" w:cs="宋体"/>
          <w:sz w:val="24"/>
          <w:szCs w:val="24"/>
        </w:rPr>
      </w:pPr>
      <w:r>
        <w:rPr>
          <w:rFonts w:ascii="宋体" w:eastAsia="宋体" w:hAnsi="宋体" w:cs="宋体"/>
        </w:rPr>
        <w:t>方月 00:17</w:t>
      </w:r>
      <w:r>
        <w:rPr>
          <w:rFonts w:ascii="宋体" w:eastAsia="宋体" w:hAnsi="宋体" w:cs="宋体"/>
        </w:rPr>
        <w:br/>
      </w:r>
      <w:r>
        <w:rPr>
          <w:rFonts w:ascii="宋体" w:eastAsia="宋体" w:hAnsi="宋体" w:cs="宋体"/>
        </w:rPr>
        <w:t>我已经通知你了，</w:t>
      </w:r>
    </w:p>
    <w:p>
      <w:pPr>
        <w:spacing w:before="240" w:after="240"/>
        <w:rPr>
          <w:rFonts w:ascii="宋体" w:eastAsia="宋体" w:hAnsi="宋体" w:cs="宋体"/>
          <w:sz w:val="24"/>
          <w:szCs w:val="24"/>
        </w:rPr>
      </w:pPr>
      <w:r>
        <w:rPr>
          <w:rFonts w:ascii="宋体" w:eastAsia="宋体" w:hAnsi="宋体" w:cs="宋体"/>
        </w:rPr>
        <w:t>周建 00:19</w:t>
      </w:r>
      <w:r>
        <w:rPr>
          <w:rFonts w:ascii="宋体" w:eastAsia="宋体" w:hAnsi="宋体" w:cs="宋体"/>
        </w:rPr>
        <w:br/>
      </w:r>
      <w:r>
        <w:rPr>
          <w:rFonts w:ascii="宋体" w:eastAsia="宋体" w:hAnsi="宋体" w:cs="宋体"/>
        </w:rPr>
        <w:t>你通知我啥了？</w:t>
      </w:r>
    </w:p>
    <w:p>
      <w:pPr>
        <w:spacing w:before="240" w:after="240"/>
        <w:rPr>
          <w:rFonts w:ascii="宋体" w:eastAsia="宋体" w:hAnsi="宋体" w:cs="宋体"/>
          <w:sz w:val="24"/>
          <w:szCs w:val="24"/>
        </w:rPr>
      </w:pPr>
      <w:r>
        <w:rPr>
          <w:rFonts w:ascii="宋体" w:eastAsia="宋体" w:hAnsi="宋体" w:cs="宋体"/>
        </w:rPr>
        <w:t>方月 00:20</w:t>
      </w:r>
      <w:r>
        <w:rPr>
          <w:rFonts w:ascii="宋体" w:eastAsia="宋体" w:hAnsi="宋体" w:cs="宋体"/>
        </w:rPr>
        <w:br/>
      </w:r>
      <w:r>
        <w:rPr>
          <w:rFonts w:ascii="宋体" w:eastAsia="宋体" w:hAnsi="宋体" w:cs="宋体"/>
        </w:rPr>
        <w:t>待会通知送他送给你，</w:t>
      </w:r>
    </w:p>
    <w:p>
      <w:pPr>
        <w:spacing w:before="240" w:after="240"/>
        <w:rPr>
          <w:rFonts w:ascii="宋体" w:eastAsia="宋体" w:hAnsi="宋体" w:cs="宋体"/>
          <w:sz w:val="24"/>
          <w:szCs w:val="24"/>
        </w:rPr>
      </w:pPr>
      <w:r>
        <w:rPr>
          <w:rFonts w:ascii="宋体" w:eastAsia="宋体" w:hAnsi="宋体" w:cs="宋体"/>
        </w:rPr>
        <w:t>周建 00:22</w:t>
      </w:r>
      <w:r>
        <w:rPr>
          <w:rFonts w:ascii="宋体" w:eastAsia="宋体" w:hAnsi="宋体" w:cs="宋体"/>
        </w:rPr>
        <w:br/>
      </w:r>
      <w:r>
        <w:rPr>
          <w:rFonts w:ascii="宋体" w:eastAsia="宋体" w:hAnsi="宋体" w:cs="宋体"/>
        </w:rPr>
        <w:t>没有通知我，</w:t>
      </w:r>
      <w:r>
        <w:rPr>
          <w:rFonts w:ascii="宋体" w:eastAsia="宋体" w:hAnsi="宋体" w:cs="宋体"/>
          <w:shd w:val="clear" w:color="auto" w:fill="FFFF00"/>
        </w:rPr>
        <w:t>那</w:t>
      </w:r>
      <w:r>
        <w:rPr>
          <w:rFonts w:ascii="宋体" w:eastAsia="宋体" w:hAnsi="宋体" w:cs="宋体"/>
          <w:shd w:val="clear" w:color="auto" w:fill="FFFF00"/>
        </w:rPr>
        <w:t>就是</w:t>
      </w:r>
      <w:r>
        <w:rPr>
          <w:rFonts w:ascii="宋体" w:eastAsia="宋体" w:hAnsi="宋体" w:cs="宋体"/>
          <w:shd w:val="clear" w:color="auto" w:fill="FFFF00"/>
        </w:rPr>
        <w:t>没有</w:t>
      </w:r>
      <w:r>
        <w:rPr>
          <w:rFonts w:ascii="宋体" w:eastAsia="宋体" w:hAnsi="宋体" w:cs="宋体"/>
          <w:shd w:val="clear" w:color="auto" w:fill="FFFF00"/>
        </w:rPr>
        <w:t>通知</w:t>
      </w:r>
      <w:r>
        <w:rPr>
          <w:rFonts w:ascii="宋体" w:eastAsia="宋体" w:hAnsi="宋体" w:cs="宋体"/>
          <w:shd w:val="clear" w:color="auto" w:fill="FFFF00"/>
        </w:rPr>
        <w:t>我，</w:t>
      </w:r>
      <w:r>
        <w:rPr>
          <w:rFonts w:ascii="宋体" w:eastAsia="宋体" w:hAnsi="宋体" w:cs="宋体"/>
        </w:rPr>
        <w:t>你先通知，我下班了。</w:t>
      </w:r>
    </w:p>
    <w:p>
      <w:pPr>
        <w:spacing w:before="240" w:after="240"/>
        <w:rPr>
          <w:rFonts w:ascii="宋体" w:eastAsia="宋体" w:hAnsi="宋体" w:cs="宋体"/>
          <w:sz w:val="24"/>
          <w:szCs w:val="24"/>
        </w:rPr>
      </w:pPr>
      <w:r>
        <w:rPr>
          <w:rFonts w:ascii="宋体" w:eastAsia="宋体" w:hAnsi="宋体" w:cs="宋体"/>
        </w:rPr>
        <w:t>方月 00:27</w:t>
      </w:r>
      <w:r>
        <w:rPr>
          <w:rFonts w:ascii="宋体" w:eastAsia="宋体" w:hAnsi="宋体" w:cs="宋体"/>
        </w:rPr>
        <w:br/>
      </w:r>
      <w:r>
        <w:rPr>
          <w:rFonts w:ascii="宋体" w:eastAsia="宋体" w:hAnsi="宋体" w:cs="宋体"/>
        </w:rPr>
        <w:t>我通知送达了，行内资产啊</w:t>
      </w:r>
    </w:p>
    <w:p>
      <w:pPr>
        <w:spacing w:before="240" w:after="240"/>
        <w:rPr>
          <w:rFonts w:ascii="宋体" w:eastAsia="宋体" w:hAnsi="宋体" w:cs="宋体"/>
          <w:sz w:val="24"/>
          <w:szCs w:val="24"/>
        </w:rPr>
      </w:pPr>
      <w:r>
        <w:rPr>
          <w:rFonts w:ascii="宋体" w:eastAsia="宋体" w:hAnsi="宋体" w:cs="宋体"/>
        </w:rPr>
        <w:t>周建 00:29</w:t>
      </w:r>
      <w:r>
        <w:rPr>
          <w:rFonts w:ascii="宋体" w:eastAsia="宋体" w:hAnsi="宋体" w:cs="宋体"/>
        </w:rPr>
        <w:br/>
      </w:r>
      <w:r>
        <w:rPr>
          <w:rFonts w:ascii="宋体" w:eastAsia="宋体" w:hAnsi="宋体" w:cs="宋体"/>
          <w:shd w:val="clear" w:color="auto" w:fill="FFFF00"/>
        </w:rPr>
        <w:t>行</w:t>
      </w:r>
      <w:r>
        <w:rPr>
          <w:rFonts w:ascii="宋体" w:eastAsia="宋体" w:hAnsi="宋体" w:cs="宋体"/>
          <w:shd w:val="clear" w:color="auto" w:fill="FFFF00"/>
        </w:rPr>
        <w:t>内</w:t>
      </w:r>
      <w:r>
        <w:rPr>
          <w:rFonts w:ascii="宋体" w:eastAsia="宋体" w:hAnsi="宋体" w:cs="宋体"/>
          <w:shd w:val="clear" w:color="auto" w:fill="FFFF00"/>
        </w:rPr>
        <w:t>资产</w:t>
      </w:r>
      <w:r>
        <w:rPr>
          <w:rFonts w:ascii="宋体" w:eastAsia="宋体" w:hAnsi="宋体" w:cs="宋体"/>
          <w:shd w:val="clear" w:color="auto" w:fill="FFFF00"/>
        </w:rPr>
        <w:t>要</w:t>
      </w:r>
      <w:r>
        <w:rPr>
          <w:rFonts w:ascii="宋体" w:eastAsia="宋体" w:hAnsi="宋体" w:cs="宋体"/>
          <w:shd w:val="clear" w:color="auto" w:fill="FFFF00"/>
        </w:rPr>
        <w:t>回收，</w:t>
      </w:r>
      <w:r>
        <w:rPr>
          <w:rFonts w:ascii="宋体" w:eastAsia="宋体" w:hAnsi="宋体" w:cs="宋体"/>
          <w:shd w:val="clear" w:color="auto" w:fill="FFFF00"/>
        </w:rPr>
        <w:t>也要</w:t>
      </w:r>
      <w:r>
        <w:rPr>
          <w:rFonts w:ascii="宋体" w:eastAsia="宋体" w:hAnsi="宋体" w:cs="宋体"/>
          <w:shd w:val="clear" w:color="auto" w:fill="FFFF00"/>
        </w:rPr>
        <w:t>走</w:t>
      </w:r>
      <w:r>
        <w:rPr>
          <w:rFonts w:ascii="宋体" w:eastAsia="宋体" w:hAnsi="宋体" w:cs="宋体"/>
          <w:shd w:val="clear" w:color="auto" w:fill="FFFF00"/>
        </w:rPr>
        <w:t>流程。</w:t>
      </w:r>
    </w:p>
    <w:p>
      <w:pPr>
        <w:spacing w:before="240" w:after="240"/>
        <w:rPr>
          <w:rFonts w:ascii="宋体" w:eastAsia="宋体" w:hAnsi="宋体" w:cs="宋体"/>
          <w:sz w:val="24"/>
          <w:szCs w:val="24"/>
        </w:rPr>
      </w:pPr>
      <w:r>
        <w:rPr>
          <w:rFonts w:ascii="宋体" w:eastAsia="宋体" w:hAnsi="宋体" w:cs="宋体"/>
        </w:rPr>
        <w:t>方月 00:33</w:t>
      </w:r>
      <w:r>
        <w:rPr>
          <w:rFonts w:ascii="宋体" w:eastAsia="宋体" w:hAnsi="宋体" w:cs="宋体"/>
        </w:rPr>
        <w:br/>
      </w:r>
      <w:r>
        <w:rPr>
          <w:rFonts w:ascii="宋体" w:eastAsia="宋体" w:hAnsi="宋体" w:cs="宋体"/>
        </w:rPr>
        <w:t>我现在审计在审计期间你已经是被审对象了，首先你是不是被审对象，</w:t>
      </w:r>
      <w:r>
        <w:rPr>
          <w:rFonts w:ascii="宋体" w:eastAsia="宋体" w:hAnsi="宋体" w:cs="宋体"/>
          <w:shd w:val="clear" w:color="auto" w:fill="FFFF00"/>
        </w:rPr>
        <w:t>你</w:t>
      </w:r>
      <w:r>
        <w:rPr>
          <w:rFonts w:ascii="宋体" w:eastAsia="宋体" w:hAnsi="宋体" w:cs="宋体"/>
          <w:shd w:val="clear" w:color="auto" w:fill="FFFF00"/>
        </w:rPr>
        <w:t>有没有</w:t>
      </w:r>
      <w:r>
        <w:rPr>
          <w:rFonts w:ascii="宋体" w:eastAsia="宋体" w:hAnsi="宋体" w:cs="宋体"/>
          <w:shd w:val="clear" w:color="auto" w:fill="FFFF00"/>
        </w:rPr>
        <w:t>被</w:t>
      </w:r>
      <w:r>
        <w:rPr>
          <w:rFonts w:ascii="宋体" w:eastAsia="宋体" w:hAnsi="宋体" w:cs="宋体"/>
          <w:shd w:val="clear" w:color="auto" w:fill="FFFF00"/>
        </w:rPr>
        <w:t>25</w:t>
      </w:r>
      <w:r>
        <w:rPr>
          <w:rFonts w:ascii="宋体" w:eastAsia="宋体" w:hAnsi="宋体" w:cs="宋体"/>
          <w:shd w:val="clear" w:color="auto" w:fill="FFFF00"/>
        </w:rPr>
        <w:t>楼</w:t>
      </w:r>
      <w:r>
        <w:rPr>
          <w:rFonts w:ascii="宋体" w:eastAsia="宋体" w:hAnsi="宋体" w:cs="宋体"/>
          <w:shd w:val="clear" w:color="auto" w:fill="FFFF00"/>
        </w:rPr>
        <w:t>访谈，</w:t>
      </w:r>
      <w:r>
        <w:rPr>
          <w:rFonts w:ascii="宋体" w:eastAsia="宋体" w:hAnsi="宋体" w:cs="宋体"/>
          <w:shd w:val="clear" w:color="auto" w:fill="FFFF00"/>
        </w:rPr>
        <w:t>你</w:t>
      </w:r>
      <w:r>
        <w:rPr>
          <w:rFonts w:ascii="宋体" w:eastAsia="宋体" w:hAnsi="宋体" w:cs="宋体"/>
          <w:shd w:val="clear" w:color="auto" w:fill="FFFF00"/>
        </w:rPr>
        <w:t>是不是</w:t>
      </w:r>
      <w:r>
        <w:rPr>
          <w:rFonts w:ascii="宋体" w:eastAsia="宋体" w:hAnsi="宋体" w:cs="宋体"/>
          <w:shd w:val="clear" w:color="auto" w:fill="FFFF00"/>
        </w:rPr>
        <w:t>对</w:t>
      </w:r>
      <w:r>
        <w:rPr>
          <w:rFonts w:ascii="宋体" w:eastAsia="宋体" w:hAnsi="宋体" w:cs="宋体"/>
          <w:shd w:val="clear" w:color="auto" w:fill="FFFF00"/>
        </w:rPr>
        <w:t>被</w:t>
      </w:r>
      <w:r>
        <w:rPr>
          <w:rFonts w:ascii="宋体" w:eastAsia="宋体" w:hAnsi="宋体" w:cs="宋体"/>
          <w:shd w:val="clear" w:color="auto" w:fill="FFFF00"/>
        </w:rPr>
        <w:t>审</w:t>
      </w:r>
      <w:r>
        <w:rPr>
          <w:rFonts w:ascii="宋体" w:eastAsia="宋体" w:hAnsi="宋体" w:cs="宋体"/>
          <w:shd w:val="clear" w:color="auto" w:fill="FFFF00"/>
        </w:rPr>
        <w:t>对象？</w:t>
      </w:r>
      <w:r>
        <w:rPr>
          <w:rFonts w:ascii="宋体" w:eastAsia="宋体" w:hAnsi="宋体" w:cs="宋体"/>
          <w:shd w:val="clear" w:color="auto" w:fill="FFFF00"/>
        </w:rPr>
        <w:t>你</w:t>
      </w:r>
      <w:r>
        <w:rPr>
          <w:rFonts w:ascii="宋体" w:eastAsia="宋体" w:hAnsi="宋体" w:cs="宋体"/>
          <w:shd w:val="clear" w:color="auto" w:fill="FFFF00"/>
        </w:rPr>
        <w:t>毛</w:t>
      </w:r>
      <w:r>
        <w:rPr>
          <w:rFonts w:ascii="宋体" w:eastAsia="宋体" w:hAnsi="宋体" w:cs="宋体"/>
          <w:shd w:val="clear" w:color="auto" w:fill="FFFF00"/>
        </w:rPr>
        <w:t>都</w:t>
      </w:r>
      <w:r>
        <w:rPr>
          <w:rFonts w:ascii="宋体" w:eastAsia="宋体" w:hAnsi="宋体" w:cs="宋体"/>
          <w:shd w:val="clear" w:color="auto" w:fill="FFFF00"/>
        </w:rPr>
        <w:t>不是</w:t>
      </w:r>
    </w:p>
    <w:p>
      <w:pPr>
        <w:spacing w:before="240" w:after="240"/>
        <w:rPr>
          <w:rFonts w:ascii="宋体" w:eastAsia="宋体" w:hAnsi="宋体" w:cs="宋体"/>
          <w:sz w:val="24"/>
          <w:szCs w:val="24"/>
        </w:rPr>
      </w:pPr>
      <w:r>
        <w:rPr>
          <w:rFonts w:ascii="宋体" w:eastAsia="宋体" w:hAnsi="宋体" w:cs="宋体"/>
        </w:rPr>
        <w:t>周建 00:45</w:t>
      </w:r>
      <w:r>
        <w:rPr>
          <w:rFonts w:ascii="宋体" w:eastAsia="宋体" w:hAnsi="宋体" w:cs="宋体"/>
        </w:rPr>
        <w:br/>
      </w:r>
      <w:r>
        <w:rPr>
          <w:rFonts w:ascii="宋体" w:eastAsia="宋体" w:hAnsi="宋体" w:cs="宋体"/>
        </w:rPr>
        <w:t>你你这个人怎么没事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我没有被通知到，所以说</w:t>
      </w:r>
    </w:p>
    <w:p>
      <w:pPr>
        <w:spacing w:before="240" w:after="240"/>
        <w:rPr>
          <w:rFonts w:ascii="宋体" w:eastAsia="宋体" w:hAnsi="宋体" w:cs="宋体"/>
          <w:sz w:val="24"/>
          <w:szCs w:val="24"/>
        </w:rPr>
      </w:pPr>
      <w:r>
        <w:rPr>
          <w:rFonts w:ascii="宋体" w:eastAsia="宋体" w:hAnsi="宋体" w:cs="宋体"/>
        </w:rPr>
        <w:t>方月 00:51</w:t>
      </w:r>
      <w:r>
        <w:rPr>
          <w:rFonts w:ascii="宋体" w:eastAsia="宋体" w:hAnsi="宋体" w:cs="宋体"/>
        </w:rPr>
        <w:br/>
      </w:r>
      <w:r>
        <w:rPr>
          <w:rFonts w:ascii="宋体" w:eastAsia="宋体" w:hAnsi="宋体" w:cs="宋体"/>
        </w:rPr>
        <w:t>首先你已经被通知到</w:t>
      </w:r>
    </w:p>
    <w:p>
      <w:pPr>
        <w:spacing w:before="240" w:after="240"/>
        <w:rPr>
          <w:rFonts w:ascii="宋体" w:eastAsia="宋体" w:hAnsi="宋体" w:cs="宋体"/>
          <w:sz w:val="24"/>
          <w:szCs w:val="24"/>
        </w:rPr>
      </w:pPr>
      <w:r>
        <w:rPr>
          <w:rFonts w:ascii="宋体" w:eastAsia="宋体" w:hAnsi="宋体" w:cs="宋体"/>
        </w:rPr>
        <w:t>周建 00:53</w:t>
      </w:r>
      <w:r>
        <w:rPr>
          <w:rFonts w:ascii="宋体" w:eastAsia="宋体" w:hAnsi="宋体" w:cs="宋体"/>
        </w:rPr>
        <w:br/>
      </w:r>
      <w:r>
        <w:rPr>
          <w:rFonts w:ascii="宋体" w:eastAsia="宋体" w:hAnsi="宋体" w:cs="宋体"/>
        </w:rPr>
        <w:t>我没有收到书面的通知，25楼有我没有收到书面通知，</w:t>
      </w:r>
    </w:p>
    <w:p>
      <w:pPr>
        <w:spacing w:before="240" w:after="240"/>
        <w:rPr>
          <w:rFonts w:ascii="宋体" w:eastAsia="宋体" w:hAnsi="宋体" w:cs="宋体"/>
          <w:sz w:val="24"/>
          <w:szCs w:val="24"/>
        </w:rPr>
      </w:pPr>
      <w:r>
        <w:rPr>
          <w:rFonts w:ascii="宋体" w:eastAsia="宋体" w:hAnsi="宋体" w:cs="宋体"/>
        </w:rPr>
        <w:t>刘凯 00:57</w:t>
      </w:r>
      <w:r>
        <w:rPr>
          <w:rFonts w:ascii="宋体" w:eastAsia="宋体" w:hAnsi="宋体" w:cs="宋体"/>
        </w:rPr>
        <w:br/>
      </w:r>
      <w:r>
        <w:rPr>
          <w:rFonts w:ascii="宋体" w:eastAsia="宋体" w:hAnsi="宋体" w:cs="宋体"/>
        </w:rPr>
        <w:t>25楼不管25楼还是多少楼，首先这是行内</w:t>
      </w:r>
    </w:p>
    <w:p>
      <w:pPr>
        <w:spacing w:before="240" w:after="240"/>
        <w:rPr>
          <w:rFonts w:ascii="宋体" w:eastAsia="宋体" w:hAnsi="宋体" w:cs="宋体"/>
          <w:sz w:val="24"/>
          <w:szCs w:val="24"/>
        </w:rPr>
      </w:pPr>
      <w:r>
        <w:rPr>
          <w:rFonts w:ascii="宋体" w:eastAsia="宋体" w:hAnsi="宋体" w:cs="宋体"/>
        </w:rPr>
        <w:t>行内员工 01:02</w:t>
      </w:r>
      <w:r>
        <w:rPr>
          <w:rFonts w:ascii="宋体" w:eastAsia="宋体" w:hAnsi="宋体" w:cs="宋体"/>
        </w:rPr>
        <w:br/>
      </w:r>
      <w:r>
        <w:rPr>
          <w:rFonts w:ascii="宋体" w:eastAsia="宋体" w:hAnsi="宋体" w:cs="宋体"/>
        </w:rPr>
        <w:t>交，交不交？</w:t>
      </w:r>
    </w:p>
    <w:p>
      <w:pPr>
        <w:spacing w:before="240" w:after="240"/>
        <w:rPr>
          <w:rFonts w:ascii="宋体" w:eastAsia="宋体" w:hAnsi="宋体" w:cs="宋体"/>
          <w:sz w:val="24"/>
          <w:szCs w:val="24"/>
        </w:rPr>
      </w:pPr>
      <w:r>
        <w:rPr>
          <w:rFonts w:ascii="宋体" w:eastAsia="宋体" w:hAnsi="宋体" w:cs="宋体"/>
        </w:rPr>
        <w:t>说话人1 01:03</w:t>
      </w:r>
      <w:r>
        <w:rPr>
          <w:rFonts w:ascii="宋体" w:eastAsia="宋体" w:hAnsi="宋体" w:cs="宋体"/>
        </w:rPr>
        <w:br/>
      </w:r>
      <w:r>
        <w:rPr>
          <w:rFonts w:ascii="宋体" w:eastAsia="宋体" w:hAnsi="宋体" w:cs="宋体"/>
        </w:rPr>
        <w:t>我为什么要交，</w:t>
      </w:r>
    </w:p>
    <w:p>
      <w:pPr>
        <w:spacing w:before="240" w:after="240"/>
        <w:rPr>
          <w:rFonts w:ascii="宋体" w:eastAsia="宋体" w:hAnsi="宋体" w:cs="宋体"/>
          <w:sz w:val="24"/>
          <w:szCs w:val="24"/>
        </w:rPr>
      </w:pPr>
      <w:r>
        <w:rPr>
          <w:rFonts w:ascii="宋体" w:eastAsia="宋体" w:hAnsi="宋体" w:cs="宋体"/>
        </w:rPr>
        <w:t>刘凯 01:04</w:t>
      </w:r>
      <w:r>
        <w:rPr>
          <w:rFonts w:ascii="宋体" w:eastAsia="宋体" w:hAnsi="宋体" w:cs="宋体"/>
        </w:rPr>
        <w:br/>
      </w:r>
      <w:r>
        <w:rPr>
          <w:rFonts w:ascii="宋体" w:eastAsia="宋体" w:hAnsi="宋体" w:cs="宋体"/>
        </w:rPr>
        <w:t>公司的公司的资产估计是这样的，</w:t>
      </w:r>
    </w:p>
    <w:p>
      <w:pPr>
        <w:spacing w:before="240" w:after="240"/>
        <w:rPr>
          <w:rFonts w:ascii="宋体" w:eastAsia="宋体" w:hAnsi="宋体" w:cs="宋体"/>
          <w:sz w:val="24"/>
          <w:szCs w:val="24"/>
        </w:rPr>
      </w:pPr>
      <w:r>
        <w:rPr>
          <w:rFonts w:ascii="宋体" w:eastAsia="宋体" w:hAnsi="宋体" w:cs="宋体"/>
        </w:rPr>
        <w:t>周建 01:07</w:t>
      </w:r>
      <w:r>
        <w:rPr>
          <w:rFonts w:ascii="宋体" w:eastAsia="宋体" w:hAnsi="宋体" w:cs="宋体"/>
        </w:rPr>
        <w:br/>
      </w:r>
      <w:r>
        <w:rPr>
          <w:rFonts w:ascii="宋体" w:eastAsia="宋体" w:hAnsi="宋体" w:cs="宋体"/>
        </w:rPr>
        <w:t>来不管我</w:t>
      </w:r>
    </w:p>
    <w:p>
      <w:pPr>
        <w:spacing w:before="240" w:after="240"/>
        <w:rPr>
          <w:rFonts w:ascii="宋体" w:eastAsia="宋体" w:hAnsi="宋体" w:cs="宋体"/>
          <w:sz w:val="24"/>
          <w:szCs w:val="24"/>
        </w:rPr>
      </w:pPr>
      <w:r>
        <w:rPr>
          <w:rFonts w:ascii="宋体" w:eastAsia="宋体" w:hAnsi="宋体" w:cs="宋体"/>
        </w:rPr>
        <w:t>刘凯 01:10</w:t>
      </w:r>
      <w:r>
        <w:rPr>
          <w:rFonts w:ascii="宋体" w:eastAsia="宋体" w:hAnsi="宋体" w:cs="宋体"/>
        </w:rPr>
        <w:br/>
      </w:r>
      <w:r>
        <w:rPr>
          <w:rFonts w:ascii="宋体" w:eastAsia="宋体" w:hAnsi="宋体" w:cs="宋体"/>
        </w:rPr>
        <w:t>公司的东西，</w:t>
      </w:r>
    </w:p>
    <w:p>
      <w:pPr>
        <w:spacing w:before="240" w:after="240"/>
        <w:rPr>
          <w:rFonts w:ascii="宋体" w:eastAsia="宋体" w:hAnsi="宋体" w:cs="宋体"/>
          <w:sz w:val="24"/>
          <w:szCs w:val="24"/>
        </w:rPr>
      </w:pPr>
      <w:r>
        <w:rPr>
          <w:rFonts w:ascii="宋体" w:eastAsia="宋体" w:hAnsi="宋体" w:cs="宋体"/>
        </w:rPr>
        <w:t>周建 01:11</w:t>
      </w:r>
      <w:r>
        <w:rPr>
          <w:rFonts w:ascii="宋体" w:eastAsia="宋体" w:hAnsi="宋体" w:cs="宋体"/>
        </w:rPr>
        <w:br/>
      </w:r>
      <w:r>
        <w:rPr>
          <w:rFonts w:ascii="宋体" w:eastAsia="宋体" w:hAnsi="宋体" w:cs="宋体"/>
        </w:rPr>
        <w:t>但是我有我的隐私，</w:t>
      </w:r>
    </w:p>
    <w:p>
      <w:pPr>
        <w:spacing w:before="240" w:after="240"/>
        <w:rPr>
          <w:rFonts w:ascii="宋体" w:eastAsia="宋体" w:hAnsi="宋体" w:cs="宋体"/>
          <w:sz w:val="24"/>
          <w:szCs w:val="24"/>
        </w:rPr>
      </w:pPr>
      <w:r>
        <w:rPr>
          <w:rFonts w:ascii="宋体" w:eastAsia="宋体" w:hAnsi="宋体" w:cs="宋体"/>
        </w:rPr>
        <w:t>刘凯 01:12</w:t>
      </w:r>
      <w:r>
        <w:rPr>
          <w:rFonts w:ascii="宋体" w:eastAsia="宋体" w:hAnsi="宋体" w:cs="宋体"/>
        </w:rPr>
        <w:br/>
      </w:r>
      <w:r>
        <w:rPr>
          <w:rFonts w:ascii="宋体" w:eastAsia="宋体" w:hAnsi="宋体" w:cs="宋体"/>
        </w:rPr>
        <w:t>你现场删</w:t>
      </w:r>
    </w:p>
    <w:p>
      <w:pPr>
        <w:spacing w:before="240" w:after="240"/>
        <w:rPr>
          <w:rFonts w:ascii="宋体" w:eastAsia="宋体" w:hAnsi="宋体" w:cs="宋体"/>
          <w:sz w:val="24"/>
          <w:szCs w:val="24"/>
        </w:rPr>
      </w:pPr>
      <w:r>
        <w:rPr>
          <w:rFonts w:ascii="宋体" w:eastAsia="宋体" w:hAnsi="宋体" w:cs="宋体"/>
        </w:rPr>
        <w:t>周建 01:14</w:t>
      </w:r>
      <w:r>
        <w:rPr>
          <w:rFonts w:ascii="宋体" w:eastAsia="宋体" w:hAnsi="宋体" w:cs="宋体"/>
        </w:rPr>
        <w:br/>
      </w:r>
      <w:r>
        <w:rPr>
          <w:rFonts w:ascii="宋体" w:eastAsia="宋体" w:hAnsi="宋体" w:cs="宋体"/>
        </w:rPr>
        <w:t>不能</w:t>
      </w:r>
    </w:p>
    <w:p>
      <w:pPr>
        <w:spacing w:before="240" w:after="240"/>
        <w:rPr>
          <w:rFonts w:ascii="宋体" w:eastAsia="宋体" w:hAnsi="宋体" w:cs="宋体"/>
          <w:sz w:val="24"/>
          <w:szCs w:val="24"/>
        </w:rPr>
      </w:pPr>
      <w:r>
        <w:rPr>
          <w:rFonts w:ascii="宋体" w:eastAsia="宋体" w:hAnsi="宋体" w:cs="宋体"/>
        </w:rPr>
        <w:t>行内员工 01:15</w:t>
      </w:r>
      <w:r>
        <w:rPr>
          <w:rFonts w:ascii="宋体" w:eastAsia="宋体" w:hAnsi="宋体" w:cs="宋体"/>
        </w:rPr>
        <w:br/>
      </w:r>
      <w:r>
        <w:rPr>
          <w:rFonts w:ascii="宋体" w:eastAsia="宋体" w:hAnsi="宋体" w:cs="宋体"/>
        </w:rPr>
        <w:t>为啥不能？</w:t>
      </w:r>
    </w:p>
    <w:p>
      <w:pPr>
        <w:spacing w:before="240" w:after="240"/>
        <w:rPr>
          <w:rFonts w:ascii="宋体" w:eastAsia="宋体" w:hAnsi="宋体" w:cs="宋体"/>
          <w:sz w:val="24"/>
          <w:szCs w:val="24"/>
        </w:rPr>
      </w:pPr>
      <w:r>
        <w:rPr>
          <w:rFonts w:ascii="宋体" w:eastAsia="宋体" w:hAnsi="宋体" w:cs="宋体"/>
        </w:rPr>
        <w:t>说话人1 01:16</w:t>
      </w:r>
      <w:r>
        <w:rPr>
          <w:rFonts w:ascii="宋体" w:eastAsia="宋体" w:hAnsi="宋体" w:cs="宋体"/>
        </w:rPr>
        <w:br/>
      </w:r>
      <w:r>
        <w:rPr>
          <w:rFonts w:ascii="宋体" w:eastAsia="宋体" w:hAnsi="宋体" w:cs="宋体"/>
        </w:rPr>
        <w:t>你们因为报警你们报警，我说了如果说你觉得我违法了，你们报警，如果说你们不报警</w:t>
      </w:r>
    </w:p>
    <w:p>
      <w:pPr>
        <w:spacing w:before="240" w:after="240"/>
        <w:rPr>
          <w:rFonts w:ascii="宋体" w:eastAsia="宋体" w:hAnsi="宋体" w:cs="宋体"/>
          <w:sz w:val="24"/>
          <w:szCs w:val="24"/>
        </w:rPr>
      </w:pPr>
      <w:r>
        <w:rPr>
          <w:rFonts w:ascii="宋体" w:eastAsia="宋体" w:hAnsi="宋体" w:cs="宋体"/>
        </w:rPr>
        <w:t>王川 01:24</w:t>
      </w:r>
      <w:r>
        <w:rPr>
          <w:rFonts w:ascii="宋体" w:eastAsia="宋体" w:hAnsi="宋体" w:cs="宋体"/>
        </w:rPr>
        <w:br/>
      </w:r>
      <w:r>
        <w:rPr>
          <w:rFonts w:ascii="宋体" w:eastAsia="宋体" w:hAnsi="宋体" w:cs="宋体"/>
        </w:rPr>
        <w:t>那就报警</w:t>
      </w:r>
    </w:p>
    <w:p>
      <w:pPr>
        <w:spacing w:before="240" w:after="240"/>
        <w:rPr>
          <w:rFonts w:ascii="宋体" w:eastAsia="宋体" w:hAnsi="宋体" w:cs="宋体"/>
          <w:sz w:val="24"/>
          <w:szCs w:val="24"/>
        </w:rPr>
      </w:pPr>
      <w:r>
        <w:rPr>
          <w:rFonts w:ascii="宋体" w:eastAsia="宋体" w:hAnsi="宋体" w:cs="宋体"/>
        </w:rPr>
        <w:t>周建 01:24</w:t>
      </w:r>
      <w:r>
        <w:rPr>
          <w:rFonts w:ascii="宋体" w:eastAsia="宋体" w:hAnsi="宋体" w:cs="宋体"/>
        </w:rPr>
        <w:br/>
      </w:r>
      <w:r>
        <w:rPr>
          <w:rFonts w:ascii="宋体" w:eastAsia="宋体" w:hAnsi="宋体" w:cs="宋体"/>
        </w:rPr>
        <w:t>对你们报警，然后我该走</w:t>
      </w:r>
    </w:p>
    <w:p>
      <w:pPr>
        <w:spacing w:before="240" w:after="240"/>
        <w:rPr>
          <w:rFonts w:ascii="宋体" w:eastAsia="宋体" w:hAnsi="宋体" w:cs="宋体"/>
          <w:sz w:val="24"/>
          <w:szCs w:val="24"/>
        </w:rPr>
      </w:pPr>
      <w:r>
        <w:rPr>
          <w:rFonts w:ascii="宋体" w:eastAsia="宋体" w:hAnsi="宋体" w:cs="宋体"/>
        </w:rPr>
        <w:t>刘凯 01:26</w:t>
      </w:r>
      <w:r>
        <w:rPr>
          <w:rFonts w:ascii="宋体" w:eastAsia="宋体" w:hAnsi="宋体" w:cs="宋体"/>
        </w:rPr>
        <w:br/>
      </w:r>
      <w:r>
        <w:rPr>
          <w:rFonts w:ascii="宋体" w:eastAsia="宋体" w:hAnsi="宋体" w:cs="宋体"/>
        </w:rPr>
        <w:t>咱是非常法律的一个人，结果你拿着公司的资产，你说不交，为啥公司的东西</w:t>
      </w:r>
    </w:p>
    <w:p>
      <w:pPr>
        <w:spacing w:before="240" w:after="240"/>
        <w:rPr>
          <w:rFonts w:ascii="宋体" w:eastAsia="宋体" w:hAnsi="宋体" w:cs="宋体"/>
          <w:sz w:val="24"/>
          <w:szCs w:val="24"/>
        </w:rPr>
      </w:pPr>
      <w:r>
        <w:rPr>
          <w:rFonts w:ascii="宋体" w:eastAsia="宋体" w:hAnsi="宋体" w:cs="宋体"/>
        </w:rPr>
        <w:t>周建 01:33</w:t>
      </w:r>
      <w:r>
        <w:rPr>
          <w:rFonts w:ascii="宋体" w:eastAsia="宋体" w:hAnsi="宋体" w:cs="宋体"/>
        </w:rPr>
        <w:br/>
      </w:r>
      <w:r>
        <w:rPr>
          <w:rFonts w:ascii="宋体" w:eastAsia="宋体" w:hAnsi="宋体" w:cs="宋体"/>
          <w:shd w:val="clear" w:color="auto" w:fill="FFFF00"/>
        </w:rPr>
        <w:t>公司</w:t>
      </w:r>
      <w:r>
        <w:rPr>
          <w:rFonts w:ascii="宋体" w:eastAsia="宋体" w:hAnsi="宋体" w:cs="宋体"/>
          <w:shd w:val="clear" w:color="auto" w:fill="FFFF00"/>
        </w:rPr>
        <w:t>要</w:t>
      </w:r>
      <w:r>
        <w:rPr>
          <w:rFonts w:ascii="宋体" w:eastAsia="宋体" w:hAnsi="宋体" w:cs="宋体"/>
          <w:shd w:val="clear" w:color="auto" w:fill="FFFF00"/>
        </w:rPr>
        <w:t>回收</w:t>
      </w:r>
      <w:r>
        <w:rPr>
          <w:rFonts w:ascii="宋体" w:eastAsia="宋体" w:hAnsi="宋体" w:cs="宋体"/>
          <w:shd w:val="clear" w:color="auto" w:fill="FFFF00"/>
        </w:rPr>
        <w:t>走回收流程，好不好？</w:t>
      </w:r>
    </w:p>
    <w:p>
      <w:pPr>
        <w:spacing w:before="240" w:after="240"/>
        <w:rPr>
          <w:rFonts w:ascii="宋体" w:eastAsia="宋体" w:hAnsi="宋体" w:cs="宋体"/>
          <w:sz w:val="24"/>
          <w:szCs w:val="24"/>
        </w:rPr>
      </w:pPr>
      <w:r>
        <w:rPr>
          <w:rFonts w:ascii="宋体" w:eastAsia="宋体" w:hAnsi="宋体" w:cs="宋体"/>
        </w:rPr>
        <w:t>刘凯 01:35</w:t>
      </w:r>
      <w:r>
        <w:rPr>
          <w:rFonts w:ascii="宋体" w:eastAsia="宋体" w:hAnsi="宋体" w:cs="宋体"/>
        </w:rPr>
        <w:br/>
      </w:r>
      <w:r>
        <w:rPr>
          <w:rFonts w:ascii="宋体" w:eastAsia="宋体" w:hAnsi="宋体" w:cs="宋体"/>
        </w:rPr>
        <w:t>回收流程是啥？流程是啥你告诉我？</w:t>
      </w:r>
    </w:p>
    <w:p>
      <w:pPr>
        <w:spacing w:before="240" w:after="240"/>
        <w:rPr>
          <w:rFonts w:ascii="宋体" w:eastAsia="宋体" w:hAnsi="宋体" w:cs="宋体"/>
          <w:sz w:val="24"/>
          <w:szCs w:val="24"/>
        </w:rPr>
      </w:pPr>
      <w:r>
        <w:rPr>
          <w:rFonts w:ascii="宋体" w:eastAsia="宋体" w:hAnsi="宋体" w:cs="宋体"/>
        </w:rPr>
        <w:t>周建 01:39</w:t>
      </w:r>
      <w:r>
        <w:rPr>
          <w:rFonts w:ascii="宋体" w:eastAsia="宋体" w:hAnsi="宋体" w:cs="宋体"/>
        </w:rPr>
        <w:br/>
      </w:r>
      <w:r>
        <w:rPr>
          <w:rFonts w:ascii="宋体" w:eastAsia="宋体" w:hAnsi="宋体" w:cs="宋体"/>
        </w:rPr>
        <w:t>流程是啥，回收流程，也不是你们来回收好不好？</w:t>
      </w:r>
    </w:p>
    <w:p>
      <w:pPr>
        <w:spacing w:before="240" w:after="240"/>
        <w:rPr>
          <w:rFonts w:ascii="宋体" w:eastAsia="宋体" w:hAnsi="宋体" w:cs="宋体"/>
          <w:sz w:val="24"/>
          <w:szCs w:val="24"/>
        </w:rPr>
      </w:pPr>
      <w:r>
        <w:rPr>
          <w:rFonts w:ascii="宋体" w:eastAsia="宋体" w:hAnsi="宋体" w:cs="宋体"/>
        </w:rPr>
        <w:t>刘凯 01:43</w:t>
      </w:r>
      <w:r>
        <w:rPr>
          <w:rFonts w:ascii="宋体" w:eastAsia="宋体" w:hAnsi="宋体" w:cs="宋体"/>
        </w:rPr>
        <w:br/>
      </w:r>
      <w:r>
        <w:rPr>
          <w:rFonts w:ascii="宋体" w:eastAsia="宋体" w:hAnsi="宋体" w:cs="宋体"/>
        </w:rPr>
        <w:t>谁来回收？行长亲自回收</w:t>
      </w:r>
    </w:p>
    <w:p>
      <w:pPr>
        <w:spacing w:before="240" w:after="240"/>
        <w:rPr>
          <w:rFonts w:ascii="宋体" w:eastAsia="宋体" w:hAnsi="宋体" w:cs="宋体"/>
          <w:sz w:val="24"/>
          <w:szCs w:val="24"/>
        </w:rPr>
      </w:pPr>
      <w:r>
        <w:rPr>
          <w:rFonts w:ascii="宋体" w:eastAsia="宋体" w:hAnsi="宋体" w:cs="宋体"/>
        </w:rPr>
        <w:t>周建 01:45</w:t>
      </w:r>
      <w:r>
        <w:rPr>
          <w:rFonts w:ascii="宋体" w:eastAsia="宋体" w:hAnsi="宋体" w:cs="宋体"/>
        </w:rPr>
        <w:br/>
      </w:r>
      <w:r>
        <w:rPr>
          <w:rFonts w:ascii="宋体" w:eastAsia="宋体" w:hAnsi="宋体" w:cs="宋体"/>
        </w:rPr>
        <w:t>不管，反正不是你们来回收，然后要走流程走流程好吧？刚刚所有的都录音了。</w:t>
      </w:r>
    </w:p>
    <w:p>
      <w:pPr>
        <w:spacing w:before="240" w:after="240"/>
        <w:rPr>
          <w:rFonts w:ascii="宋体" w:eastAsia="宋体" w:hAnsi="宋体" w:cs="宋体"/>
          <w:sz w:val="24"/>
          <w:szCs w:val="24"/>
        </w:rPr>
      </w:pPr>
      <w:r>
        <w:rPr>
          <w:rFonts w:ascii="宋体" w:eastAsia="宋体" w:hAnsi="宋体" w:cs="宋体"/>
        </w:rPr>
        <w:t>刘凯 01:57</w:t>
      </w:r>
      <w:r>
        <w:rPr>
          <w:rFonts w:ascii="宋体" w:eastAsia="宋体" w:hAnsi="宋体" w:cs="宋体"/>
        </w:rPr>
        <w:br/>
      </w:r>
      <w:r>
        <w:rPr>
          <w:rFonts w:ascii="宋体" w:eastAsia="宋体" w:hAnsi="宋体" w:cs="宋体"/>
        </w:rPr>
        <w:t>你不能把公司的资产带出办公室</w:t>
      </w:r>
    </w:p>
    <w:p>
      <w:pPr>
        <w:spacing w:before="240" w:after="240"/>
        <w:rPr>
          <w:rFonts w:ascii="宋体" w:eastAsia="宋体" w:hAnsi="宋体" w:cs="宋体"/>
          <w:sz w:val="24"/>
          <w:szCs w:val="24"/>
        </w:rPr>
      </w:pPr>
      <w:r>
        <w:rPr>
          <w:rFonts w:ascii="宋体" w:eastAsia="宋体" w:hAnsi="宋体" w:cs="宋体"/>
        </w:rPr>
        <w:t>周建 02:00</w:t>
      </w:r>
      <w:r>
        <w:rPr>
          <w:rFonts w:ascii="宋体" w:eastAsia="宋体" w:hAnsi="宋体" w:cs="宋体"/>
        </w:rPr>
        <w:br/>
      </w:r>
      <w:r>
        <w:rPr>
          <w:rFonts w:ascii="宋体" w:eastAsia="宋体" w:hAnsi="宋体" w:cs="宋体"/>
        </w:rPr>
        <w:t>我们有条例吗？我们有条例没？</w:t>
      </w:r>
    </w:p>
    <w:p>
      <w:pPr>
        <w:spacing w:before="240" w:after="240"/>
        <w:rPr>
          <w:rFonts w:ascii="宋体" w:eastAsia="宋体" w:hAnsi="宋体" w:cs="宋体"/>
          <w:sz w:val="24"/>
          <w:szCs w:val="24"/>
        </w:rPr>
      </w:pPr>
      <w:r>
        <w:rPr>
          <w:rFonts w:ascii="宋体" w:eastAsia="宋体" w:hAnsi="宋体" w:cs="宋体"/>
        </w:rPr>
        <w:t>刘凯 02:03</w:t>
      </w:r>
      <w:r>
        <w:rPr>
          <w:rFonts w:ascii="宋体" w:eastAsia="宋体" w:hAnsi="宋体" w:cs="宋体"/>
        </w:rPr>
        <w:br/>
      </w:r>
      <w:r>
        <w:rPr>
          <w:rFonts w:ascii="宋体" w:eastAsia="宋体" w:hAnsi="宋体" w:cs="宋体"/>
        </w:rPr>
        <w:t>那是公司的资产</w:t>
      </w:r>
    </w:p>
    <w:p>
      <w:pPr>
        <w:spacing w:before="240" w:after="240"/>
        <w:rPr>
          <w:rFonts w:ascii="宋体" w:eastAsia="宋体" w:hAnsi="宋体" w:cs="宋体"/>
          <w:sz w:val="24"/>
          <w:szCs w:val="24"/>
        </w:rPr>
      </w:pPr>
      <w:r>
        <w:rPr>
          <w:rFonts w:ascii="宋体" w:eastAsia="宋体" w:hAnsi="宋体" w:cs="宋体"/>
        </w:rPr>
        <w:t>周建 02:04</w:t>
      </w:r>
      <w:r>
        <w:rPr>
          <w:rFonts w:ascii="宋体" w:eastAsia="宋体" w:hAnsi="宋体" w:cs="宋体"/>
        </w:rPr>
        <w:br/>
      </w:r>
      <w:r>
        <w:rPr>
          <w:rFonts w:ascii="宋体" w:eastAsia="宋体" w:hAnsi="宋体" w:cs="宋体"/>
        </w:rPr>
        <w:t>我们有条例没？我们有条例没？</w:t>
      </w:r>
    </w:p>
    <w:p>
      <w:pPr>
        <w:spacing w:before="240" w:after="240"/>
        <w:rPr>
          <w:rFonts w:ascii="宋体" w:eastAsia="宋体" w:hAnsi="宋体" w:cs="宋体"/>
          <w:sz w:val="24"/>
          <w:szCs w:val="24"/>
        </w:rPr>
      </w:pPr>
      <w:r>
        <w:rPr>
          <w:rFonts w:ascii="宋体" w:eastAsia="宋体" w:hAnsi="宋体" w:cs="宋体"/>
        </w:rPr>
        <w:t>刘凯 02:07</w:t>
      </w:r>
      <w:r>
        <w:rPr>
          <w:rFonts w:ascii="宋体" w:eastAsia="宋体" w:hAnsi="宋体" w:cs="宋体"/>
        </w:rPr>
        <w:br/>
      </w:r>
      <w:r>
        <w:rPr>
          <w:rFonts w:ascii="宋体" w:eastAsia="宋体" w:hAnsi="宋体" w:cs="宋体"/>
        </w:rPr>
        <w:t>你这法律一些准则，</w:t>
      </w:r>
    </w:p>
    <w:p>
      <w:pPr>
        <w:spacing w:before="240" w:after="240"/>
        <w:rPr>
          <w:rFonts w:ascii="宋体" w:eastAsia="宋体" w:hAnsi="宋体" w:cs="宋体"/>
          <w:sz w:val="24"/>
          <w:szCs w:val="24"/>
        </w:rPr>
      </w:pPr>
      <w:r>
        <w:rPr>
          <w:rFonts w:ascii="宋体" w:eastAsia="宋体" w:hAnsi="宋体" w:cs="宋体"/>
        </w:rPr>
        <w:t>行内员工 02:09</w:t>
      </w:r>
      <w:r>
        <w:rPr>
          <w:rFonts w:ascii="宋体" w:eastAsia="宋体" w:hAnsi="宋体" w:cs="宋体"/>
        </w:rPr>
        <w:br/>
      </w:r>
      <w:r>
        <w:rPr>
          <w:rFonts w:ascii="宋体" w:eastAsia="宋体" w:hAnsi="宋体" w:cs="宋体"/>
        </w:rPr>
        <w:t>好马上来</w:t>
      </w:r>
    </w:p>
    <w:p>
      <w:pPr>
        <w:spacing w:before="240" w:after="240"/>
        <w:rPr>
          <w:rFonts w:ascii="宋体" w:eastAsia="宋体" w:hAnsi="宋体" w:cs="宋体"/>
          <w:sz w:val="24"/>
          <w:szCs w:val="24"/>
        </w:rPr>
      </w:pPr>
      <w:r>
        <w:rPr>
          <w:rFonts w:ascii="宋体" w:eastAsia="宋体" w:hAnsi="宋体" w:cs="宋体"/>
        </w:rPr>
        <w:t>刘凯 02:10</w:t>
      </w:r>
      <w:r>
        <w:rPr>
          <w:rFonts w:ascii="宋体" w:eastAsia="宋体" w:hAnsi="宋体" w:cs="宋体"/>
        </w:rPr>
        <w:br/>
      </w:r>
      <w:r>
        <w:rPr>
          <w:rFonts w:ascii="宋体" w:eastAsia="宋体" w:hAnsi="宋体" w:cs="宋体"/>
        </w:rPr>
        <w:t>公司的资产不能带走，你要拦你没有经过同意你知道吧？</w:t>
      </w:r>
    </w:p>
    <w:p>
      <w:pPr>
        <w:spacing w:before="240" w:after="240"/>
        <w:rPr>
          <w:rFonts w:ascii="宋体" w:eastAsia="宋体" w:hAnsi="宋体" w:cs="宋体"/>
          <w:sz w:val="24"/>
          <w:szCs w:val="24"/>
        </w:rPr>
      </w:pPr>
      <w:r>
        <w:rPr>
          <w:rFonts w:ascii="宋体" w:eastAsia="宋体" w:hAnsi="宋体" w:cs="宋体"/>
        </w:rPr>
        <w:t>周建 02:15</w:t>
      </w:r>
      <w:r>
        <w:rPr>
          <w:rFonts w:ascii="宋体" w:eastAsia="宋体" w:hAnsi="宋体" w:cs="宋体"/>
        </w:rPr>
        <w:br/>
      </w:r>
      <w:r>
        <w:rPr>
          <w:rFonts w:ascii="宋体" w:eastAsia="宋体" w:hAnsi="宋体" w:cs="宋体"/>
        </w:rPr>
        <w:t>你们要限制人身自由是不是你们要？</w:t>
      </w:r>
    </w:p>
    <w:p>
      <w:pPr>
        <w:spacing w:before="240" w:after="240"/>
        <w:rPr>
          <w:rFonts w:ascii="宋体" w:eastAsia="宋体" w:hAnsi="宋体" w:cs="宋体"/>
          <w:sz w:val="24"/>
          <w:szCs w:val="24"/>
        </w:rPr>
      </w:pPr>
      <w:r>
        <w:rPr>
          <w:rFonts w:ascii="宋体" w:eastAsia="宋体" w:hAnsi="宋体" w:cs="宋体"/>
        </w:rPr>
        <w:t>刘凯 02:16</w:t>
      </w:r>
      <w:r>
        <w:rPr>
          <w:rFonts w:ascii="宋体" w:eastAsia="宋体" w:hAnsi="宋体" w:cs="宋体"/>
        </w:rPr>
        <w:br/>
      </w:r>
      <w:r>
        <w:rPr>
          <w:rFonts w:ascii="宋体" w:eastAsia="宋体" w:hAnsi="宋体" w:cs="宋体"/>
        </w:rPr>
        <w:t>没有限制</w:t>
      </w:r>
    </w:p>
    <w:p>
      <w:pPr>
        <w:spacing w:before="240" w:after="240"/>
        <w:rPr>
          <w:rFonts w:ascii="宋体" w:eastAsia="宋体" w:hAnsi="宋体" w:cs="宋体"/>
          <w:sz w:val="24"/>
          <w:szCs w:val="24"/>
        </w:rPr>
      </w:pPr>
      <w:r>
        <w:rPr>
          <w:rFonts w:ascii="宋体" w:eastAsia="宋体" w:hAnsi="宋体" w:cs="宋体"/>
        </w:rPr>
        <w:t>周建 02:17</w:t>
      </w:r>
      <w:r>
        <w:rPr>
          <w:rFonts w:ascii="宋体" w:eastAsia="宋体" w:hAnsi="宋体" w:cs="宋体"/>
        </w:rPr>
        <w:br/>
      </w:r>
      <w:r>
        <w:rPr>
          <w:rFonts w:ascii="宋体" w:eastAsia="宋体" w:hAnsi="宋体" w:cs="宋体"/>
        </w:rPr>
        <w:t>那我要回去啊</w:t>
      </w:r>
    </w:p>
    <w:p>
      <w:pPr>
        <w:spacing w:before="240" w:after="240"/>
        <w:rPr>
          <w:rFonts w:ascii="宋体" w:eastAsia="宋体" w:hAnsi="宋体" w:cs="宋体"/>
          <w:sz w:val="24"/>
          <w:szCs w:val="24"/>
        </w:rPr>
      </w:pPr>
      <w:r>
        <w:rPr>
          <w:rFonts w:ascii="宋体" w:eastAsia="宋体" w:hAnsi="宋体" w:cs="宋体"/>
        </w:rPr>
        <w:t>刘凯 02:18</w:t>
      </w:r>
      <w:r>
        <w:rPr>
          <w:rFonts w:ascii="宋体" w:eastAsia="宋体" w:hAnsi="宋体" w:cs="宋体"/>
        </w:rPr>
        <w:br/>
      </w:r>
      <w:r>
        <w:rPr>
          <w:rFonts w:ascii="宋体" w:eastAsia="宋体" w:hAnsi="宋体" w:cs="宋体"/>
        </w:rPr>
        <w:t>请你把公司的资产放下来</w:t>
      </w:r>
    </w:p>
    <w:p>
      <w:pPr>
        <w:spacing w:before="240" w:after="240"/>
        <w:rPr>
          <w:rFonts w:ascii="宋体" w:eastAsia="宋体" w:hAnsi="宋体" w:cs="宋体"/>
          <w:sz w:val="24"/>
          <w:szCs w:val="24"/>
        </w:rPr>
      </w:pPr>
      <w:r>
        <w:rPr>
          <w:rFonts w:ascii="宋体" w:eastAsia="宋体" w:hAnsi="宋体" w:cs="宋体"/>
        </w:rPr>
        <w:t>行内员工 02:21</w:t>
      </w:r>
      <w:r>
        <w:rPr>
          <w:rFonts w:ascii="宋体" w:eastAsia="宋体" w:hAnsi="宋体" w:cs="宋体"/>
        </w:rPr>
        <w:br/>
      </w:r>
      <w:r>
        <w:rPr>
          <w:rFonts w:ascii="宋体" w:eastAsia="宋体" w:hAnsi="宋体" w:cs="宋体"/>
        </w:rPr>
        <w:t>第一次警告</w:t>
      </w:r>
    </w:p>
    <w:p>
      <w:pPr>
        <w:spacing w:before="240" w:after="240"/>
        <w:rPr>
          <w:rFonts w:ascii="宋体" w:eastAsia="宋体" w:hAnsi="宋体" w:cs="宋体"/>
          <w:sz w:val="24"/>
          <w:szCs w:val="24"/>
        </w:rPr>
      </w:pPr>
      <w:r>
        <w:rPr>
          <w:rFonts w:ascii="宋体" w:eastAsia="宋体" w:hAnsi="宋体" w:cs="宋体"/>
        </w:rPr>
        <w:t>周建 02:21</w:t>
      </w:r>
      <w:r>
        <w:rPr>
          <w:rFonts w:ascii="宋体" w:eastAsia="宋体" w:hAnsi="宋体" w:cs="宋体"/>
        </w:rPr>
        <w:br/>
      </w:r>
      <w:r>
        <w:rPr>
          <w:rFonts w:ascii="宋体" w:eastAsia="宋体" w:hAnsi="宋体" w:cs="宋体"/>
        </w:rPr>
        <w:t>来报警你就直接报警，我走了，新华一号走了。</w:t>
      </w:r>
    </w:p>
    <w:p>
      <w:pPr>
        <w:spacing w:before="240" w:after="240"/>
        <w:rPr>
          <w:rFonts w:ascii="宋体" w:eastAsia="宋体" w:hAnsi="宋体" w:cs="宋体"/>
          <w:sz w:val="24"/>
          <w:szCs w:val="24"/>
        </w:rPr>
      </w:pPr>
      <w:r>
        <w:rPr>
          <w:rFonts w:ascii="宋体" w:eastAsia="宋体" w:hAnsi="宋体" w:cs="宋体"/>
        </w:rPr>
        <w:t>方月 02:31</w:t>
      </w:r>
      <w:r>
        <w:rPr>
          <w:rFonts w:ascii="宋体" w:eastAsia="宋体" w:hAnsi="宋体" w:cs="宋体"/>
        </w:rPr>
        <w:br/>
      </w:r>
      <w:r>
        <w:rPr>
          <w:rFonts w:ascii="宋体" w:eastAsia="宋体" w:hAnsi="宋体" w:cs="宋体"/>
        </w:rPr>
        <w:t>数据你不允许带走的。</w:t>
      </w:r>
    </w:p>
    <w:p>
      <w:pPr>
        <w:spacing w:before="240" w:after="240"/>
        <w:rPr>
          <w:rFonts w:ascii="宋体" w:eastAsia="宋体" w:hAnsi="宋体" w:cs="宋体"/>
          <w:sz w:val="24"/>
          <w:szCs w:val="24"/>
        </w:rPr>
      </w:pPr>
      <w:r>
        <w:rPr>
          <w:rFonts w:ascii="宋体" w:eastAsia="宋体" w:hAnsi="宋体" w:cs="宋体"/>
        </w:rPr>
        <w:t>周建 02:38</w:t>
      </w:r>
      <w:r>
        <w:rPr>
          <w:rFonts w:ascii="宋体" w:eastAsia="宋体" w:hAnsi="宋体" w:cs="宋体"/>
        </w:rPr>
        <w:br/>
      </w:r>
      <w:r>
        <w:rPr>
          <w:rFonts w:ascii="宋体" w:eastAsia="宋体" w:hAnsi="宋体" w:cs="宋体"/>
        </w:rPr>
        <w:t>我问你有没有走流程</w:t>
      </w:r>
    </w:p>
    <w:p>
      <w:pPr>
        <w:spacing w:before="240" w:after="240"/>
        <w:rPr>
          <w:rFonts w:ascii="宋体" w:eastAsia="宋体" w:hAnsi="宋体" w:cs="宋体"/>
          <w:sz w:val="24"/>
          <w:szCs w:val="24"/>
        </w:rPr>
      </w:pPr>
      <w:r>
        <w:rPr>
          <w:rFonts w:ascii="宋体" w:eastAsia="宋体" w:hAnsi="宋体" w:cs="宋体"/>
        </w:rPr>
        <w:t>方月 02:40</w:t>
      </w:r>
      <w:r>
        <w:rPr>
          <w:rFonts w:ascii="宋体" w:eastAsia="宋体" w:hAnsi="宋体" w:cs="宋体"/>
        </w:rPr>
        <w:br/>
      </w:r>
      <w:r>
        <w:rPr>
          <w:rFonts w:ascii="宋体" w:eastAsia="宋体" w:hAnsi="宋体" w:cs="宋体"/>
        </w:rPr>
        <w:t>这是公司的授信资产已经明确告知你了，口头已经告诉</w:t>
      </w:r>
    </w:p>
    <w:p>
      <w:pPr>
        <w:spacing w:before="240" w:after="240"/>
        <w:rPr>
          <w:rFonts w:ascii="宋体" w:eastAsia="宋体" w:hAnsi="宋体" w:cs="宋体"/>
          <w:sz w:val="24"/>
          <w:szCs w:val="24"/>
        </w:rPr>
      </w:pPr>
      <w:r>
        <w:rPr>
          <w:rFonts w:ascii="宋体" w:eastAsia="宋体" w:hAnsi="宋体" w:cs="宋体"/>
        </w:rPr>
        <w:t>周建 02:45</w:t>
      </w:r>
      <w:r>
        <w:rPr>
          <w:rFonts w:ascii="宋体" w:eastAsia="宋体" w:hAnsi="宋体" w:cs="宋体"/>
        </w:rPr>
        <w:br/>
      </w:r>
      <w:r>
        <w:rPr>
          <w:rFonts w:ascii="宋体" w:eastAsia="宋体" w:hAnsi="宋体" w:cs="宋体"/>
        </w:rPr>
        <w:t>你刚刚是不是说我侵犯肖像权了，现在来拍来我们俩可以拍，我也可以拍，</w:t>
      </w:r>
    </w:p>
    <w:p>
      <w:pPr>
        <w:spacing w:before="240" w:after="240"/>
        <w:rPr>
          <w:rFonts w:ascii="宋体" w:eastAsia="宋体" w:hAnsi="宋体" w:cs="宋体"/>
          <w:sz w:val="24"/>
          <w:szCs w:val="24"/>
        </w:rPr>
      </w:pPr>
      <w:r>
        <w:rPr>
          <w:rFonts w:ascii="宋体" w:eastAsia="宋体" w:hAnsi="宋体" w:cs="宋体"/>
        </w:rPr>
        <w:t>方月 02:50</w:t>
      </w:r>
      <w:r>
        <w:rPr>
          <w:rFonts w:ascii="宋体" w:eastAsia="宋体" w:hAnsi="宋体" w:cs="宋体"/>
        </w:rPr>
        <w:br/>
      </w:r>
      <w:r>
        <w:rPr>
          <w:rFonts w:ascii="宋体" w:eastAsia="宋体" w:hAnsi="宋体" w:cs="宋体"/>
        </w:rPr>
        <w:t>没问题，我现在就告诉你，请把公司的设备资产留下，</w:t>
      </w:r>
    </w:p>
    <w:p>
      <w:pPr>
        <w:spacing w:before="240" w:after="240"/>
        <w:rPr>
          <w:rFonts w:ascii="宋体" w:eastAsia="宋体" w:hAnsi="宋体" w:cs="宋体"/>
          <w:sz w:val="24"/>
          <w:szCs w:val="24"/>
        </w:rPr>
      </w:pPr>
      <w:r>
        <w:rPr>
          <w:rFonts w:ascii="宋体" w:eastAsia="宋体" w:hAnsi="宋体" w:cs="宋体"/>
        </w:rPr>
        <w:t>周建 02:53</w:t>
      </w:r>
      <w:r>
        <w:rPr>
          <w:rFonts w:ascii="宋体" w:eastAsia="宋体" w:hAnsi="宋体" w:cs="宋体"/>
        </w:rPr>
        <w:br/>
      </w:r>
      <w:r>
        <w:rPr>
          <w:rFonts w:ascii="宋体" w:eastAsia="宋体" w:hAnsi="宋体" w:cs="宋体"/>
        </w:rPr>
        <w:t>什么流程？</w:t>
      </w:r>
    </w:p>
    <w:p>
      <w:pPr>
        <w:spacing w:before="240" w:after="240"/>
        <w:rPr>
          <w:rFonts w:ascii="宋体" w:eastAsia="宋体" w:hAnsi="宋体" w:cs="宋体"/>
          <w:sz w:val="24"/>
          <w:szCs w:val="24"/>
        </w:rPr>
      </w:pPr>
      <w:r>
        <w:rPr>
          <w:rFonts w:ascii="宋体" w:eastAsia="宋体" w:hAnsi="宋体" w:cs="宋体"/>
        </w:rPr>
        <w:t>方月 02:54</w:t>
      </w:r>
      <w:r>
        <w:rPr>
          <w:rFonts w:ascii="宋体" w:eastAsia="宋体" w:hAnsi="宋体" w:cs="宋体"/>
        </w:rPr>
        <w:br/>
      </w:r>
      <w:r>
        <w:rPr>
          <w:rFonts w:ascii="宋体" w:eastAsia="宋体" w:hAnsi="宋体" w:cs="宋体"/>
        </w:rPr>
        <w:t>这是公司的资产，</w:t>
      </w:r>
    </w:p>
    <w:p>
      <w:pPr>
        <w:spacing w:before="240" w:after="240"/>
        <w:rPr>
          <w:rFonts w:ascii="宋体" w:eastAsia="宋体" w:hAnsi="宋体" w:cs="宋体"/>
          <w:sz w:val="24"/>
          <w:szCs w:val="24"/>
        </w:rPr>
      </w:pPr>
      <w:r>
        <w:rPr>
          <w:rFonts w:ascii="宋体" w:eastAsia="宋体" w:hAnsi="宋体" w:cs="宋体"/>
        </w:rPr>
        <w:t>周建 02:55</w:t>
      </w:r>
      <w:r>
        <w:rPr>
          <w:rFonts w:ascii="宋体" w:eastAsia="宋体" w:hAnsi="宋体" w:cs="宋体"/>
        </w:rPr>
        <w:br/>
      </w:r>
      <w:r>
        <w:rPr>
          <w:rFonts w:ascii="宋体" w:eastAsia="宋体" w:hAnsi="宋体" w:cs="宋体"/>
        </w:rPr>
        <w:t>我有没有收到通知，</w:t>
      </w:r>
    </w:p>
    <w:p>
      <w:pPr>
        <w:spacing w:before="240" w:after="240"/>
        <w:rPr>
          <w:rFonts w:ascii="宋体" w:eastAsia="宋体" w:hAnsi="宋体" w:cs="宋体"/>
          <w:sz w:val="24"/>
          <w:szCs w:val="24"/>
        </w:rPr>
      </w:pPr>
      <w:r>
        <w:rPr>
          <w:rFonts w:ascii="宋体" w:eastAsia="宋体" w:hAnsi="宋体" w:cs="宋体"/>
        </w:rPr>
        <w:t>方月 02:56</w:t>
      </w:r>
      <w:r>
        <w:rPr>
          <w:rFonts w:ascii="宋体" w:eastAsia="宋体" w:hAnsi="宋体" w:cs="宋体"/>
        </w:rPr>
        <w:br/>
      </w:r>
      <w:r>
        <w:rPr>
          <w:rFonts w:ascii="宋体" w:eastAsia="宋体" w:hAnsi="宋体" w:cs="宋体"/>
        </w:rPr>
        <w:t>我已经告诉你了，</w:t>
      </w:r>
    </w:p>
    <w:p>
      <w:pPr>
        <w:spacing w:before="240" w:after="240"/>
        <w:rPr>
          <w:rFonts w:ascii="宋体" w:eastAsia="宋体" w:hAnsi="宋体" w:cs="宋体"/>
          <w:sz w:val="24"/>
          <w:szCs w:val="24"/>
        </w:rPr>
      </w:pPr>
      <w:r>
        <w:rPr>
          <w:rFonts w:ascii="宋体" w:eastAsia="宋体" w:hAnsi="宋体" w:cs="宋体"/>
        </w:rPr>
        <w:t>周建 02:58</w:t>
      </w:r>
      <w:r>
        <w:rPr>
          <w:rFonts w:ascii="宋体" w:eastAsia="宋体" w:hAnsi="宋体" w:cs="宋体"/>
        </w:rPr>
        <w:br/>
      </w:r>
      <w:r>
        <w:rPr>
          <w:rFonts w:ascii="宋体" w:eastAsia="宋体" w:hAnsi="宋体" w:cs="宋体"/>
        </w:rPr>
        <w:t>你现在不拿出书面的文件，我需要书面的文件，</w:t>
      </w:r>
    </w:p>
    <w:p>
      <w:pPr>
        <w:spacing w:before="240" w:after="240"/>
        <w:rPr>
          <w:rFonts w:ascii="宋体" w:eastAsia="宋体" w:hAnsi="宋体" w:cs="宋体"/>
          <w:sz w:val="24"/>
          <w:szCs w:val="24"/>
        </w:rPr>
      </w:pPr>
      <w:r>
        <w:rPr>
          <w:rFonts w:ascii="宋体" w:eastAsia="宋体" w:hAnsi="宋体" w:cs="宋体"/>
        </w:rPr>
        <w:t>方月 03:01</w:t>
      </w:r>
      <w:r>
        <w:rPr>
          <w:rFonts w:ascii="宋体" w:eastAsia="宋体" w:hAnsi="宋体" w:cs="宋体"/>
        </w:rPr>
        <w:br/>
      </w:r>
      <w:r>
        <w:rPr>
          <w:rFonts w:ascii="宋体" w:eastAsia="宋体" w:hAnsi="宋体" w:cs="宋体"/>
        </w:rPr>
        <w:t>我已经正式告知了我们现在要选择问题，</w:t>
      </w:r>
    </w:p>
    <w:p>
      <w:pPr>
        <w:spacing w:before="240" w:after="240"/>
        <w:rPr>
          <w:rFonts w:ascii="宋体" w:eastAsia="宋体" w:hAnsi="宋体" w:cs="宋体"/>
          <w:sz w:val="24"/>
          <w:szCs w:val="24"/>
        </w:rPr>
      </w:pPr>
      <w:r>
        <w:rPr>
          <w:rFonts w:ascii="宋体" w:eastAsia="宋体" w:hAnsi="宋体" w:cs="宋体"/>
        </w:rPr>
        <w:t>周建 03:03</w:t>
      </w:r>
      <w:r>
        <w:rPr>
          <w:rFonts w:ascii="宋体" w:eastAsia="宋体" w:hAnsi="宋体" w:cs="宋体"/>
        </w:rPr>
        <w:br/>
      </w:r>
      <w:r>
        <w:rPr>
          <w:rFonts w:ascii="宋体" w:eastAsia="宋体" w:hAnsi="宋体" w:cs="宋体"/>
        </w:rPr>
        <w:t>我已经下班了，我下班了啊，但是我平时都是带回去的，我下班了我可以不接受，</w:t>
      </w:r>
    </w:p>
    <w:p>
      <w:pPr>
        <w:spacing w:before="240" w:after="240"/>
        <w:rPr>
          <w:rFonts w:ascii="宋体" w:eastAsia="宋体" w:hAnsi="宋体" w:cs="宋体"/>
          <w:sz w:val="24"/>
          <w:szCs w:val="24"/>
        </w:rPr>
      </w:pPr>
      <w:r>
        <w:rPr>
          <w:rFonts w:ascii="宋体" w:eastAsia="宋体" w:hAnsi="宋体" w:cs="宋体"/>
        </w:rPr>
        <w:t>方月 03:08</w:t>
      </w:r>
      <w:r>
        <w:rPr>
          <w:rFonts w:ascii="宋体" w:eastAsia="宋体" w:hAnsi="宋体" w:cs="宋体"/>
        </w:rPr>
        <w:br/>
      </w:r>
      <w:r>
        <w:rPr>
          <w:rFonts w:ascii="宋体" w:eastAsia="宋体" w:hAnsi="宋体" w:cs="宋体"/>
        </w:rPr>
        <w:t>你已经被开除了</w:t>
      </w:r>
    </w:p>
    <w:p>
      <w:pPr>
        <w:spacing w:before="240" w:after="240"/>
        <w:rPr>
          <w:rFonts w:ascii="宋体" w:eastAsia="宋体" w:hAnsi="宋体" w:cs="宋体"/>
          <w:sz w:val="24"/>
          <w:szCs w:val="24"/>
        </w:rPr>
      </w:pPr>
      <w:r>
        <w:rPr>
          <w:rFonts w:ascii="宋体" w:eastAsia="宋体" w:hAnsi="宋体" w:cs="宋体"/>
        </w:rPr>
        <w:t>刘凯 03:10</w:t>
      </w:r>
      <w:r>
        <w:rPr>
          <w:rFonts w:ascii="宋体" w:eastAsia="宋体" w:hAnsi="宋体" w:cs="宋体"/>
        </w:rPr>
        <w:br/>
      </w:r>
      <w:r>
        <w:rPr>
          <w:rFonts w:ascii="宋体" w:eastAsia="宋体" w:hAnsi="宋体" w:cs="宋体"/>
        </w:rPr>
        <w:t>随意带出行里面，</w:t>
      </w:r>
    </w:p>
    <w:p>
      <w:pPr>
        <w:spacing w:before="240" w:after="240"/>
        <w:rPr>
          <w:rFonts w:ascii="宋体" w:eastAsia="宋体" w:hAnsi="宋体" w:cs="宋体"/>
          <w:sz w:val="24"/>
          <w:szCs w:val="24"/>
        </w:rPr>
      </w:pPr>
      <w:r>
        <w:rPr>
          <w:rFonts w:ascii="宋体" w:eastAsia="宋体" w:hAnsi="宋体" w:cs="宋体"/>
        </w:rPr>
        <w:t>周建 03:11</w:t>
      </w:r>
      <w:r>
        <w:rPr>
          <w:rFonts w:ascii="宋体" w:eastAsia="宋体" w:hAnsi="宋体" w:cs="宋体"/>
        </w:rPr>
        <w:br/>
      </w:r>
      <w:r>
        <w:rPr>
          <w:rFonts w:ascii="宋体" w:eastAsia="宋体" w:hAnsi="宋体" w:cs="宋体"/>
          <w:shd w:val="clear" w:color="auto" w:fill="FFFF00"/>
        </w:rPr>
        <w:t>好</w:t>
      </w:r>
      <w:r>
        <w:rPr>
          <w:rFonts w:ascii="宋体" w:eastAsia="宋体" w:hAnsi="宋体" w:cs="宋体"/>
          <w:shd w:val="clear" w:color="auto" w:fill="FFFF00"/>
        </w:rPr>
        <w:t>你</w:t>
      </w:r>
      <w:r>
        <w:rPr>
          <w:rFonts w:ascii="宋体" w:eastAsia="宋体" w:hAnsi="宋体" w:cs="宋体"/>
          <w:shd w:val="clear" w:color="auto" w:fill="FFFF00"/>
        </w:rPr>
        <w:t>说</w:t>
      </w:r>
      <w:r>
        <w:rPr>
          <w:rFonts w:ascii="宋体" w:eastAsia="宋体" w:hAnsi="宋体" w:cs="宋体"/>
          <w:shd w:val="clear" w:color="auto" w:fill="FFFF00"/>
        </w:rPr>
        <w:t>我</w:t>
      </w:r>
      <w:r>
        <w:rPr>
          <w:rFonts w:ascii="宋体" w:eastAsia="宋体" w:hAnsi="宋体" w:cs="宋体"/>
          <w:shd w:val="clear" w:color="auto" w:fill="FFFF00"/>
        </w:rPr>
        <w:t>已经</w:t>
      </w:r>
      <w:r>
        <w:rPr>
          <w:rFonts w:ascii="宋体" w:eastAsia="宋体" w:hAnsi="宋体" w:cs="宋体"/>
          <w:shd w:val="clear" w:color="auto" w:fill="FFFF00"/>
        </w:rPr>
        <w:t>被</w:t>
      </w:r>
      <w:r>
        <w:rPr>
          <w:rFonts w:ascii="宋体" w:eastAsia="宋体" w:hAnsi="宋体" w:cs="宋体"/>
          <w:shd w:val="clear" w:color="auto" w:fill="FFFF00"/>
        </w:rPr>
        <w:t>开</w:t>
      </w:r>
      <w:r>
        <w:rPr>
          <w:rFonts w:ascii="宋体" w:eastAsia="宋体" w:hAnsi="宋体" w:cs="宋体"/>
          <w:shd w:val="clear" w:color="auto" w:fill="FFFF00"/>
        </w:rPr>
        <w:t>除了，</w:t>
      </w:r>
      <w:r>
        <w:rPr>
          <w:rFonts w:ascii="宋体" w:eastAsia="宋体" w:hAnsi="宋体" w:cs="宋体"/>
          <w:shd w:val="clear" w:color="auto" w:fill="FFFF00"/>
        </w:rPr>
        <w:t>那</w:t>
      </w:r>
      <w:r>
        <w:rPr>
          <w:rFonts w:ascii="宋体" w:eastAsia="宋体" w:hAnsi="宋体" w:cs="宋体"/>
          <w:shd w:val="clear" w:color="auto" w:fill="FFFF00"/>
        </w:rPr>
        <w:t>给</w:t>
      </w:r>
      <w:r>
        <w:rPr>
          <w:rFonts w:ascii="宋体" w:eastAsia="宋体" w:hAnsi="宋体" w:cs="宋体"/>
          <w:shd w:val="clear" w:color="auto" w:fill="FFFF00"/>
        </w:rPr>
        <w:t>我</w:t>
      </w:r>
      <w:r>
        <w:rPr>
          <w:rFonts w:ascii="宋体" w:eastAsia="宋体" w:hAnsi="宋体" w:cs="宋体"/>
          <w:shd w:val="clear" w:color="auto" w:fill="FFFF00"/>
        </w:rPr>
        <w:t>书面</w:t>
      </w:r>
      <w:r>
        <w:rPr>
          <w:rFonts w:ascii="宋体" w:eastAsia="宋体" w:hAnsi="宋体" w:cs="宋体"/>
          <w:shd w:val="clear" w:color="auto" w:fill="FFFF00"/>
        </w:rPr>
        <w:t>的</w:t>
      </w:r>
      <w:r>
        <w:rPr>
          <w:rFonts w:ascii="宋体" w:eastAsia="宋体" w:hAnsi="宋体" w:cs="宋体"/>
          <w:shd w:val="clear" w:color="auto" w:fill="FFFF00"/>
        </w:rPr>
        <w:t>文件</w:t>
      </w:r>
    </w:p>
    <w:p>
      <w:pPr>
        <w:spacing w:before="240" w:after="240"/>
        <w:rPr>
          <w:rFonts w:ascii="宋体" w:eastAsia="宋体" w:hAnsi="宋体" w:cs="宋体"/>
          <w:sz w:val="24"/>
          <w:szCs w:val="24"/>
        </w:rPr>
      </w:pPr>
      <w:r>
        <w:rPr>
          <w:rFonts w:ascii="宋体" w:eastAsia="宋体" w:hAnsi="宋体" w:cs="宋体"/>
        </w:rPr>
        <w:t>行内员工 03:15</w:t>
      </w:r>
      <w:r>
        <w:rPr>
          <w:rFonts w:ascii="宋体" w:eastAsia="宋体" w:hAnsi="宋体" w:cs="宋体"/>
        </w:rPr>
        <w:br/>
      </w:r>
      <w:r>
        <w:rPr>
          <w:rFonts w:ascii="宋体" w:eastAsia="宋体" w:hAnsi="宋体" w:cs="宋体"/>
        </w:rPr>
        <w:t>不在这里，我这个问题</w:t>
      </w:r>
    </w:p>
    <w:p>
      <w:pPr>
        <w:spacing w:before="240" w:after="240"/>
        <w:rPr>
          <w:rFonts w:ascii="宋体" w:eastAsia="宋体" w:hAnsi="宋体" w:cs="宋体"/>
          <w:sz w:val="24"/>
          <w:szCs w:val="24"/>
        </w:rPr>
      </w:pPr>
      <w:r>
        <w:rPr>
          <w:rFonts w:ascii="宋体" w:eastAsia="宋体" w:hAnsi="宋体" w:cs="宋体"/>
        </w:rPr>
        <w:t>周建 03:17</w:t>
      </w:r>
      <w:r>
        <w:rPr>
          <w:rFonts w:ascii="宋体" w:eastAsia="宋体" w:hAnsi="宋体" w:cs="宋体"/>
        </w:rPr>
        <w:br/>
      </w:r>
      <w:r>
        <w:rPr>
          <w:rFonts w:ascii="宋体" w:eastAsia="宋体" w:hAnsi="宋体" w:cs="宋体"/>
        </w:rPr>
        <w:t>但是我已经下班了，你应该在上班期间</w:t>
      </w:r>
    </w:p>
    <w:p>
      <w:pPr>
        <w:spacing w:before="240" w:after="240"/>
        <w:rPr>
          <w:rFonts w:ascii="宋体" w:eastAsia="宋体" w:hAnsi="宋体" w:cs="宋体"/>
          <w:sz w:val="24"/>
          <w:szCs w:val="24"/>
        </w:rPr>
      </w:pPr>
      <w:r>
        <w:rPr>
          <w:rFonts w:ascii="宋体" w:eastAsia="宋体" w:hAnsi="宋体" w:cs="宋体"/>
        </w:rPr>
        <w:t>行内员工 03:19</w:t>
      </w:r>
      <w:r>
        <w:rPr>
          <w:rFonts w:ascii="宋体" w:eastAsia="宋体" w:hAnsi="宋体" w:cs="宋体"/>
        </w:rPr>
        <w:br/>
      </w:r>
      <w:r>
        <w:rPr>
          <w:rFonts w:ascii="宋体" w:eastAsia="宋体" w:hAnsi="宋体" w:cs="宋体"/>
        </w:rPr>
        <w:t>关于对周建的责任追究决定经常休息，科技部开发中心信息科技岗员工周建存在将个人系统账号与密码交予他人使用，干扰监督检查等违规行为，严重违反了我行规章制度。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经监察委员会2024年第二次会议审议，根据四川新网银行员工处理数据信息进行规定第七条、第八条、第十三条及四川新网银行员工违规行为处理办法，第二十九条、第九十九条之规定，决定决定给予信息科技部员工周建开除处分，同时将相关处罚信息报送监管部门，并录入阳光诚信联盟系统。</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本决定自下发之日起生效，不是对本决定有异议，可在收到本决定之日起7日内向监察委员会申请复审，复审期间不停止本决定的执行。四川新网银行股份有限公司监察委员会2024年5月9日，</w:t>
      </w:r>
    </w:p>
    <w:p>
      <w:pPr>
        <w:spacing w:before="240" w:after="240"/>
        <w:rPr>
          <w:rFonts w:ascii="宋体" w:eastAsia="宋体" w:hAnsi="宋体" w:cs="宋体"/>
          <w:sz w:val="24"/>
          <w:szCs w:val="24"/>
        </w:rPr>
      </w:pPr>
      <w:r>
        <w:rPr>
          <w:rFonts w:ascii="宋体" w:eastAsia="宋体" w:hAnsi="宋体" w:cs="宋体"/>
        </w:rPr>
        <w:t>周建 04:13</w:t>
      </w:r>
      <w:r>
        <w:rPr>
          <w:rFonts w:ascii="宋体" w:eastAsia="宋体" w:hAnsi="宋体" w:cs="宋体"/>
        </w:rPr>
        <w:br/>
      </w:r>
      <w:r>
        <w:rPr>
          <w:rFonts w:ascii="宋体" w:eastAsia="宋体" w:hAnsi="宋体" w:cs="宋体"/>
        </w:rPr>
        <w:t>对嘛，那还是可以录像的嘛。可以，</w:t>
      </w:r>
    </w:p>
    <w:p>
      <w:pPr>
        <w:spacing w:before="240" w:after="240"/>
        <w:rPr>
          <w:rFonts w:ascii="宋体" w:eastAsia="宋体" w:hAnsi="宋体" w:cs="宋体"/>
          <w:sz w:val="24"/>
          <w:szCs w:val="24"/>
        </w:rPr>
      </w:pPr>
      <w:r>
        <w:rPr>
          <w:rFonts w:ascii="宋体" w:eastAsia="宋体" w:hAnsi="宋体" w:cs="宋体"/>
        </w:rPr>
        <w:t>方月 04:15</w:t>
      </w:r>
      <w:r>
        <w:rPr>
          <w:rFonts w:ascii="宋体" w:eastAsia="宋体" w:hAnsi="宋体" w:cs="宋体"/>
        </w:rPr>
        <w:br/>
      </w:r>
      <w:r>
        <w:rPr>
          <w:rFonts w:ascii="宋体" w:eastAsia="宋体" w:hAnsi="宋体" w:cs="宋体"/>
        </w:rPr>
        <w:t>好，</w:t>
      </w:r>
      <w:r>
        <w:rPr>
          <w:rFonts w:ascii="宋体" w:eastAsia="宋体" w:hAnsi="宋体" w:cs="宋体"/>
          <w:shd w:val="clear" w:color="auto" w:fill="FFFF00"/>
        </w:rPr>
        <w:t>现在</w:t>
      </w:r>
      <w:r>
        <w:rPr>
          <w:rFonts w:ascii="宋体" w:eastAsia="宋体" w:hAnsi="宋体" w:cs="宋体"/>
          <w:shd w:val="clear" w:color="auto" w:fill="FFFF00"/>
        </w:rPr>
        <w:t>你</w:t>
      </w:r>
      <w:r>
        <w:rPr>
          <w:rFonts w:ascii="宋体" w:eastAsia="宋体" w:hAnsi="宋体" w:cs="宋体"/>
          <w:shd w:val="clear" w:color="auto" w:fill="FFFF00"/>
        </w:rPr>
        <w:t>已经</w:t>
      </w:r>
      <w:r>
        <w:rPr>
          <w:rFonts w:ascii="宋体" w:eastAsia="宋体" w:hAnsi="宋体" w:cs="宋体"/>
          <w:shd w:val="clear" w:color="auto" w:fill="FFFF00"/>
        </w:rPr>
        <w:t>被</w:t>
      </w:r>
      <w:r>
        <w:rPr>
          <w:rFonts w:ascii="宋体" w:eastAsia="宋体" w:hAnsi="宋体" w:cs="宋体"/>
          <w:shd w:val="clear" w:color="auto" w:fill="FFFF00"/>
        </w:rPr>
        <w:t>开除，</w:t>
      </w:r>
      <w:r>
        <w:rPr>
          <w:rFonts w:ascii="宋体" w:eastAsia="宋体" w:hAnsi="宋体" w:cs="宋体"/>
          <w:shd w:val="clear" w:color="auto" w:fill="FFFF00"/>
        </w:rPr>
        <w:t>明确</w:t>
      </w:r>
      <w:r>
        <w:rPr>
          <w:rFonts w:ascii="宋体" w:eastAsia="宋体" w:hAnsi="宋体" w:cs="宋体"/>
          <w:shd w:val="clear" w:color="auto" w:fill="FFFF00"/>
        </w:rPr>
        <w:t>告诉</w:t>
      </w:r>
      <w:r>
        <w:rPr>
          <w:rFonts w:ascii="宋体" w:eastAsia="宋体" w:hAnsi="宋体" w:cs="宋体"/>
          <w:shd w:val="clear" w:color="auto" w:fill="FFFF00"/>
        </w:rPr>
        <w:t>你</w:t>
      </w:r>
      <w:r>
        <w:rPr>
          <w:rFonts w:ascii="宋体" w:eastAsia="宋体" w:hAnsi="宋体" w:cs="宋体"/>
          <w:shd w:val="clear" w:color="auto" w:fill="FFFF00"/>
        </w:rPr>
        <w:t>办公</w:t>
      </w:r>
      <w:r>
        <w:rPr>
          <w:rFonts w:ascii="宋体" w:eastAsia="宋体" w:hAnsi="宋体" w:cs="宋体"/>
          <w:shd w:val="clear" w:color="auto" w:fill="FFFF00"/>
        </w:rPr>
        <w:t>资产回收</w:t>
      </w:r>
      <w:r>
        <w:rPr>
          <w:rFonts w:ascii="宋体" w:eastAsia="宋体" w:hAnsi="宋体" w:cs="宋体"/>
        </w:rPr>
        <w:t>，</w:t>
      </w:r>
    </w:p>
    <w:p>
      <w:pPr>
        <w:spacing w:before="240" w:after="240"/>
        <w:rPr>
          <w:rFonts w:ascii="宋体" w:eastAsia="宋体" w:hAnsi="宋体" w:cs="宋体"/>
          <w:sz w:val="24"/>
          <w:szCs w:val="24"/>
        </w:rPr>
      </w:pPr>
      <w:r>
        <w:rPr>
          <w:rFonts w:ascii="宋体" w:eastAsia="宋体" w:hAnsi="宋体" w:cs="宋体"/>
        </w:rPr>
        <w:t>周建 04:19</w:t>
      </w:r>
      <w:r>
        <w:rPr>
          <w:rFonts w:ascii="宋体" w:eastAsia="宋体" w:hAnsi="宋体" w:cs="宋体"/>
        </w:rPr>
        <w:br/>
      </w:r>
      <w:r>
        <w:rPr>
          <w:rFonts w:ascii="宋体" w:eastAsia="宋体" w:hAnsi="宋体" w:cs="宋体"/>
          <w:shd w:val="clear" w:color="auto" w:fill="FFFF00"/>
        </w:rPr>
        <w:t>好，</w:t>
      </w:r>
      <w:r>
        <w:rPr>
          <w:rFonts w:ascii="宋体" w:eastAsia="宋体" w:hAnsi="宋体" w:cs="宋体"/>
          <w:shd w:val="clear" w:color="auto" w:fill="FFFF00"/>
        </w:rPr>
        <w:t>我</w:t>
      </w:r>
      <w:r>
        <w:rPr>
          <w:rFonts w:ascii="宋体" w:eastAsia="宋体" w:hAnsi="宋体" w:cs="宋体"/>
          <w:shd w:val="clear" w:color="auto" w:fill="FFFF00"/>
        </w:rPr>
        <w:t>来</w:t>
      </w:r>
      <w:r>
        <w:rPr>
          <w:rFonts w:ascii="宋体" w:eastAsia="宋体" w:hAnsi="宋体" w:cs="宋体"/>
          <w:shd w:val="clear" w:color="auto" w:fill="FFFF00"/>
        </w:rPr>
        <w:t>给</w:t>
      </w:r>
      <w:r>
        <w:rPr>
          <w:rFonts w:ascii="宋体" w:eastAsia="宋体" w:hAnsi="宋体" w:cs="宋体"/>
          <w:shd w:val="clear" w:color="auto" w:fill="FFFF00"/>
        </w:rPr>
        <w:t>你们。</w:t>
      </w:r>
      <w:r>
        <w:rPr>
          <w:rFonts w:ascii="宋体" w:eastAsia="宋体" w:hAnsi="宋体" w:cs="宋体"/>
          <w:shd w:val="clear" w:color="auto" w:fill="FFFF00"/>
        </w:rPr>
        <w:t>对</w:t>
      </w:r>
      <w:r>
        <w:rPr>
          <w:rFonts w:ascii="宋体" w:eastAsia="宋体" w:hAnsi="宋体" w:cs="宋体"/>
          <w:shd w:val="clear" w:color="auto" w:fill="FFFF00"/>
        </w:rPr>
        <w:t>吧？要走</w:t>
      </w:r>
      <w:r>
        <w:rPr>
          <w:rFonts w:ascii="宋体" w:eastAsia="宋体" w:hAnsi="宋体" w:cs="宋体"/>
          <w:shd w:val="clear" w:color="auto" w:fill="FFFF00"/>
        </w:rPr>
        <w:t>流程嘛。</w:t>
      </w:r>
      <w:r>
        <w:rPr>
          <w:rFonts w:ascii="宋体" w:eastAsia="宋体" w:hAnsi="宋体" w:cs="宋体"/>
        </w:rPr>
        <w:t>对你们都导过数据了，还要笔记本干什么呢。</w:t>
      </w:r>
    </w:p>
    <w:p>
      <w:pPr>
        <w:spacing w:before="240" w:after="240"/>
        <w:rPr>
          <w:rFonts w:ascii="宋体" w:eastAsia="宋体" w:hAnsi="宋体" w:cs="宋体"/>
          <w:sz w:val="24"/>
          <w:szCs w:val="24"/>
        </w:rPr>
      </w:pPr>
      <w:r>
        <w:rPr>
          <w:rFonts w:ascii="宋体" w:eastAsia="宋体" w:hAnsi="宋体" w:cs="宋体"/>
        </w:rPr>
        <w:t>陈世航 04:32</w:t>
      </w:r>
      <w:r>
        <w:rPr>
          <w:rFonts w:ascii="宋体" w:eastAsia="宋体" w:hAnsi="宋体" w:cs="宋体"/>
        </w:rPr>
        <w:br/>
      </w:r>
      <w:r>
        <w:rPr>
          <w:rFonts w:ascii="宋体" w:eastAsia="宋体" w:hAnsi="宋体" w:cs="宋体"/>
        </w:rPr>
        <w:t>这是我们固定资产，</w:t>
      </w:r>
    </w:p>
    <w:p>
      <w:pPr>
        <w:spacing w:before="240" w:after="240"/>
        <w:rPr>
          <w:rFonts w:ascii="宋体" w:eastAsia="宋体" w:hAnsi="宋体" w:cs="宋体"/>
          <w:sz w:val="24"/>
          <w:szCs w:val="24"/>
        </w:rPr>
      </w:pPr>
      <w:r>
        <w:rPr>
          <w:rFonts w:ascii="宋体" w:eastAsia="宋体" w:hAnsi="宋体" w:cs="宋体"/>
        </w:rPr>
        <w:t>04:35</w:t>
      </w:r>
      <w:r>
        <w:rPr>
          <w:rFonts w:ascii="宋体" w:eastAsia="宋体" w:hAnsi="宋体" w:cs="宋体"/>
        </w:rPr>
        <w:br/>
      </w:r>
      <w:r>
        <w:rPr>
          <w:rFonts w:ascii="宋体" w:eastAsia="宋体" w:hAnsi="宋体" w:cs="宋体"/>
        </w:rPr>
        <w:t>好，但是他说我签收了，但是我不承认，是吧？</w:t>
      </w:r>
    </w:p>
    <w:p>
      <w:pPr>
        <w:spacing w:before="240" w:after="240"/>
        <w:rPr>
          <w:rFonts w:ascii="宋体" w:eastAsia="宋体" w:hAnsi="宋体" w:cs="宋体"/>
          <w:sz w:val="24"/>
          <w:szCs w:val="24"/>
        </w:rPr>
      </w:pPr>
      <w:r>
        <w:rPr>
          <w:rFonts w:ascii="宋体" w:eastAsia="宋体" w:hAnsi="宋体" w:cs="宋体"/>
        </w:rPr>
        <w:t>周建 04:41</w:t>
      </w:r>
      <w:r>
        <w:rPr>
          <w:rFonts w:ascii="宋体" w:eastAsia="宋体" w:hAnsi="宋体" w:cs="宋体"/>
        </w:rPr>
        <w:br/>
      </w:r>
      <w:r>
        <w:rPr>
          <w:rFonts w:ascii="宋体" w:eastAsia="宋体" w:hAnsi="宋体" w:cs="宋体"/>
        </w:rPr>
        <w:t>这个表格我不能签，因为要么你们我把文件带回去看，因为盖了公章的，要么就要么就不签，我就不签收，</w:t>
      </w:r>
    </w:p>
    <w:p>
      <w:pPr>
        <w:spacing w:before="240" w:after="240"/>
        <w:rPr>
          <w:rFonts w:ascii="宋体" w:eastAsia="宋体" w:hAnsi="宋体" w:cs="宋体"/>
          <w:sz w:val="24"/>
          <w:szCs w:val="24"/>
        </w:rPr>
      </w:pPr>
      <w:r>
        <w:rPr>
          <w:rFonts w:ascii="宋体" w:eastAsia="宋体" w:hAnsi="宋体" w:cs="宋体"/>
        </w:rPr>
        <w:t>陈世航 04:55</w:t>
      </w:r>
      <w:r>
        <w:rPr>
          <w:rFonts w:ascii="宋体" w:eastAsia="宋体" w:hAnsi="宋体" w:cs="宋体"/>
        </w:rPr>
        <w:br/>
      </w:r>
      <w:r>
        <w:rPr>
          <w:rFonts w:ascii="宋体" w:eastAsia="宋体" w:hAnsi="宋体" w:cs="宋体"/>
        </w:rPr>
        <w:t>我这边有一个，</w:t>
      </w:r>
    </w:p>
    <w:p>
      <w:pPr>
        <w:spacing w:before="240" w:after="240"/>
        <w:rPr>
          <w:rFonts w:ascii="宋体" w:eastAsia="宋体" w:hAnsi="宋体" w:cs="宋体"/>
          <w:sz w:val="24"/>
          <w:szCs w:val="24"/>
        </w:rPr>
      </w:pPr>
      <w:r>
        <w:rPr>
          <w:rFonts w:ascii="宋体" w:eastAsia="宋体" w:hAnsi="宋体" w:cs="宋体"/>
        </w:rPr>
        <w:t>周建 04:58</w:t>
      </w:r>
      <w:r>
        <w:rPr>
          <w:rFonts w:ascii="宋体" w:eastAsia="宋体" w:hAnsi="宋体" w:cs="宋体"/>
        </w:rPr>
        <w:br/>
      </w:r>
      <w:r>
        <w:rPr>
          <w:rFonts w:ascii="宋体" w:eastAsia="宋体" w:hAnsi="宋体" w:cs="宋体"/>
          <w:shd w:val="clear" w:color="auto" w:fill="FFFF00"/>
        </w:rPr>
        <w:t>因为</w:t>
      </w:r>
      <w:r>
        <w:rPr>
          <w:rFonts w:ascii="宋体" w:eastAsia="宋体" w:hAnsi="宋体" w:cs="宋体"/>
          <w:shd w:val="clear" w:color="auto" w:fill="FFFF00"/>
        </w:rPr>
        <w:t>你</w:t>
      </w:r>
      <w:r>
        <w:rPr>
          <w:rFonts w:ascii="宋体" w:eastAsia="宋体" w:hAnsi="宋体" w:cs="宋体"/>
          <w:shd w:val="clear" w:color="auto" w:fill="FFFF00"/>
        </w:rPr>
        <w:t>是</w:t>
      </w:r>
      <w:r>
        <w:rPr>
          <w:rFonts w:ascii="宋体" w:eastAsia="宋体" w:hAnsi="宋体" w:cs="宋体"/>
          <w:shd w:val="clear" w:color="auto" w:fill="FFFF00"/>
        </w:rPr>
        <w:t>表格</w:t>
      </w:r>
      <w:r>
        <w:rPr>
          <w:rFonts w:ascii="宋体" w:eastAsia="宋体" w:hAnsi="宋体" w:cs="宋体"/>
          <w:shd w:val="clear" w:color="auto" w:fill="FFFF00"/>
        </w:rPr>
        <w:t>形式</w:t>
      </w:r>
      <w:r>
        <w:rPr>
          <w:rFonts w:ascii="宋体" w:eastAsia="宋体" w:hAnsi="宋体" w:cs="宋体"/>
          <w:shd w:val="clear" w:color="auto" w:fill="FFFF00"/>
        </w:rPr>
        <w:t>的，</w:t>
      </w:r>
      <w:r>
        <w:rPr>
          <w:rFonts w:ascii="宋体" w:eastAsia="宋体" w:hAnsi="宋体" w:cs="宋体"/>
          <w:shd w:val="clear" w:color="auto" w:fill="FFFF00"/>
        </w:rPr>
        <w:t>所以</w:t>
      </w:r>
      <w:r>
        <w:rPr>
          <w:rFonts w:ascii="宋体" w:eastAsia="宋体" w:hAnsi="宋体" w:cs="宋体"/>
          <w:shd w:val="clear" w:color="auto" w:fill="FFFF00"/>
        </w:rPr>
        <w:t>说</w:t>
      </w:r>
      <w:r>
        <w:rPr>
          <w:rFonts w:ascii="宋体" w:eastAsia="宋体" w:hAnsi="宋体" w:cs="宋体"/>
          <w:shd w:val="clear" w:color="auto" w:fill="FFFF00"/>
        </w:rPr>
        <w:t>你</w:t>
      </w:r>
      <w:r>
        <w:rPr>
          <w:rFonts w:ascii="宋体" w:eastAsia="宋体" w:hAnsi="宋体" w:cs="宋体"/>
          <w:shd w:val="clear" w:color="auto" w:fill="FFFF00"/>
        </w:rPr>
        <w:t>因为</w:t>
      </w:r>
      <w:r>
        <w:rPr>
          <w:rFonts w:ascii="宋体" w:eastAsia="宋体" w:hAnsi="宋体" w:cs="宋体"/>
          <w:shd w:val="clear" w:color="auto" w:fill="FFFF00"/>
        </w:rPr>
        <w:t>公司</w:t>
      </w:r>
      <w:r>
        <w:rPr>
          <w:rFonts w:ascii="宋体" w:eastAsia="宋体" w:hAnsi="宋体" w:cs="宋体"/>
          <w:shd w:val="clear" w:color="auto" w:fill="FFFF00"/>
        </w:rPr>
        <w:t>存在</w:t>
      </w:r>
      <w:r>
        <w:rPr>
          <w:rFonts w:ascii="宋体" w:eastAsia="宋体" w:hAnsi="宋体" w:cs="宋体"/>
          <w:shd w:val="clear" w:color="auto" w:fill="FFFF00"/>
        </w:rPr>
        <w:t>会</w:t>
      </w:r>
      <w:r>
        <w:rPr>
          <w:rFonts w:ascii="宋体" w:eastAsia="宋体" w:hAnsi="宋体" w:cs="宋体"/>
          <w:shd w:val="clear" w:color="auto" w:fill="FFFF00"/>
        </w:rPr>
        <w:t>置换</w:t>
      </w:r>
      <w:r>
        <w:rPr>
          <w:rFonts w:ascii="宋体" w:eastAsia="宋体" w:hAnsi="宋体" w:cs="宋体"/>
          <w:shd w:val="clear" w:color="auto" w:fill="FFFF00"/>
        </w:rPr>
        <w:t>合同</w:t>
      </w:r>
      <w:r>
        <w:rPr>
          <w:rFonts w:ascii="宋体" w:eastAsia="宋体" w:hAnsi="宋体" w:cs="宋体"/>
          <w:shd w:val="clear" w:color="auto" w:fill="FFFF00"/>
        </w:rPr>
        <w:t>的</w:t>
      </w:r>
      <w:r>
        <w:rPr>
          <w:rFonts w:ascii="宋体" w:eastAsia="宋体" w:hAnsi="宋体" w:cs="宋体"/>
          <w:shd w:val="clear" w:color="auto" w:fill="FFFF00"/>
        </w:rPr>
        <w:t>情况，</w:t>
      </w:r>
      <w:r>
        <w:rPr>
          <w:rFonts w:ascii="宋体" w:eastAsia="宋体" w:hAnsi="宋体" w:cs="宋体"/>
          <w:shd w:val="clear" w:color="auto" w:fill="FFFF00"/>
        </w:rPr>
        <w:t>我</w:t>
      </w:r>
      <w:r>
        <w:rPr>
          <w:rFonts w:ascii="宋体" w:eastAsia="宋体" w:hAnsi="宋体" w:cs="宋体"/>
          <w:shd w:val="clear" w:color="auto" w:fill="FFFF00"/>
        </w:rPr>
        <w:t>也</w:t>
      </w:r>
      <w:r>
        <w:rPr>
          <w:rFonts w:ascii="宋体" w:eastAsia="宋体" w:hAnsi="宋体" w:cs="宋体"/>
          <w:shd w:val="clear" w:color="auto" w:fill="FFFF00"/>
        </w:rPr>
        <w:t>是</w:t>
      </w:r>
      <w:r>
        <w:rPr>
          <w:rFonts w:ascii="宋体" w:eastAsia="宋体" w:hAnsi="宋体" w:cs="宋体"/>
          <w:shd w:val="clear" w:color="auto" w:fill="FFFF00"/>
        </w:rPr>
        <w:t>保护</w:t>
      </w:r>
      <w:r>
        <w:rPr>
          <w:rFonts w:ascii="宋体" w:eastAsia="宋体" w:hAnsi="宋体" w:cs="宋体"/>
          <w:shd w:val="clear" w:color="auto" w:fill="FFFF00"/>
        </w:rPr>
        <w:t>自己</w:t>
      </w:r>
      <w:r>
        <w:rPr>
          <w:rFonts w:ascii="宋体" w:eastAsia="宋体" w:hAnsi="宋体" w:cs="宋体"/>
        </w:rPr>
        <w:t>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所以说我不会签的，我要拿回去，如果说可以的话，如果不可以我怎么拿回去？我要拿回去了，我看了没问题我再签，因为两份合同都在这，没有公章，</w:t>
      </w:r>
    </w:p>
    <w:p>
      <w:pPr>
        <w:spacing w:before="240" w:after="240"/>
        <w:rPr>
          <w:rFonts w:ascii="宋体" w:eastAsia="宋体" w:hAnsi="宋体" w:cs="宋体"/>
          <w:sz w:val="24"/>
          <w:szCs w:val="24"/>
        </w:rPr>
      </w:pPr>
      <w:r>
        <w:rPr>
          <w:rFonts w:ascii="宋体" w:eastAsia="宋体" w:hAnsi="宋体" w:cs="宋体"/>
        </w:rPr>
        <w:t>陈世航 05:16</w:t>
      </w:r>
      <w:r>
        <w:rPr>
          <w:rFonts w:ascii="宋体" w:eastAsia="宋体" w:hAnsi="宋体" w:cs="宋体"/>
        </w:rPr>
        <w:br/>
      </w:r>
      <w:r>
        <w:rPr>
          <w:rFonts w:ascii="宋体" w:eastAsia="宋体" w:hAnsi="宋体" w:cs="宋体"/>
        </w:rPr>
        <w:t>你不用再来了，所以你不用再拿回来了，所以你签了之后再拿回去。</w:t>
      </w:r>
    </w:p>
    <w:p>
      <w:pPr>
        <w:spacing w:before="240" w:after="240"/>
        <w:rPr>
          <w:rFonts w:ascii="宋体" w:eastAsia="宋体" w:hAnsi="宋体" w:cs="宋体"/>
          <w:sz w:val="24"/>
          <w:szCs w:val="24"/>
        </w:rPr>
      </w:pPr>
      <w:r>
        <w:rPr>
          <w:rFonts w:ascii="宋体" w:eastAsia="宋体" w:hAnsi="宋体" w:cs="宋体"/>
        </w:rPr>
        <w:t>冯宇 05:21</w:t>
      </w:r>
      <w:r>
        <w:rPr>
          <w:rFonts w:ascii="宋体" w:eastAsia="宋体" w:hAnsi="宋体" w:cs="宋体"/>
        </w:rPr>
        <w:br/>
      </w:r>
      <w:r>
        <w:rPr>
          <w:rFonts w:ascii="宋体" w:eastAsia="宋体" w:hAnsi="宋体" w:cs="宋体"/>
        </w:rPr>
        <w:t>问题不在这，我不签我们也可以诉讼的仲裁</w:t>
      </w:r>
    </w:p>
    <w:p>
      <w:pPr>
        <w:spacing w:before="240" w:after="240"/>
        <w:rPr>
          <w:rFonts w:ascii="宋体" w:eastAsia="宋体" w:hAnsi="宋体" w:cs="宋体"/>
          <w:sz w:val="24"/>
          <w:szCs w:val="24"/>
        </w:rPr>
      </w:pPr>
      <w:r>
        <w:rPr>
          <w:rFonts w:ascii="宋体" w:eastAsia="宋体" w:hAnsi="宋体" w:cs="宋体"/>
        </w:rPr>
        <w:t>周建 05:26</w:t>
      </w:r>
      <w:r>
        <w:rPr>
          <w:rFonts w:ascii="宋体" w:eastAsia="宋体" w:hAnsi="宋体" w:cs="宋体"/>
        </w:rPr>
        <w:br/>
      </w:r>
      <w:r>
        <w:rPr>
          <w:rFonts w:ascii="宋体" w:eastAsia="宋体" w:hAnsi="宋体" w:cs="宋体"/>
        </w:rPr>
        <w:t>对我的意思是因为条款当中可能会存在不利于员工的内容，所以说我不会直接签的。</w:t>
      </w:r>
    </w:p>
    <w:p>
      <w:pPr>
        <w:spacing w:before="240" w:after="240"/>
        <w:rPr>
          <w:rFonts w:ascii="宋体" w:eastAsia="宋体" w:hAnsi="宋体" w:cs="宋体"/>
          <w:sz w:val="24"/>
          <w:szCs w:val="24"/>
        </w:rPr>
      </w:pPr>
      <w:r>
        <w:rPr>
          <w:rFonts w:ascii="宋体" w:eastAsia="宋体" w:hAnsi="宋体" w:cs="宋体"/>
        </w:rPr>
        <w:t>冯宇 05:37</w:t>
      </w:r>
      <w:r>
        <w:rPr>
          <w:rFonts w:ascii="宋体" w:eastAsia="宋体" w:hAnsi="宋体" w:cs="宋体"/>
        </w:rPr>
        <w:br/>
      </w:r>
      <w:r>
        <w:rPr>
          <w:rFonts w:ascii="宋体" w:eastAsia="宋体" w:hAnsi="宋体" w:cs="宋体"/>
        </w:rPr>
        <w:t>所以说你该仲裁仲裁</w:t>
      </w:r>
    </w:p>
    <w:p>
      <w:pPr>
        <w:spacing w:before="240" w:after="240"/>
        <w:rPr>
          <w:rFonts w:ascii="宋体" w:eastAsia="宋体" w:hAnsi="宋体" w:cs="宋体"/>
          <w:sz w:val="24"/>
          <w:szCs w:val="24"/>
        </w:rPr>
      </w:pPr>
      <w:r>
        <w:rPr>
          <w:rFonts w:ascii="宋体" w:eastAsia="宋体" w:hAnsi="宋体" w:cs="宋体"/>
        </w:rPr>
        <w:t>周建 05:38</w:t>
      </w:r>
      <w:r>
        <w:rPr>
          <w:rFonts w:ascii="宋体" w:eastAsia="宋体" w:hAnsi="宋体" w:cs="宋体"/>
        </w:rPr>
        <w:br/>
      </w:r>
      <w:r>
        <w:rPr>
          <w:rFonts w:ascii="宋体" w:eastAsia="宋体" w:hAnsi="宋体" w:cs="宋体"/>
        </w:rPr>
        <w:t>不是仲裁不仲裁的问题，我如果签了很可能连仲裁的机会都没有了，所以说我不会当面签，你们不要埋坑或者说拿来给我录像，签</w:t>
      </w:r>
    </w:p>
    <w:p>
      <w:pPr>
        <w:spacing w:before="240" w:after="240"/>
        <w:rPr>
          <w:rFonts w:ascii="宋体" w:eastAsia="宋体" w:hAnsi="宋体" w:cs="宋体"/>
          <w:sz w:val="24"/>
          <w:szCs w:val="24"/>
        </w:rPr>
      </w:pPr>
      <w:r>
        <w:rPr>
          <w:rFonts w:ascii="宋体" w:eastAsia="宋体" w:hAnsi="宋体" w:cs="宋体"/>
        </w:rPr>
        <w:t>方月 05:48</w:t>
      </w:r>
      <w:r>
        <w:rPr>
          <w:rFonts w:ascii="宋体" w:eastAsia="宋体" w:hAnsi="宋体" w:cs="宋体"/>
        </w:rPr>
        <w:br/>
      </w:r>
      <w:r>
        <w:rPr>
          <w:rFonts w:ascii="宋体" w:eastAsia="宋体" w:hAnsi="宋体" w:cs="宋体"/>
        </w:rPr>
        <w:t>不你先看看了，签了你自己拿走，你自己录你自己的东西，</w:t>
      </w:r>
    </w:p>
    <w:p>
      <w:pPr>
        <w:spacing w:before="240" w:after="240"/>
        <w:rPr>
          <w:rFonts w:ascii="宋体" w:eastAsia="宋体" w:hAnsi="宋体" w:cs="宋体"/>
          <w:sz w:val="24"/>
          <w:szCs w:val="24"/>
        </w:rPr>
      </w:pPr>
      <w:r>
        <w:rPr>
          <w:rFonts w:ascii="宋体" w:eastAsia="宋体" w:hAnsi="宋体" w:cs="宋体"/>
        </w:rPr>
        <w:t>周建 05:52</w:t>
      </w:r>
      <w:r>
        <w:rPr>
          <w:rFonts w:ascii="宋体" w:eastAsia="宋体" w:hAnsi="宋体" w:cs="宋体"/>
        </w:rPr>
        <w:br/>
      </w:r>
      <w:r>
        <w:rPr>
          <w:rFonts w:ascii="宋体" w:eastAsia="宋体" w:hAnsi="宋体" w:cs="宋体"/>
        </w:rPr>
        <w:t>我看一下我边看边录，</w:t>
      </w:r>
    </w:p>
    <w:p>
      <w:pPr>
        <w:spacing w:before="240" w:after="240"/>
        <w:rPr>
          <w:rFonts w:ascii="宋体" w:eastAsia="宋体" w:hAnsi="宋体" w:cs="宋体"/>
          <w:sz w:val="24"/>
          <w:szCs w:val="24"/>
        </w:rPr>
      </w:pPr>
      <w:r>
        <w:rPr>
          <w:rFonts w:ascii="宋体" w:eastAsia="宋体" w:hAnsi="宋体" w:cs="宋体"/>
        </w:rPr>
        <w:t>方月 05:53</w:t>
      </w:r>
      <w:r>
        <w:rPr>
          <w:rFonts w:ascii="宋体" w:eastAsia="宋体" w:hAnsi="宋体" w:cs="宋体"/>
        </w:rPr>
        <w:br/>
      </w:r>
      <w:r>
        <w:rPr>
          <w:rFonts w:ascii="宋体" w:eastAsia="宋体" w:hAnsi="宋体" w:cs="宋体"/>
        </w:rPr>
        <w:t>你自己先看看了，回去你自己记录，</w:t>
      </w:r>
    </w:p>
    <w:p>
      <w:pPr>
        <w:spacing w:before="240" w:after="240"/>
        <w:rPr>
          <w:rFonts w:ascii="宋体" w:eastAsia="宋体" w:hAnsi="宋体" w:cs="宋体"/>
          <w:sz w:val="24"/>
          <w:szCs w:val="24"/>
        </w:rPr>
      </w:pPr>
      <w:r>
        <w:rPr>
          <w:rFonts w:ascii="宋体" w:eastAsia="宋体" w:hAnsi="宋体" w:cs="宋体"/>
        </w:rPr>
        <w:t>周建 05:56</w:t>
      </w:r>
      <w:r>
        <w:rPr>
          <w:rFonts w:ascii="宋体" w:eastAsia="宋体" w:hAnsi="宋体" w:cs="宋体"/>
        </w:rPr>
        <w:br/>
      </w:r>
      <w:r>
        <w:rPr>
          <w:rFonts w:ascii="宋体" w:eastAsia="宋体" w:hAnsi="宋体" w:cs="宋体"/>
        </w:rPr>
        <w:t>全部给我，要我签到我全部给我。</w:t>
      </w:r>
    </w:p>
    <w:p>
      <w:pPr>
        <w:spacing w:before="240" w:after="240"/>
        <w:rPr>
          <w:rFonts w:ascii="宋体" w:eastAsia="宋体" w:hAnsi="宋体" w:cs="宋体"/>
          <w:sz w:val="24"/>
          <w:szCs w:val="24"/>
        </w:rPr>
      </w:pPr>
      <w:r>
        <w:rPr>
          <w:rFonts w:ascii="宋体" w:eastAsia="宋体" w:hAnsi="宋体" w:cs="宋体"/>
        </w:rPr>
        <w:t>方月 05:59</w:t>
      </w:r>
      <w:r>
        <w:rPr>
          <w:rFonts w:ascii="宋体" w:eastAsia="宋体" w:hAnsi="宋体" w:cs="宋体"/>
        </w:rPr>
        <w:br/>
      </w:r>
      <w:r>
        <w:rPr>
          <w:rFonts w:ascii="宋体" w:eastAsia="宋体" w:hAnsi="宋体" w:cs="宋体"/>
        </w:rPr>
        <w:t>不你先看，但是不能是那个。</w:t>
      </w:r>
    </w:p>
    <w:p>
      <w:pPr>
        <w:spacing w:before="240" w:after="240"/>
        <w:rPr>
          <w:rFonts w:ascii="宋体" w:eastAsia="宋体" w:hAnsi="宋体" w:cs="宋体"/>
          <w:sz w:val="24"/>
          <w:szCs w:val="24"/>
        </w:rPr>
      </w:pPr>
      <w:r>
        <w:rPr>
          <w:rFonts w:ascii="宋体" w:eastAsia="宋体" w:hAnsi="宋体" w:cs="宋体"/>
        </w:rPr>
        <w:t>周建 06:05</w:t>
      </w:r>
      <w:r>
        <w:rPr>
          <w:rFonts w:ascii="宋体" w:eastAsia="宋体" w:hAnsi="宋体" w:cs="宋体"/>
        </w:rPr>
        <w:br/>
      </w:r>
      <w:r>
        <w:rPr>
          <w:rFonts w:ascii="宋体" w:eastAsia="宋体" w:hAnsi="宋体" w:cs="宋体"/>
        </w:rPr>
        <w:t>另外一个？</w:t>
      </w:r>
    </w:p>
    <w:p>
      <w:pPr>
        <w:spacing w:before="240" w:after="240"/>
        <w:rPr>
          <w:rFonts w:ascii="宋体" w:eastAsia="宋体" w:hAnsi="宋体" w:cs="宋体"/>
          <w:sz w:val="24"/>
          <w:szCs w:val="24"/>
        </w:rPr>
      </w:pPr>
      <w:r>
        <w:rPr>
          <w:rFonts w:ascii="宋体" w:eastAsia="宋体" w:hAnsi="宋体" w:cs="宋体"/>
        </w:rPr>
        <w:t>方月 06:08</w:t>
      </w:r>
      <w:r>
        <w:rPr>
          <w:rFonts w:ascii="宋体" w:eastAsia="宋体" w:hAnsi="宋体" w:cs="宋体"/>
        </w:rPr>
        <w:br/>
      </w:r>
      <w:r>
        <w:rPr>
          <w:rFonts w:ascii="宋体" w:eastAsia="宋体" w:hAnsi="宋体" w:cs="宋体"/>
        </w:rPr>
        <w:t>先看不能拍，签完了自己拿走自己的东西随便拍，</w:t>
      </w:r>
    </w:p>
    <w:p>
      <w:pPr>
        <w:spacing w:before="240" w:after="240"/>
        <w:rPr>
          <w:rFonts w:ascii="宋体" w:eastAsia="宋体" w:hAnsi="宋体" w:cs="宋体"/>
          <w:sz w:val="24"/>
          <w:szCs w:val="24"/>
        </w:rPr>
      </w:pPr>
      <w:r>
        <w:rPr>
          <w:rFonts w:ascii="宋体" w:eastAsia="宋体" w:hAnsi="宋体" w:cs="宋体"/>
        </w:rPr>
        <w:t>周建 06:13</w:t>
      </w:r>
      <w:r>
        <w:rPr>
          <w:rFonts w:ascii="宋体" w:eastAsia="宋体" w:hAnsi="宋体" w:cs="宋体"/>
        </w:rPr>
        <w:br/>
      </w:r>
      <w:r>
        <w:rPr>
          <w:rFonts w:ascii="宋体" w:eastAsia="宋体" w:hAnsi="宋体" w:cs="宋体"/>
        </w:rPr>
        <w:t>为什么不能拍啊？为什么我没有听过你刚才的说法，</w:t>
      </w:r>
    </w:p>
    <w:p>
      <w:pPr>
        <w:spacing w:before="240" w:after="240"/>
        <w:rPr>
          <w:rFonts w:ascii="宋体" w:eastAsia="宋体" w:hAnsi="宋体" w:cs="宋体"/>
          <w:sz w:val="24"/>
          <w:szCs w:val="24"/>
        </w:rPr>
      </w:pPr>
      <w:r>
        <w:rPr>
          <w:rFonts w:ascii="宋体" w:eastAsia="宋体" w:hAnsi="宋体" w:cs="宋体"/>
        </w:rPr>
        <w:t>行内员工 06:52</w:t>
      </w:r>
      <w:r>
        <w:rPr>
          <w:rFonts w:ascii="宋体" w:eastAsia="宋体" w:hAnsi="宋体" w:cs="宋体"/>
        </w:rPr>
        <w:br/>
      </w:r>
      <w:r>
        <w:rPr>
          <w:rFonts w:ascii="宋体" w:eastAsia="宋体" w:hAnsi="宋体" w:cs="宋体"/>
        </w:rPr>
        <w:t>你看他的左上角写的是什么，</w:t>
      </w:r>
    </w:p>
    <w:p>
      <w:pPr>
        <w:spacing w:before="240" w:after="240"/>
        <w:rPr>
          <w:rFonts w:ascii="宋体" w:eastAsia="宋体" w:hAnsi="宋体" w:cs="宋体"/>
          <w:sz w:val="24"/>
          <w:szCs w:val="24"/>
        </w:rPr>
      </w:pPr>
      <w:r>
        <w:rPr>
          <w:rFonts w:ascii="宋体" w:eastAsia="宋体" w:hAnsi="宋体" w:cs="宋体"/>
        </w:rPr>
        <w:t>陈世航 06:54</w:t>
      </w:r>
      <w:r>
        <w:rPr>
          <w:rFonts w:ascii="宋体" w:eastAsia="宋体" w:hAnsi="宋体" w:cs="宋体"/>
        </w:rPr>
        <w:br/>
      </w:r>
      <w:r>
        <w:rPr>
          <w:rFonts w:ascii="宋体" w:eastAsia="宋体" w:hAnsi="宋体" w:cs="宋体"/>
        </w:rPr>
        <w:t>就是商密，如果你拍的话还有到现在你有保密协议完全合同</w:t>
      </w:r>
    </w:p>
    <w:p>
      <w:pPr>
        <w:spacing w:before="240" w:after="240"/>
        <w:rPr>
          <w:rFonts w:ascii="宋体" w:eastAsia="宋体" w:hAnsi="宋体" w:cs="宋体"/>
          <w:sz w:val="24"/>
          <w:szCs w:val="24"/>
        </w:rPr>
      </w:pPr>
      <w:r>
        <w:rPr>
          <w:rFonts w:ascii="宋体" w:eastAsia="宋体" w:hAnsi="宋体" w:cs="宋体"/>
        </w:rPr>
        <w:t>刘凯 07:00</w:t>
      </w:r>
      <w:r>
        <w:rPr>
          <w:rFonts w:ascii="宋体" w:eastAsia="宋体" w:hAnsi="宋体" w:cs="宋体"/>
        </w:rPr>
        <w:br/>
      </w:r>
      <w:r>
        <w:rPr>
          <w:rFonts w:ascii="宋体" w:eastAsia="宋体" w:hAnsi="宋体" w:cs="宋体"/>
        </w:rPr>
        <w:t>你对对合同里的。</w:t>
      </w:r>
    </w:p>
    <w:p>
      <w:pPr>
        <w:spacing w:before="240" w:after="240"/>
        <w:rPr>
          <w:rFonts w:ascii="宋体" w:eastAsia="宋体" w:hAnsi="宋体" w:cs="宋体"/>
          <w:sz w:val="24"/>
          <w:szCs w:val="24"/>
        </w:rPr>
      </w:pPr>
      <w:r>
        <w:rPr>
          <w:rFonts w:ascii="宋体" w:eastAsia="宋体" w:hAnsi="宋体" w:cs="宋体"/>
        </w:rPr>
        <w:t>周建 07:12</w:t>
      </w:r>
      <w:r>
        <w:rPr>
          <w:rFonts w:ascii="宋体" w:eastAsia="宋体" w:hAnsi="宋体" w:cs="宋体"/>
        </w:rPr>
        <w:br/>
      </w:r>
      <w:r>
        <w:rPr>
          <w:rFonts w:ascii="宋体" w:eastAsia="宋体" w:hAnsi="宋体" w:cs="宋体"/>
        </w:rPr>
        <w:t>不需要，不对啊。你是用这个表格来对不对？填到这个表格里边</w:t>
      </w:r>
    </w:p>
    <w:p>
      <w:pPr>
        <w:spacing w:before="240" w:after="240"/>
        <w:rPr>
          <w:rFonts w:ascii="宋体" w:eastAsia="宋体" w:hAnsi="宋体" w:cs="宋体"/>
          <w:sz w:val="24"/>
          <w:szCs w:val="24"/>
        </w:rPr>
      </w:pPr>
      <w:r>
        <w:rPr>
          <w:rFonts w:ascii="宋体" w:eastAsia="宋体" w:hAnsi="宋体" w:cs="宋体"/>
        </w:rPr>
        <w:t>行内员工 07:20</w:t>
      </w:r>
      <w:r>
        <w:rPr>
          <w:rFonts w:ascii="宋体" w:eastAsia="宋体" w:hAnsi="宋体" w:cs="宋体"/>
        </w:rPr>
        <w:br/>
      </w:r>
      <w:r>
        <w:rPr>
          <w:rFonts w:ascii="宋体" w:eastAsia="宋体" w:hAnsi="宋体" w:cs="宋体"/>
        </w:rPr>
        <w:t>对啊</w:t>
      </w:r>
    </w:p>
    <w:p>
      <w:pPr>
        <w:spacing w:before="240" w:after="240"/>
        <w:rPr>
          <w:rFonts w:ascii="宋体" w:eastAsia="宋体" w:hAnsi="宋体" w:cs="宋体"/>
          <w:sz w:val="24"/>
          <w:szCs w:val="24"/>
        </w:rPr>
      </w:pPr>
      <w:r>
        <w:rPr>
          <w:rFonts w:ascii="宋体" w:eastAsia="宋体" w:hAnsi="宋体" w:cs="宋体"/>
        </w:rPr>
        <w:t>周建 07:20</w:t>
      </w:r>
      <w:r>
        <w:rPr>
          <w:rFonts w:ascii="宋体" w:eastAsia="宋体" w:hAnsi="宋体" w:cs="宋体"/>
        </w:rPr>
        <w:br/>
      </w:r>
      <w:r>
        <w:rPr>
          <w:rFonts w:ascii="宋体" w:eastAsia="宋体" w:hAnsi="宋体" w:cs="宋体"/>
        </w:rPr>
        <w:t>不行。</w:t>
      </w:r>
    </w:p>
    <w:p>
      <w:pPr>
        <w:spacing w:before="240" w:after="240"/>
        <w:rPr>
          <w:rFonts w:ascii="宋体" w:eastAsia="宋体" w:hAnsi="宋体" w:cs="宋体"/>
          <w:sz w:val="24"/>
          <w:szCs w:val="24"/>
        </w:rPr>
      </w:pPr>
      <w:r>
        <w:rPr>
          <w:rFonts w:ascii="宋体" w:eastAsia="宋体" w:hAnsi="宋体" w:cs="宋体"/>
        </w:rPr>
        <w:t>行内员工 07:22</w:t>
      </w:r>
      <w:r>
        <w:rPr>
          <w:rFonts w:ascii="宋体" w:eastAsia="宋体" w:hAnsi="宋体" w:cs="宋体"/>
        </w:rPr>
        <w:br/>
      </w:r>
      <w:r>
        <w:rPr>
          <w:rFonts w:ascii="宋体" w:eastAsia="宋体" w:hAnsi="宋体" w:cs="宋体"/>
        </w:rPr>
        <w:t>那我上面写的，</w:t>
      </w:r>
    </w:p>
    <w:p>
      <w:pPr>
        <w:spacing w:before="240" w:after="240"/>
        <w:rPr>
          <w:rFonts w:ascii="宋体" w:eastAsia="宋体" w:hAnsi="宋体" w:cs="宋体"/>
          <w:sz w:val="24"/>
          <w:szCs w:val="24"/>
        </w:rPr>
      </w:pPr>
      <w:r>
        <w:rPr>
          <w:rFonts w:ascii="宋体" w:eastAsia="宋体" w:hAnsi="宋体" w:cs="宋体"/>
        </w:rPr>
        <w:t>周建 07:23</w:t>
      </w:r>
      <w:r>
        <w:rPr>
          <w:rFonts w:ascii="宋体" w:eastAsia="宋体" w:hAnsi="宋体" w:cs="宋体"/>
        </w:rPr>
        <w:br/>
      </w:r>
      <w:r>
        <w:rPr>
          <w:rFonts w:ascii="宋体" w:eastAsia="宋体" w:hAnsi="宋体" w:cs="宋体"/>
        </w:rPr>
        <w:t>因为你这两笔你这两个随时都可能存在替换的可能，就是说我签了到时候你跟对不上我也没了，</w:t>
      </w:r>
    </w:p>
    <w:p>
      <w:pPr>
        <w:spacing w:before="240" w:after="240"/>
        <w:rPr>
          <w:rFonts w:ascii="宋体" w:eastAsia="宋体" w:hAnsi="宋体" w:cs="宋体"/>
          <w:sz w:val="24"/>
          <w:szCs w:val="24"/>
        </w:rPr>
      </w:pPr>
      <w:r>
        <w:rPr>
          <w:rFonts w:ascii="宋体" w:eastAsia="宋体" w:hAnsi="宋体" w:cs="宋体"/>
        </w:rPr>
        <w:t>行内员工 07:32</w:t>
      </w:r>
      <w:r>
        <w:rPr>
          <w:rFonts w:ascii="宋体" w:eastAsia="宋体" w:hAnsi="宋体" w:cs="宋体"/>
        </w:rPr>
        <w:br/>
      </w:r>
      <w:r>
        <w:rPr>
          <w:rFonts w:ascii="宋体" w:eastAsia="宋体" w:hAnsi="宋体" w:cs="宋体"/>
        </w:rPr>
        <w:t>你可以算我在这份上签，</w:t>
      </w:r>
    </w:p>
    <w:p>
      <w:pPr>
        <w:spacing w:before="240" w:after="240"/>
        <w:rPr>
          <w:rFonts w:ascii="宋体" w:eastAsia="宋体" w:hAnsi="宋体" w:cs="宋体"/>
          <w:sz w:val="24"/>
          <w:szCs w:val="24"/>
        </w:rPr>
      </w:pPr>
      <w:r>
        <w:rPr>
          <w:rFonts w:ascii="宋体" w:eastAsia="宋体" w:hAnsi="宋体" w:cs="宋体"/>
        </w:rPr>
        <w:t>周建 07:34</w:t>
      </w:r>
      <w:r>
        <w:rPr>
          <w:rFonts w:ascii="宋体" w:eastAsia="宋体" w:hAnsi="宋体" w:cs="宋体"/>
        </w:rPr>
        <w:br/>
      </w:r>
      <w:r>
        <w:rPr>
          <w:rFonts w:ascii="宋体" w:eastAsia="宋体" w:hAnsi="宋体" w:cs="宋体"/>
        </w:rPr>
        <w:t>不行你们重新打印，</w:t>
      </w:r>
    </w:p>
    <w:p>
      <w:pPr>
        <w:spacing w:before="240" w:after="240"/>
        <w:rPr>
          <w:rFonts w:ascii="宋体" w:eastAsia="宋体" w:hAnsi="宋体" w:cs="宋体"/>
          <w:sz w:val="24"/>
          <w:szCs w:val="24"/>
        </w:rPr>
      </w:pPr>
      <w:r>
        <w:rPr>
          <w:rFonts w:ascii="宋体" w:eastAsia="宋体" w:hAnsi="宋体" w:cs="宋体"/>
        </w:rPr>
        <w:t>行内员工 07:36</w:t>
      </w:r>
      <w:r>
        <w:rPr>
          <w:rFonts w:ascii="宋体" w:eastAsia="宋体" w:hAnsi="宋体" w:cs="宋体"/>
        </w:rPr>
        <w:br/>
      </w:r>
      <w:r>
        <w:rPr>
          <w:rFonts w:ascii="宋体" w:eastAsia="宋体" w:hAnsi="宋体" w:cs="宋体"/>
        </w:rPr>
        <w:t>你不管什么，我只要给你的是红头的文件，你可以在我这个上面签，你签了我怎么会去替换这个，你在我的红头文件上签，没让你在表格上签，</w:t>
      </w:r>
    </w:p>
    <w:p>
      <w:pPr>
        <w:spacing w:before="240" w:after="240"/>
        <w:rPr>
          <w:rFonts w:ascii="宋体" w:eastAsia="宋体" w:hAnsi="宋体" w:cs="宋体"/>
          <w:sz w:val="24"/>
          <w:szCs w:val="24"/>
        </w:rPr>
      </w:pPr>
      <w:r>
        <w:rPr>
          <w:rFonts w:ascii="宋体" w:eastAsia="宋体" w:hAnsi="宋体" w:cs="宋体"/>
        </w:rPr>
        <w:t>周建 07:49</w:t>
      </w:r>
      <w:r>
        <w:rPr>
          <w:rFonts w:ascii="宋体" w:eastAsia="宋体" w:hAnsi="宋体" w:cs="宋体"/>
        </w:rPr>
        <w:br/>
      </w:r>
      <w:r>
        <w:rPr>
          <w:rFonts w:ascii="宋体" w:eastAsia="宋体" w:hAnsi="宋体" w:cs="宋体"/>
        </w:rPr>
        <w:t>不。都有存在。替换的可能，</w:t>
      </w:r>
    </w:p>
    <w:p>
      <w:pPr>
        <w:spacing w:before="240" w:after="240"/>
        <w:rPr>
          <w:rFonts w:ascii="宋体" w:eastAsia="宋体" w:hAnsi="宋体" w:cs="宋体"/>
          <w:sz w:val="24"/>
          <w:szCs w:val="24"/>
        </w:rPr>
      </w:pPr>
      <w:r>
        <w:rPr>
          <w:rFonts w:ascii="宋体" w:eastAsia="宋体" w:hAnsi="宋体" w:cs="宋体"/>
        </w:rPr>
        <w:t>行内员工 07:54</w:t>
      </w:r>
      <w:r>
        <w:rPr>
          <w:rFonts w:ascii="宋体" w:eastAsia="宋体" w:hAnsi="宋体" w:cs="宋体"/>
        </w:rPr>
        <w:br/>
      </w:r>
      <w:r>
        <w:rPr>
          <w:rFonts w:ascii="宋体" w:eastAsia="宋体" w:hAnsi="宋体" w:cs="宋体"/>
        </w:rPr>
        <w:t>那你说怎么合适我不会签这个，不会签到这个上面不签，你就一句话，你说那么多，</w:t>
      </w:r>
    </w:p>
    <w:p>
      <w:pPr>
        <w:spacing w:before="240" w:after="240"/>
        <w:rPr>
          <w:rFonts w:ascii="宋体" w:eastAsia="宋体" w:hAnsi="宋体" w:cs="宋体"/>
          <w:sz w:val="24"/>
          <w:szCs w:val="24"/>
        </w:rPr>
      </w:pPr>
      <w:r>
        <w:rPr>
          <w:rFonts w:ascii="宋体" w:eastAsia="宋体" w:hAnsi="宋体" w:cs="宋体"/>
        </w:rPr>
        <w:t>周建 08:00</w:t>
      </w:r>
      <w:r>
        <w:rPr>
          <w:rFonts w:ascii="宋体" w:eastAsia="宋体" w:hAnsi="宋体" w:cs="宋体"/>
        </w:rPr>
        <w:br/>
      </w:r>
      <w:r>
        <w:rPr>
          <w:rFonts w:ascii="宋体" w:eastAsia="宋体" w:hAnsi="宋体" w:cs="宋体"/>
        </w:rPr>
        <w:t>对。我不签，已经通知了，</w:t>
      </w:r>
    </w:p>
    <w:p>
      <w:pPr>
        <w:spacing w:before="240" w:after="240"/>
        <w:rPr>
          <w:rFonts w:ascii="宋体" w:eastAsia="宋体" w:hAnsi="宋体" w:cs="宋体"/>
          <w:sz w:val="24"/>
          <w:szCs w:val="24"/>
        </w:rPr>
      </w:pPr>
      <w:r>
        <w:rPr>
          <w:rFonts w:ascii="宋体" w:eastAsia="宋体" w:hAnsi="宋体" w:cs="宋体"/>
        </w:rPr>
        <w:t>方月 08:08</w:t>
      </w:r>
      <w:r>
        <w:rPr>
          <w:rFonts w:ascii="宋体" w:eastAsia="宋体" w:hAnsi="宋体" w:cs="宋体"/>
        </w:rPr>
        <w:br/>
      </w:r>
      <w:r>
        <w:rPr>
          <w:rFonts w:ascii="宋体" w:eastAsia="宋体" w:hAnsi="宋体" w:cs="宋体"/>
        </w:rPr>
        <w:t>固定资产留下，</w:t>
      </w:r>
    </w:p>
    <w:p>
      <w:pPr>
        <w:spacing w:before="240" w:after="240"/>
        <w:rPr>
          <w:rFonts w:ascii="宋体" w:eastAsia="宋体" w:hAnsi="宋体" w:cs="宋体"/>
          <w:sz w:val="24"/>
          <w:szCs w:val="24"/>
        </w:rPr>
      </w:pPr>
      <w:r>
        <w:rPr>
          <w:rFonts w:ascii="宋体" w:eastAsia="宋体" w:hAnsi="宋体" w:cs="宋体"/>
        </w:rPr>
        <w:t>周建 08:10</w:t>
      </w:r>
      <w:r>
        <w:rPr>
          <w:rFonts w:ascii="宋体" w:eastAsia="宋体" w:hAnsi="宋体" w:cs="宋体"/>
        </w:rPr>
        <w:br/>
      </w:r>
      <w:r>
        <w:rPr>
          <w:rFonts w:ascii="宋体" w:eastAsia="宋体" w:hAnsi="宋体" w:cs="宋体"/>
        </w:rPr>
        <w:t>等一下，</w:t>
      </w:r>
    </w:p>
    <w:p>
      <w:pPr>
        <w:spacing w:before="240" w:after="240"/>
        <w:rPr>
          <w:rFonts w:ascii="宋体" w:eastAsia="宋体" w:hAnsi="宋体" w:cs="宋体"/>
          <w:sz w:val="24"/>
          <w:szCs w:val="24"/>
        </w:rPr>
      </w:pPr>
      <w:r>
        <w:rPr>
          <w:rFonts w:ascii="宋体" w:eastAsia="宋体" w:hAnsi="宋体" w:cs="宋体"/>
        </w:rPr>
        <w:t>说话人1 08:13</w:t>
      </w:r>
      <w:r>
        <w:rPr>
          <w:rFonts w:ascii="宋体" w:eastAsia="宋体" w:hAnsi="宋体" w:cs="宋体"/>
        </w:rPr>
        <w:br/>
      </w:r>
      <w:r>
        <w:rPr>
          <w:rFonts w:ascii="宋体" w:eastAsia="宋体" w:hAnsi="宋体" w:cs="宋体"/>
        </w:rPr>
        <w:t>为了你个人信息，你要删就删，</w:t>
      </w:r>
    </w:p>
    <w:p>
      <w:pPr>
        <w:spacing w:before="240" w:after="240"/>
        <w:rPr>
          <w:rFonts w:ascii="宋体" w:eastAsia="宋体" w:hAnsi="宋体" w:cs="宋体"/>
          <w:sz w:val="24"/>
          <w:szCs w:val="24"/>
        </w:rPr>
      </w:pPr>
      <w:r>
        <w:rPr>
          <w:rFonts w:ascii="宋体" w:eastAsia="宋体" w:hAnsi="宋体" w:cs="宋体"/>
        </w:rPr>
        <w:t>陈世航 08:16</w:t>
      </w:r>
      <w:r>
        <w:rPr>
          <w:rFonts w:ascii="宋体" w:eastAsia="宋体" w:hAnsi="宋体" w:cs="宋体"/>
        </w:rPr>
        <w:br/>
      </w:r>
      <w:r>
        <w:rPr>
          <w:rFonts w:ascii="宋体" w:eastAsia="宋体" w:hAnsi="宋体" w:cs="宋体"/>
        </w:rPr>
        <w:t>我给他发</w:t>
      </w:r>
    </w:p>
    <w:p>
      <w:pPr>
        <w:spacing w:before="240" w:after="240"/>
        <w:rPr>
          <w:rFonts w:ascii="宋体" w:eastAsia="宋体" w:hAnsi="宋体" w:cs="宋体"/>
          <w:sz w:val="24"/>
          <w:szCs w:val="24"/>
        </w:rPr>
      </w:pPr>
      <w:r>
        <w:rPr>
          <w:rFonts w:ascii="宋体" w:eastAsia="宋体" w:hAnsi="宋体" w:cs="宋体"/>
        </w:rPr>
        <w:t>刘凯 08:45</w:t>
      </w:r>
      <w:r>
        <w:rPr>
          <w:rFonts w:ascii="宋体" w:eastAsia="宋体" w:hAnsi="宋体" w:cs="宋体"/>
        </w:rPr>
        <w:br/>
      </w:r>
      <w:r>
        <w:rPr>
          <w:rFonts w:ascii="宋体" w:eastAsia="宋体" w:hAnsi="宋体" w:cs="宋体"/>
        </w:rPr>
        <w:t>你可以回去看一下你的相关的法律协议，</w:t>
      </w:r>
    </w:p>
    <w:p>
      <w:pPr>
        <w:spacing w:before="240" w:after="240"/>
        <w:rPr>
          <w:rFonts w:ascii="宋体" w:eastAsia="宋体" w:hAnsi="宋体" w:cs="宋体"/>
          <w:sz w:val="24"/>
          <w:szCs w:val="24"/>
        </w:rPr>
      </w:pPr>
      <w:r>
        <w:rPr>
          <w:rFonts w:ascii="宋体" w:eastAsia="宋体" w:hAnsi="宋体" w:cs="宋体"/>
        </w:rPr>
        <w:t>周建 08:50</w:t>
      </w:r>
      <w:r>
        <w:rPr>
          <w:rFonts w:ascii="宋体" w:eastAsia="宋体" w:hAnsi="宋体" w:cs="宋体"/>
        </w:rPr>
        <w:br/>
      </w:r>
      <w:r>
        <w:rPr>
          <w:rFonts w:ascii="宋体" w:eastAsia="宋体" w:hAnsi="宋体" w:cs="宋体"/>
        </w:rPr>
        <w:t>我建议你邮件再发我一份，发邮件再发我一份，邮件再发我一份是吧？这个没有是吧？现在发，我这儿有电脑，或者说你自己用自己的电脑，现在把邮件发我一份，麻烦了。</w:t>
      </w:r>
    </w:p>
    <w:p>
      <w:pPr>
        <w:spacing w:before="240" w:after="240"/>
        <w:rPr>
          <w:rFonts w:ascii="宋体" w:eastAsia="宋体" w:hAnsi="宋体" w:cs="宋体"/>
          <w:sz w:val="24"/>
          <w:szCs w:val="24"/>
        </w:rPr>
      </w:pPr>
      <w:r>
        <w:rPr>
          <w:rFonts w:ascii="宋体" w:eastAsia="宋体" w:hAnsi="宋体" w:cs="宋体"/>
        </w:rPr>
        <w:t>陈世航 09:13</w:t>
      </w:r>
      <w:r>
        <w:rPr>
          <w:rFonts w:ascii="宋体" w:eastAsia="宋体" w:hAnsi="宋体" w:cs="宋体"/>
        </w:rPr>
        <w:br/>
      </w:r>
      <w:r>
        <w:rPr>
          <w:rFonts w:ascii="宋体" w:eastAsia="宋体" w:hAnsi="宋体" w:cs="宋体"/>
        </w:rPr>
        <w:t>为什么要发？</w:t>
      </w:r>
    </w:p>
    <w:p>
      <w:pPr>
        <w:spacing w:before="240" w:after="240"/>
        <w:rPr>
          <w:rFonts w:ascii="宋体" w:eastAsia="宋体" w:hAnsi="宋体" w:cs="宋体"/>
          <w:sz w:val="24"/>
          <w:szCs w:val="24"/>
        </w:rPr>
      </w:pPr>
      <w:r>
        <w:rPr>
          <w:rFonts w:ascii="宋体" w:eastAsia="宋体" w:hAnsi="宋体" w:cs="宋体"/>
        </w:rPr>
        <w:t>周建 09:15</w:t>
      </w:r>
      <w:r>
        <w:rPr>
          <w:rFonts w:ascii="宋体" w:eastAsia="宋体" w:hAnsi="宋体" w:cs="宋体"/>
        </w:rPr>
        <w:br/>
      </w:r>
      <w:r>
        <w:rPr>
          <w:rFonts w:ascii="宋体" w:eastAsia="宋体" w:hAnsi="宋体" w:cs="宋体"/>
        </w:rPr>
        <w:t>我邮件发过一份没有问题，我觉得是没有问题的</w:t>
      </w:r>
    </w:p>
    <w:p>
      <w:pPr>
        <w:spacing w:before="240" w:after="240"/>
        <w:rPr>
          <w:rFonts w:ascii="宋体" w:eastAsia="宋体" w:hAnsi="宋体" w:cs="宋体"/>
          <w:sz w:val="24"/>
          <w:szCs w:val="24"/>
        </w:rPr>
      </w:pPr>
      <w:r>
        <w:rPr>
          <w:rFonts w:ascii="宋体" w:eastAsia="宋体" w:hAnsi="宋体" w:cs="宋体"/>
        </w:rPr>
        <w:t>刘凯 09:19</w:t>
      </w:r>
      <w:r>
        <w:rPr>
          <w:rFonts w:ascii="宋体" w:eastAsia="宋体" w:hAnsi="宋体" w:cs="宋体"/>
        </w:rPr>
        <w:br/>
      </w:r>
      <w:r>
        <w:rPr>
          <w:rFonts w:ascii="宋体" w:eastAsia="宋体" w:hAnsi="宋体" w:cs="宋体"/>
        </w:rPr>
        <w:t>已经送达您现场也看过了，微信上也有了，其实无论哪种方式都是让你知晓的内容，现在你已经知晓了</w:t>
      </w:r>
    </w:p>
    <w:p>
      <w:pPr>
        <w:spacing w:before="240" w:after="240"/>
        <w:rPr>
          <w:rFonts w:ascii="宋体" w:eastAsia="宋体" w:hAnsi="宋体" w:cs="宋体"/>
          <w:sz w:val="24"/>
          <w:szCs w:val="24"/>
        </w:rPr>
      </w:pPr>
      <w:r>
        <w:rPr>
          <w:rFonts w:ascii="宋体" w:eastAsia="宋体" w:hAnsi="宋体" w:cs="宋体"/>
        </w:rPr>
        <w:t>周建 09:29</w:t>
      </w:r>
      <w:r>
        <w:rPr>
          <w:rFonts w:ascii="宋体" w:eastAsia="宋体" w:hAnsi="宋体" w:cs="宋体"/>
        </w:rPr>
        <w:br/>
      </w:r>
      <w:r>
        <w:rPr>
          <w:rFonts w:ascii="宋体" w:eastAsia="宋体" w:hAnsi="宋体" w:cs="宋体"/>
        </w:rPr>
        <w:t>为什么会邮件不愿意发邮件，这个是PDF给是最好吧。</w:t>
      </w:r>
    </w:p>
    <w:p>
      <w:pPr>
        <w:spacing w:before="240" w:after="240"/>
        <w:rPr>
          <w:rFonts w:ascii="宋体" w:eastAsia="宋体" w:hAnsi="宋体" w:cs="宋体"/>
          <w:sz w:val="24"/>
          <w:szCs w:val="24"/>
        </w:rPr>
      </w:pPr>
      <w:r>
        <w:rPr>
          <w:rFonts w:ascii="宋体" w:eastAsia="宋体" w:hAnsi="宋体" w:cs="宋体"/>
        </w:rPr>
        <w:t>行内员工 09:34</w:t>
      </w:r>
      <w:r>
        <w:rPr>
          <w:rFonts w:ascii="宋体" w:eastAsia="宋体" w:hAnsi="宋体" w:cs="宋体"/>
        </w:rPr>
        <w:br/>
      </w:r>
      <w:r>
        <w:rPr>
          <w:rFonts w:ascii="宋体" w:eastAsia="宋体" w:hAnsi="宋体" w:cs="宋体"/>
        </w:rPr>
        <w:t>你看你还希望有什么样的格式，只要我们不管拿到单子就送达到你手里，你刚才也亲口听我念了，你也看了，hr也把东西发给你了，</w:t>
      </w:r>
    </w:p>
    <w:p>
      <w:pPr>
        <w:spacing w:before="240" w:after="240"/>
        <w:rPr>
          <w:rFonts w:ascii="宋体" w:eastAsia="宋体" w:hAnsi="宋体" w:cs="宋体"/>
          <w:sz w:val="24"/>
          <w:szCs w:val="24"/>
        </w:rPr>
      </w:pPr>
      <w:r>
        <w:rPr>
          <w:rFonts w:ascii="宋体" w:eastAsia="宋体" w:hAnsi="宋体" w:cs="宋体"/>
        </w:rPr>
        <w:t>王川 09:45</w:t>
      </w:r>
      <w:r>
        <w:rPr>
          <w:rFonts w:ascii="宋体" w:eastAsia="宋体" w:hAnsi="宋体" w:cs="宋体"/>
        </w:rPr>
        <w:br/>
      </w:r>
      <w:r>
        <w:rPr>
          <w:rFonts w:ascii="宋体" w:eastAsia="宋体" w:hAnsi="宋体" w:cs="宋体"/>
        </w:rPr>
        <w:t>拒不交给我们，有些东西在其他地方，肯定好对吧？</w:t>
      </w:r>
    </w:p>
    <w:p>
      <w:pPr>
        <w:spacing w:before="240" w:after="240"/>
        <w:rPr>
          <w:rFonts w:ascii="宋体" w:eastAsia="宋体" w:hAnsi="宋体" w:cs="宋体"/>
          <w:sz w:val="24"/>
          <w:szCs w:val="24"/>
        </w:rPr>
      </w:pPr>
      <w:r>
        <w:rPr>
          <w:rFonts w:ascii="宋体" w:eastAsia="宋体" w:hAnsi="宋体" w:cs="宋体"/>
        </w:rPr>
        <w:t>其他员工 09:53</w:t>
      </w:r>
      <w:r>
        <w:rPr>
          <w:rFonts w:ascii="宋体" w:eastAsia="宋体" w:hAnsi="宋体" w:cs="宋体"/>
        </w:rPr>
        <w:br/>
      </w:r>
      <w:r>
        <w:rPr>
          <w:rFonts w:ascii="宋体" w:eastAsia="宋体" w:hAnsi="宋体" w:cs="宋体"/>
        </w:rPr>
        <w:t>我刚刚已经</w:t>
      </w:r>
    </w:p>
    <w:p>
      <w:pPr>
        <w:spacing w:before="240" w:after="240"/>
        <w:rPr>
          <w:rFonts w:ascii="宋体" w:eastAsia="宋体" w:hAnsi="宋体" w:cs="宋体"/>
          <w:sz w:val="24"/>
          <w:szCs w:val="24"/>
        </w:rPr>
      </w:pPr>
      <w:r>
        <w:rPr>
          <w:rFonts w:ascii="宋体" w:eastAsia="宋体" w:hAnsi="宋体" w:cs="宋体"/>
        </w:rPr>
        <w:t>刘凯 09:57</w:t>
      </w:r>
      <w:r>
        <w:rPr>
          <w:rFonts w:ascii="宋体" w:eastAsia="宋体" w:hAnsi="宋体" w:cs="宋体"/>
        </w:rPr>
        <w:br/>
      </w:r>
      <w:r>
        <w:rPr>
          <w:rFonts w:ascii="宋体" w:eastAsia="宋体" w:hAnsi="宋体" w:cs="宋体"/>
        </w:rPr>
        <w:t>我是法务，我们这位员工已经被我们开除了，但是刚才是想把我们电脑带回去，对。</w:t>
      </w:r>
    </w:p>
    <w:p>
      <w:pPr>
        <w:spacing w:before="240" w:after="240"/>
        <w:rPr>
          <w:rFonts w:ascii="宋体" w:eastAsia="宋体" w:hAnsi="宋体" w:cs="宋体"/>
          <w:sz w:val="24"/>
          <w:szCs w:val="24"/>
        </w:rPr>
      </w:pPr>
      <w:r>
        <w:rPr>
          <w:rFonts w:ascii="宋体" w:eastAsia="宋体" w:hAnsi="宋体" w:cs="宋体"/>
        </w:rPr>
        <w:t>周建 10:04</w:t>
      </w:r>
      <w:r>
        <w:rPr>
          <w:rFonts w:ascii="宋体" w:eastAsia="宋体" w:hAnsi="宋体" w:cs="宋体"/>
        </w:rPr>
        <w:br/>
      </w:r>
      <w:r>
        <w:rPr>
          <w:rFonts w:ascii="宋体" w:eastAsia="宋体" w:hAnsi="宋体" w:cs="宋体"/>
        </w:rPr>
        <w:t>你不能，你这说话就有毛病，</w:t>
      </w:r>
    </w:p>
    <w:p>
      <w:pPr>
        <w:spacing w:before="240" w:after="240"/>
        <w:rPr>
          <w:rFonts w:ascii="宋体" w:eastAsia="宋体" w:hAnsi="宋体" w:cs="宋体"/>
          <w:sz w:val="24"/>
          <w:szCs w:val="24"/>
        </w:rPr>
      </w:pPr>
      <w:r>
        <w:rPr>
          <w:rFonts w:ascii="宋体" w:eastAsia="宋体" w:hAnsi="宋体" w:cs="宋体"/>
        </w:rPr>
        <w:t>王川 10:06</w:t>
      </w:r>
      <w:r>
        <w:rPr>
          <w:rFonts w:ascii="宋体" w:eastAsia="宋体" w:hAnsi="宋体" w:cs="宋体"/>
        </w:rPr>
        <w:br/>
      </w:r>
      <w:r>
        <w:rPr>
          <w:rFonts w:ascii="宋体" w:eastAsia="宋体" w:hAnsi="宋体" w:cs="宋体"/>
        </w:rPr>
        <w:t>不要打嘴仗，不要打嘴仗</w:t>
      </w:r>
    </w:p>
    <w:p>
      <w:pPr>
        <w:spacing w:before="240" w:after="240"/>
        <w:rPr>
          <w:rFonts w:ascii="宋体" w:eastAsia="宋体" w:hAnsi="宋体" w:cs="宋体"/>
          <w:sz w:val="24"/>
          <w:szCs w:val="24"/>
        </w:rPr>
      </w:pPr>
      <w:r>
        <w:rPr>
          <w:rFonts w:ascii="宋体" w:eastAsia="宋体" w:hAnsi="宋体" w:cs="宋体"/>
        </w:rPr>
        <w:t>周建 10:06</w:t>
      </w:r>
      <w:r>
        <w:rPr>
          <w:rFonts w:ascii="宋体" w:eastAsia="宋体" w:hAnsi="宋体" w:cs="宋体"/>
        </w:rPr>
        <w:br/>
      </w:r>
      <w:r>
        <w:rPr>
          <w:rFonts w:ascii="宋体" w:eastAsia="宋体" w:hAnsi="宋体" w:cs="宋体"/>
        </w:rPr>
        <w:t>你是说的是我要带走，我带回去，然后</w:t>
      </w:r>
      <w:r>
        <w:rPr>
          <w:rFonts w:ascii="宋体" w:eastAsia="宋体" w:hAnsi="宋体" w:cs="宋体"/>
          <w:shd w:val="clear" w:color="auto" w:fill="FFFF00"/>
        </w:rPr>
        <w:t>我</w:t>
      </w:r>
      <w:r>
        <w:rPr>
          <w:rFonts w:ascii="宋体" w:eastAsia="宋体" w:hAnsi="宋体" w:cs="宋体"/>
          <w:shd w:val="clear" w:color="auto" w:fill="FFFF00"/>
        </w:rPr>
        <w:t>说</w:t>
      </w:r>
      <w:r>
        <w:rPr>
          <w:rFonts w:ascii="宋体" w:eastAsia="宋体" w:hAnsi="宋体" w:cs="宋体"/>
          <w:shd w:val="clear" w:color="auto" w:fill="FFFF00"/>
        </w:rPr>
        <w:t>我</w:t>
      </w:r>
      <w:r>
        <w:rPr>
          <w:rFonts w:ascii="宋体" w:eastAsia="宋体" w:hAnsi="宋体" w:cs="宋体"/>
          <w:shd w:val="clear" w:color="auto" w:fill="FFFF00"/>
        </w:rPr>
        <w:t>没</w:t>
      </w:r>
      <w:r>
        <w:rPr>
          <w:rFonts w:ascii="宋体" w:eastAsia="宋体" w:hAnsi="宋体" w:cs="宋体"/>
          <w:shd w:val="clear" w:color="auto" w:fill="FFFF00"/>
        </w:rPr>
        <w:t>拿到</w:t>
      </w:r>
      <w:r>
        <w:rPr>
          <w:rFonts w:ascii="宋体" w:eastAsia="宋体" w:hAnsi="宋体" w:cs="宋体"/>
          <w:shd w:val="clear" w:color="auto" w:fill="FFFF00"/>
        </w:rPr>
        <w:t>通知</w:t>
      </w:r>
      <w:r>
        <w:rPr>
          <w:rFonts w:ascii="宋体" w:eastAsia="宋体" w:hAnsi="宋体" w:cs="宋体"/>
          <w:shd w:val="clear" w:color="auto" w:fill="FFFF00"/>
        </w:rPr>
        <w:t>对</w:t>
      </w:r>
      <w:r>
        <w:rPr>
          <w:rFonts w:ascii="宋体" w:eastAsia="宋体" w:hAnsi="宋体" w:cs="宋体"/>
          <w:shd w:val="clear" w:color="auto" w:fill="FFFF00"/>
        </w:rPr>
        <w:t>不对？</w:t>
      </w:r>
    </w:p>
    <w:p>
      <w:pPr>
        <w:spacing w:before="240" w:after="240"/>
        <w:rPr>
          <w:rFonts w:ascii="宋体" w:eastAsia="宋体" w:hAnsi="宋体" w:cs="宋体"/>
          <w:sz w:val="24"/>
          <w:szCs w:val="24"/>
        </w:rPr>
      </w:pPr>
      <w:r>
        <w:rPr>
          <w:rFonts w:ascii="宋体" w:eastAsia="宋体" w:hAnsi="宋体" w:cs="宋体"/>
        </w:rPr>
        <w:t>刘凯 10:13</w:t>
      </w:r>
      <w:r>
        <w:rPr>
          <w:rFonts w:ascii="宋体" w:eastAsia="宋体" w:hAnsi="宋体" w:cs="宋体"/>
        </w:rPr>
        <w:br/>
      </w:r>
      <w:r>
        <w:rPr>
          <w:rFonts w:ascii="宋体" w:eastAsia="宋体" w:hAnsi="宋体" w:cs="宋体"/>
        </w:rPr>
        <w:t>我刚刚才是，不用争了，现在还带走不</w:t>
      </w:r>
    </w:p>
    <w:p>
      <w:pPr>
        <w:spacing w:before="240" w:after="240"/>
        <w:rPr>
          <w:rFonts w:ascii="宋体" w:eastAsia="宋体" w:hAnsi="宋体" w:cs="宋体"/>
          <w:sz w:val="24"/>
          <w:szCs w:val="24"/>
        </w:rPr>
      </w:pPr>
      <w:r>
        <w:rPr>
          <w:rFonts w:ascii="宋体" w:eastAsia="宋体" w:hAnsi="宋体" w:cs="宋体"/>
        </w:rPr>
        <w:t>周建 10:16</w:t>
      </w:r>
      <w:r>
        <w:rPr>
          <w:rFonts w:ascii="宋体" w:eastAsia="宋体" w:hAnsi="宋体" w:cs="宋体"/>
        </w:rPr>
        <w:br/>
      </w:r>
      <w:r>
        <w:rPr>
          <w:rFonts w:ascii="宋体" w:eastAsia="宋体" w:hAnsi="宋体" w:cs="宋体"/>
        </w:rPr>
        <w:t>你录像了不是我不带走，</w:t>
      </w:r>
    </w:p>
    <w:p>
      <w:pPr>
        <w:spacing w:before="240" w:after="240"/>
        <w:rPr>
          <w:rFonts w:ascii="宋体" w:eastAsia="宋体" w:hAnsi="宋体" w:cs="宋体"/>
          <w:sz w:val="24"/>
          <w:szCs w:val="24"/>
        </w:rPr>
      </w:pPr>
      <w:r>
        <w:rPr>
          <w:rFonts w:ascii="宋体" w:eastAsia="宋体" w:hAnsi="宋体" w:cs="宋体"/>
        </w:rPr>
        <w:t>刘凯 10:19</w:t>
      </w:r>
      <w:r>
        <w:rPr>
          <w:rFonts w:ascii="宋体" w:eastAsia="宋体" w:hAnsi="宋体" w:cs="宋体"/>
        </w:rPr>
        <w:br/>
      </w:r>
      <w:r>
        <w:rPr>
          <w:rFonts w:ascii="宋体" w:eastAsia="宋体" w:hAnsi="宋体" w:cs="宋体"/>
        </w:rPr>
        <w:t>不带就ok了，后面的问题就解决了，对，不要再嘴仗上没意义，</w:t>
      </w:r>
    </w:p>
    <w:p>
      <w:pPr>
        <w:spacing w:before="240" w:after="240"/>
        <w:rPr>
          <w:rFonts w:ascii="宋体" w:eastAsia="宋体" w:hAnsi="宋体" w:cs="宋体"/>
          <w:sz w:val="24"/>
          <w:szCs w:val="24"/>
        </w:rPr>
      </w:pPr>
      <w:r>
        <w:rPr>
          <w:rFonts w:ascii="宋体" w:eastAsia="宋体" w:hAnsi="宋体" w:cs="宋体"/>
        </w:rPr>
        <w:t>周建 10:23</w:t>
      </w:r>
      <w:r>
        <w:rPr>
          <w:rFonts w:ascii="宋体" w:eastAsia="宋体" w:hAnsi="宋体" w:cs="宋体"/>
        </w:rPr>
        <w:br/>
      </w:r>
      <w:r>
        <w:rPr>
          <w:rFonts w:ascii="宋体" w:eastAsia="宋体" w:hAnsi="宋体" w:cs="宋体"/>
        </w:rPr>
        <w:t>是我要看着有没问题。</w:t>
      </w:r>
    </w:p>
    <w:p>
      <w:pPr>
        <w:spacing w:before="240" w:after="240"/>
        <w:rPr>
          <w:rFonts w:ascii="宋体" w:eastAsia="宋体" w:hAnsi="宋体" w:cs="宋体"/>
          <w:sz w:val="24"/>
          <w:szCs w:val="24"/>
        </w:rPr>
      </w:pPr>
      <w:r>
        <w:rPr>
          <w:rFonts w:ascii="宋体" w:eastAsia="宋体" w:hAnsi="宋体" w:cs="宋体"/>
        </w:rPr>
        <w:t>王川 10:25</w:t>
      </w:r>
      <w:r>
        <w:rPr>
          <w:rFonts w:ascii="宋体" w:eastAsia="宋体" w:hAnsi="宋体" w:cs="宋体"/>
        </w:rPr>
        <w:br/>
      </w:r>
      <w:r>
        <w:rPr>
          <w:rFonts w:ascii="宋体" w:eastAsia="宋体" w:hAnsi="宋体" w:cs="宋体"/>
        </w:rPr>
        <w:t>第二个是现在已经通知你了，现在是被开除是吧？然后送达给你纸质的告知你了，你知道吧？你知不知道</w:t>
      </w:r>
    </w:p>
    <w:p>
      <w:pPr>
        <w:spacing w:before="240" w:after="240"/>
        <w:rPr>
          <w:rFonts w:ascii="宋体" w:eastAsia="宋体" w:hAnsi="宋体" w:cs="宋体"/>
          <w:sz w:val="24"/>
          <w:szCs w:val="24"/>
        </w:rPr>
      </w:pPr>
      <w:r>
        <w:rPr>
          <w:rFonts w:ascii="宋体" w:eastAsia="宋体" w:hAnsi="宋体" w:cs="宋体"/>
        </w:rPr>
        <w:t>刘凯 10:37</w:t>
      </w:r>
      <w:r>
        <w:rPr>
          <w:rFonts w:ascii="宋体" w:eastAsia="宋体" w:hAnsi="宋体" w:cs="宋体"/>
        </w:rPr>
        <w:br/>
      </w:r>
      <w:r>
        <w:rPr>
          <w:rFonts w:ascii="宋体" w:eastAsia="宋体" w:hAnsi="宋体" w:cs="宋体"/>
        </w:rPr>
        <w:t>他已经看过了</w:t>
      </w:r>
    </w:p>
    <w:p>
      <w:pPr>
        <w:spacing w:before="240" w:after="240"/>
        <w:rPr>
          <w:rFonts w:ascii="宋体" w:eastAsia="宋体" w:hAnsi="宋体" w:cs="宋体"/>
          <w:sz w:val="24"/>
          <w:szCs w:val="24"/>
        </w:rPr>
      </w:pPr>
      <w:r>
        <w:rPr>
          <w:rFonts w:ascii="宋体" w:eastAsia="宋体" w:hAnsi="宋体" w:cs="宋体"/>
        </w:rPr>
        <w:t>王川 10:37</w:t>
      </w:r>
      <w:r>
        <w:rPr>
          <w:rFonts w:ascii="宋体" w:eastAsia="宋体" w:hAnsi="宋体" w:cs="宋体"/>
        </w:rPr>
        <w:br/>
      </w:r>
      <w:r>
        <w:rPr>
          <w:rFonts w:ascii="宋体" w:eastAsia="宋体" w:hAnsi="宋体" w:cs="宋体"/>
        </w:rPr>
        <w:t>知道吧？我就说我现在告知你你已经被开除了，好吧？了解了，明天起不要到单位来，现在请你离开我的工作场所，听懂了吗？听懂了吗？我第二次跟你说</w:t>
      </w:r>
    </w:p>
    <w:p>
      <w:pPr>
        <w:spacing w:before="240" w:after="240"/>
        <w:rPr>
          <w:rFonts w:ascii="宋体" w:eastAsia="宋体" w:hAnsi="宋体" w:cs="宋体"/>
          <w:sz w:val="24"/>
          <w:szCs w:val="24"/>
        </w:rPr>
      </w:pPr>
      <w:r>
        <w:rPr>
          <w:rFonts w:ascii="宋体" w:eastAsia="宋体" w:hAnsi="宋体" w:cs="宋体"/>
        </w:rPr>
        <w:t>周建 10:53</w:t>
      </w:r>
      <w:r>
        <w:rPr>
          <w:rFonts w:ascii="宋体" w:eastAsia="宋体" w:hAnsi="宋体" w:cs="宋体"/>
        </w:rPr>
        <w:br/>
      </w:r>
      <w:r>
        <w:rPr>
          <w:rFonts w:ascii="宋体" w:eastAsia="宋体" w:hAnsi="宋体" w:cs="宋体"/>
          <w:shd w:val="clear" w:color="auto" w:fill="FFFF00"/>
        </w:rPr>
        <w:t>我</w:t>
      </w:r>
      <w:r>
        <w:rPr>
          <w:rFonts w:ascii="宋体" w:eastAsia="宋体" w:hAnsi="宋体" w:cs="宋体"/>
          <w:shd w:val="clear" w:color="auto" w:fill="FFFF00"/>
        </w:rPr>
        <w:t>在</w:t>
      </w:r>
      <w:r>
        <w:rPr>
          <w:rFonts w:ascii="宋体" w:eastAsia="宋体" w:hAnsi="宋体" w:cs="宋体"/>
          <w:shd w:val="clear" w:color="auto" w:fill="FFFF00"/>
        </w:rPr>
        <w:t>看</w:t>
      </w:r>
      <w:r>
        <w:rPr>
          <w:rFonts w:ascii="宋体" w:eastAsia="宋体" w:hAnsi="宋体" w:cs="宋体"/>
          <w:shd w:val="clear" w:color="auto" w:fill="FFFF00"/>
        </w:rPr>
        <w:t>我</w:t>
      </w:r>
      <w:r>
        <w:rPr>
          <w:rFonts w:ascii="宋体" w:eastAsia="宋体" w:hAnsi="宋体" w:cs="宋体"/>
          <w:shd w:val="clear" w:color="auto" w:fill="FFFF00"/>
        </w:rPr>
        <w:t>正在</w:t>
      </w:r>
      <w:r>
        <w:rPr>
          <w:rFonts w:ascii="宋体" w:eastAsia="宋体" w:hAnsi="宋体" w:cs="宋体"/>
          <w:shd w:val="clear" w:color="auto" w:fill="FFFF00"/>
        </w:rPr>
        <w:t>看</w:t>
      </w:r>
    </w:p>
    <w:p>
      <w:pPr>
        <w:spacing w:before="240" w:after="240"/>
        <w:rPr>
          <w:rFonts w:ascii="宋体" w:eastAsia="宋体" w:hAnsi="宋体" w:cs="宋体"/>
          <w:sz w:val="24"/>
          <w:szCs w:val="24"/>
        </w:rPr>
      </w:pPr>
      <w:r>
        <w:rPr>
          <w:rFonts w:ascii="宋体" w:eastAsia="宋体" w:hAnsi="宋体" w:cs="宋体"/>
        </w:rPr>
        <w:t>王川 10:54</w:t>
      </w:r>
      <w:r>
        <w:rPr>
          <w:rFonts w:ascii="宋体" w:eastAsia="宋体" w:hAnsi="宋体" w:cs="宋体"/>
        </w:rPr>
        <w:br/>
      </w:r>
      <w:r>
        <w:rPr>
          <w:rFonts w:ascii="宋体" w:eastAsia="宋体" w:hAnsi="宋体" w:cs="宋体"/>
        </w:rPr>
        <w:t>那你收到了吗？我正在看那就是收到了，所以才正在看，收到没有</w:t>
      </w:r>
    </w:p>
    <w:p>
      <w:pPr>
        <w:spacing w:before="240" w:after="240"/>
        <w:rPr>
          <w:rFonts w:ascii="宋体" w:eastAsia="宋体" w:hAnsi="宋体" w:cs="宋体"/>
          <w:sz w:val="24"/>
          <w:szCs w:val="24"/>
        </w:rPr>
      </w:pPr>
      <w:r>
        <w:rPr>
          <w:rFonts w:ascii="宋体" w:eastAsia="宋体" w:hAnsi="宋体" w:cs="宋体"/>
        </w:rPr>
        <w:t>周建 11:01</w:t>
      </w:r>
      <w:r>
        <w:rPr>
          <w:rFonts w:ascii="宋体" w:eastAsia="宋体" w:hAnsi="宋体" w:cs="宋体"/>
        </w:rPr>
        <w:br/>
      </w:r>
      <w:r>
        <w:rPr>
          <w:rFonts w:ascii="宋体" w:eastAsia="宋体" w:hAnsi="宋体" w:cs="宋体"/>
          <w:shd w:val="clear" w:color="auto" w:fill="FFFF00"/>
        </w:rPr>
        <w:t>不是我，我</w:t>
      </w:r>
      <w:r>
        <w:rPr>
          <w:rFonts w:ascii="宋体" w:eastAsia="宋体" w:hAnsi="宋体" w:cs="宋体"/>
          <w:shd w:val="clear" w:color="auto" w:fill="FFFF00"/>
        </w:rPr>
        <w:t>收到</w:t>
      </w:r>
      <w:r>
        <w:rPr>
          <w:rFonts w:ascii="宋体" w:eastAsia="宋体" w:hAnsi="宋体" w:cs="宋体"/>
          <w:shd w:val="clear" w:color="auto" w:fill="FFFF00"/>
        </w:rPr>
        <w:t>了，</w:t>
      </w:r>
      <w:r>
        <w:rPr>
          <w:rFonts w:ascii="宋体" w:eastAsia="宋体" w:hAnsi="宋体" w:cs="宋体"/>
          <w:shd w:val="clear" w:color="auto" w:fill="FFFF00"/>
        </w:rPr>
        <w:t>你</w:t>
      </w:r>
      <w:r>
        <w:rPr>
          <w:rFonts w:ascii="宋体" w:eastAsia="宋体" w:hAnsi="宋体" w:cs="宋体"/>
          <w:shd w:val="clear" w:color="auto" w:fill="FFFF00"/>
        </w:rPr>
        <w:t>要</w:t>
      </w:r>
      <w:r>
        <w:rPr>
          <w:rFonts w:ascii="宋体" w:eastAsia="宋体" w:hAnsi="宋体" w:cs="宋体"/>
          <w:shd w:val="clear" w:color="auto" w:fill="FFFF00"/>
        </w:rPr>
        <w:t>赶</w:t>
      </w:r>
      <w:r>
        <w:rPr>
          <w:rFonts w:ascii="宋体" w:eastAsia="宋体" w:hAnsi="宋体" w:cs="宋体"/>
          <w:shd w:val="clear" w:color="auto" w:fill="FFFF00"/>
        </w:rPr>
        <w:t>我</w:t>
      </w:r>
      <w:r>
        <w:rPr>
          <w:rFonts w:ascii="宋体" w:eastAsia="宋体" w:hAnsi="宋体" w:cs="宋体"/>
          <w:shd w:val="clear" w:color="auto" w:fill="FFFF00"/>
        </w:rPr>
        <w:t>出去</w:t>
      </w:r>
      <w:r>
        <w:rPr>
          <w:rFonts w:ascii="宋体" w:eastAsia="宋体" w:hAnsi="宋体" w:cs="宋体"/>
          <w:shd w:val="clear" w:color="auto" w:fill="FFFF00"/>
        </w:rPr>
        <w:t>吗？</w:t>
      </w:r>
    </w:p>
    <w:p>
      <w:pPr>
        <w:spacing w:before="240" w:after="240"/>
        <w:rPr>
          <w:rFonts w:ascii="宋体" w:eastAsia="宋体" w:hAnsi="宋体" w:cs="宋体"/>
          <w:sz w:val="24"/>
          <w:szCs w:val="24"/>
        </w:rPr>
      </w:pPr>
      <w:r>
        <w:rPr>
          <w:rFonts w:ascii="宋体" w:eastAsia="宋体" w:hAnsi="宋体" w:cs="宋体"/>
        </w:rPr>
        <w:t>王川 11:02</w:t>
      </w:r>
      <w:r>
        <w:rPr>
          <w:rFonts w:ascii="宋体" w:eastAsia="宋体" w:hAnsi="宋体" w:cs="宋体"/>
        </w:rPr>
        <w:br/>
      </w:r>
      <w:r>
        <w:rPr>
          <w:rFonts w:ascii="宋体" w:eastAsia="宋体" w:hAnsi="宋体" w:cs="宋体"/>
          <w:shd w:val="clear" w:color="auto" w:fill="FFFF00"/>
        </w:rPr>
        <w:t>对，</w:t>
      </w:r>
      <w:r>
        <w:rPr>
          <w:rFonts w:ascii="宋体" w:eastAsia="宋体" w:hAnsi="宋体" w:cs="宋体"/>
          <w:shd w:val="clear" w:color="auto" w:fill="FFFF00"/>
        </w:rPr>
        <w:t>因为</w:t>
      </w:r>
      <w:r>
        <w:rPr>
          <w:rFonts w:ascii="宋体" w:eastAsia="宋体" w:hAnsi="宋体" w:cs="宋体"/>
          <w:shd w:val="clear" w:color="auto" w:fill="FFFF00"/>
        </w:rPr>
        <w:t>你</w:t>
      </w:r>
      <w:r>
        <w:rPr>
          <w:rFonts w:ascii="宋体" w:eastAsia="宋体" w:hAnsi="宋体" w:cs="宋体"/>
          <w:shd w:val="clear" w:color="auto" w:fill="FFFF00"/>
        </w:rPr>
        <w:t>现在</w:t>
      </w:r>
      <w:r>
        <w:rPr>
          <w:rFonts w:ascii="宋体" w:eastAsia="宋体" w:hAnsi="宋体" w:cs="宋体"/>
          <w:shd w:val="clear" w:color="auto" w:fill="FFFF00"/>
        </w:rPr>
        <w:t>不是我们员工了</w:t>
      </w:r>
      <w:r>
        <w:rPr>
          <w:rFonts w:ascii="宋体" w:eastAsia="宋体" w:hAnsi="宋体" w:cs="宋体"/>
          <w:shd w:val="clear" w:color="auto" w:fill="FFFF00"/>
        </w:rPr>
        <w:t>，</w:t>
      </w:r>
    </w:p>
    <w:p>
      <w:pPr>
        <w:spacing w:before="240" w:after="240"/>
        <w:rPr>
          <w:rFonts w:ascii="宋体" w:eastAsia="宋体" w:hAnsi="宋体" w:cs="宋体"/>
          <w:sz w:val="24"/>
          <w:szCs w:val="24"/>
        </w:rPr>
      </w:pPr>
      <w:r>
        <w:rPr>
          <w:rFonts w:ascii="宋体" w:eastAsia="宋体" w:hAnsi="宋体" w:cs="宋体"/>
        </w:rPr>
        <w:t>周建 11:05</w:t>
      </w:r>
      <w:r>
        <w:rPr>
          <w:rFonts w:ascii="宋体" w:eastAsia="宋体" w:hAnsi="宋体" w:cs="宋体"/>
        </w:rPr>
        <w:br/>
      </w:r>
      <w:r>
        <w:rPr>
          <w:rFonts w:ascii="宋体" w:eastAsia="宋体" w:hAnsi="宋体" w:cs="宋体"/>
        </w:rPr>
        <w:t>那我就站在这，我在看，</w:t>
      </w:r>
    </w:p>
    <w:p>
      <w:pPr>
        <w:spacing w:before="240" w:after="240"/>
        <w:rPr>
          <w:rFonts w:ascii="宋体" w:eastAsia="宋体" w:hAnsi="宋体" w:cs="宋体"/>
          <w:sz w:val="24"/>
          <w:szCs w:val="24"/>
        </w:rPr>
      </w:pPr>
      <w:r>
        <w:rPr>
          <w:rFonts w:ascii="宋体" w:eastAsia="宋体" w:hAnsi="宋体" w:cs="宋体"/>
        </w:rPr>
        <w:t>王川 11:07</w:t>
      </w:r>
      <w:r>
        <w:rPr>
          <w:rFonts w:ascii="宋体" w:eastAsia="宋体" w:hAnsi="宋体" w:cs="宋体"/>
        </w:rPr>
        <w:br/>
      </w:r>
      <w:r>
        <w:rPr>
          <w:rFonts w:ascii="宋体" w:eastAsia="宋体" w:hAnsi="宋体" w:cs="宋体"/>
        </w:rPr>
        <w:t>第一我的办公场所请你离开，第一遍我正在看，第二遍请你离开我的工作场所第二遍。</w:t>
      </w:r>
    </w:p>
    <w:p>
      <w:pPr>
        <w:spacing w:before="240" w:after="240"/>
        <w:rPr>
          <w:rFonts w:ascii="宋体" w:eastAsia="宋体" w:hAnsi="宋体" w:cs="宋体"/>
          <w:sz w:val="24"/>
          <w:szCs w:val="24"/>
        </w:rPr>
      </w:pPr>
      <w:r>
        <w:rPr>
          <w:rFonts w:ascii="宋体" w:eastAsia="宋体" w:hAnsi="宋体" w:cs="宋体"/>
        </w:rPr>
        <w:t>说话人1 11:14</w:t>
      </w:r>
      <w:r>
        <w:rPr>
          <w:rFonts w:ascii="宋体" w:eastAsia="宋体" w:hAnsi="宋体" w:cs="宋体"/>
        </w:rPr>
        <w:br/>
      </w:r>
      <w:r>
        <w:rPr>
          <w:rFonts w:ascii="宋体" w:eastAsia="宋体" w:hAnsi="宋体" w:cs="宋体"/>
        </w:rPr>
        <w:t>第三遍，所请你离开我的办公场所。</w:t>
      </w:r>
    </w:p>
    <w:p>
      <w:pPr>
        <w:spacing w:before="240" w:after="240"/>
        <w:rPr>
          <w:rFonts w:ascii="宋体" w:eastAsia="宋体" w:hAnsi="宋体" w:cs="宋体"/>
          <w:sz w:val="24"/>
          <w:szCs w:val="24"/>
        </w:rPr>
      </w:pPr>
      <w:r>
        <w:rPr>
          <w:rFonts w:ascii="宋体" w:eastAsia="宋体" w:hAnsi="宋体" w:cs="宋体"/>
        </w:rPr>
        <w:t>周建 11:15</w:t>
      </w:r>
      <w:r>
        <w:rPr>
          <w:rFonts w:ascii="宋体" w:eastAsia="宋体" w:hAnsi="宋体" w:cs="宋体"/>
        </w:rPr>
        <w:br/>
      </w:r>
      <w:r>
        <w:rPr>
          <w:rFonts w:ascii="宋体" w:eastAsia="宋体" w:hAnsi="宋体" w:cs="宋体"/>
        </w:rPr>
        <w:t>我协议都没看完，大哥</w:t>
      </w:r>
    </w:p>
    <w:p>
      <w:pPr>
        <w:spacing w:before="240" w:after="240"/>
        <w:rPr>
          <w:rFonts w:ascii="宋体" w:eastAsia="宋体" w:hAnsi="宋体" w:cs="宋体"/>
          <w:sz w:val="24"/>
          <w:szCs w:val="24"/>
        </w:rPr>
      </w:pPr>
      <w:r>
        <w:rPr>
          <w:rFonts w:ascii="宋体" w:eastAsia="宋体" w:hAnsi="宋体" w:cs="宋体"/>
        </w:rPr>
        <w:t>王川 11:18</w:t>
      </w:r>
      <w:r>
        <w:rPr>
          <w:rFonts w:ascii="宋体" w:eastAsia="宋体" w:hAnsi="宋体" w:cs="宋体"/>
        </w:rPr>
        <w:br/>
      </w:r>
      <w:r>
        <w:rPr>
          <w:rFonts w:ascii="宋体" w:eastAsia="宋体" w:hAnsi="宋体" w:cs="宋体"/>
        </w:rPr>
        <w:t>听到了吗？</w:t>
      </w:r>
    </w:p>
    <w:p>
      <w:pPr>
        <w:spacing w:before="240" w:after="240"/>
        <w:rPr>
          <w:rFonts w:ascii="宋体" w:eastAsia="宋体" w:hAnsi="宋体" w:cs="宋体"/>
          <w:sz w:val="24"/>
          <w:szCs w:val="24"/>
        </w:rPr>
      </w:pPr>
      <w:r>
        <w:rPr>
          <w:rFonts w:ascii="宋体" w:eastAsia="宋体" w:hAnsi="宋体" w:cs="宋体"/>
        </w:rPr>
        <w:t>周建 11:21</w:t>
      </w:r>
      <w:r>
        <w:rPr>
          <w:rFonts w:ascii="宋体" w:eastAsia="宋体" w:hAnsi="宋体" w:cs="宋体"/>
        </w:rPr>
        <w:br/>
      </w:r>
      <w:r>
        <w:rPr>
          <w:rFonts w:ascii="宋体" w:eastAsia="宋体" w:hAnsi="宋体" w:cs="宋体"/>
        </w:rPr>
        <w:t>你要动手吗？</w:t>
      </w:r>
    </w:p>
    <w:p>
      <w:pPr>
        <w:spacing w:before="240" w:after="240"/>
        <w:rPr>
          <w:rFonts w:ascii="宋体" w:eastAsia="宋体" w:hAnsi="宋体" w:cs="宋体"/>
          <w:sz w:val="24"/>
          <w:szCs w:val="24"/>
        </w:rPr>
      </w:pPr>
      <w:r>
        <w:rPr>
          <w:rFonts w:ascii="宋体" w:eastAsia="宋体" w:hAnsi="宋体" w:cs="宋体"/>
        </w:rPr>
        <w:t>王川 11:22</w:t>
      </w:r>
      <w:r>
        <w:rPr>
          <w:rFonts w:ascii="宋体" w:eastAsia="宋体" w:hAnsi="宋体" w:cs="宋体"/>
        </w:rPr>
        <w:br/>
      </w:r>
      <w:r>
        <w:rPr>
          <w:rFonts w:ascii="宋体" w:eastAsia="宋体" w:hAnsi="宋体" w:cs="宋体"/>
        </w:rPr>
        <w:t>我动手了吗？</w:t>
      </w:r>
    </w:p>
    <w:p>
      <w:pPr>
        <w:spacing w:before="240" w:after="240"/>
        <w:rPr>
          <w:rFonts w:ascii="宋体" w:eastAsia="宋体" w:hAnsi="宋体" w:cs="宋体"/>
          <w:sz w:val="24"/>
          <w:szCs w:val="24"/>
        </w:rPr>
      </w:pPr>
      <w:r>
        <w:rPr>
          <w:rFonts w:ascii="宋体" w:eastAsia="宋体" w:hAnsi="宋体" w:cs="宋体"/>
        </w:rPr>
        <w:t>周建 11:25</w:t>
      </w:r>
      <w:r>
        <w:rPr>
          <w:rFonts w:ascii="宋体" w:eastAsia="宋体" w:hAnsi="宋体" w:cs="宋体"/>
        </w:rPr>
        <w:br/>
      </w:r>
      <w:r>
        <w:rPr>
          <w:rFonts w:ascii="宋体" w:eastAsia="宋体" w:hAnsi="宋体" w:cs="宋体"/>
        </w:rPr>
        <w:t>没有，我就说你</w:t>
      </w:r>
    </w:p>
    <w:p>
      <w:pPr>
        <w:spacing w:before="240" w:after="240"/>
        <w:rPr>
          <w:rFonts w:ascii="宋体" w:eastAsia="宋体" w:hAnsi="宋体" w:cs="宋体"/>
          <w:sz w:val="24"/>
          <w:szCs w:val="24"/>
        </w:rPr>
      </w:pPr>
      <w:r>
        <w:rPr>
          <w:rFonts w:ascii="宋体" w:eastAsia="宋体" w:hAnsi="宋体" w:cs="宋体"/>
        </w:rPr>
        <w:t>王川 11:26</w:t>
      </w:r>
      <w:r>
        <w:rPr>
          <w:rFonts w:ascii="宋体" w:eastAsia="宋体" w:hAnsi="宋体" w:cs="宋体"/>
        </w:rPr>
        <w:br/>
      </w:r>
      <w:r>
        <w:rPr>
          <w:rFonts w:ascii="宋体" w:eastAsia="宋体" w:hAnsi="宋体" w:cs="宋体"/>
        </w:rPr>
        <w:t>你又冤枉别人又来冤枉别人，</w:t>
      </w:r>
    </w:p>
    <w:p>
      <w:pPr>
        <w:spacing w:before="240" w:after="240"/>
        <w:rPr>
          <w:rFonts w:ascii="宋体" w:eastAsia="宋体" w:hAnsi="宋体" w:cs="宋体"/>
          <w:sz w:val="24"/>
          <w:szCs w:val="24"/>
        </w:rPr>
      </w:pPr>
      <w:r>
        <w:rPr>
          <w:rFonts w:ascii="宋体" w:eastAsia="宋体" w:hAnsi="宋体" w:cs="宋体"/>
        </w:rPr>
        <w:t>周建 11:28</w:t>
      </w:r>
      <w:r>
        <w:rPr>
          <w:rFonts w:ascii="宋体" w:eastAsia="宋体" w:hAnsi="宋体" w:cs="宋体"/>
        </w:rPr>
        <w:br/>
      </w:r>
      <w:r>
        <w:rPr>
          <w:rFonts w:ascii="宋体" w:eastAsia="宋体" w:hAnsi="宋体" w:cs="宋体"/>
        </w:rPr>
        <w:t>我冤枉，我说你要动手吗？我问你一下。我要看一下，</w:t>
      </w:r>
    </w:p>
    <w:p>
      <w:pPr>
        <w:spacing w:before="240" w:after="240"/>
        <w:rPr>
          <w:rFonts w:ascii="宋体" w:eastAsia="宋体" w:hAnsi="宋体" w:cs="宋体"/>
          <w:sz w:val="24"/>
          <w:szCs w:val="24"/>
        </w:rPr>
      </w:pPr>
      <w:r>
        <w:rPr>
          <w:rFonts w:ascii="宋体" w:eastAsia="宋体" w:hAnsi="宋体" w:cs="宋体"/>
        </w:rPr>
        <w:t>王川 11:32</w:t>
      </w:r>
      <w:r>
        <w:rPr>
          <w:rFonts w:ascii="宋体" w:eastAsia="宋体" w:hAnsi="宋体" w:cs="宋体"/>
        </w:rPr>
        <w:br/>
      </w:r>
      <w:r>
        <w:rPr>
          <w:rFonts w:ascii="宋体" w:eastAsia="宋体" w:hAnsi="宋体" w:cs="宋体"/>
        </w:rPr>
        <w:t>请你离开我的工作场所，你现在开始在这里</w:t>
      </w:r>
      <w:r>
        <w:rPr>
          <w:rFonts w:ascii="宋体" w:eastAsia="宋体" w:hAnsi="宋体" w:cs="宋体"/>
          <w:shd w:val="clear" w:color="auto" w:fill="FFFF00"/>
        </w:rPr>
        <w:t>5</w:t>
      </w:r>
      <w:r>
        <w:rPr>
          <w:rFonts w:ascii="宋体" w:eastAsia="宋体" w:hAnsi="宋体" w:cs="宋体"/>
          <w:shd w:val="clear" w:color="auto" w:fill="FFFF00"/>
        </w:rPr>
        <w:t>分钟</w:t>
      </w:r>
      <w:r>
        <w:rPr>
          <w:rFonts w:ascii="宋体" w:eastAsia="宋体" w:hAnsi="宋体" w:cs="宋体"/>
        </w:rPr>
        <w:t>5分钟之内，</w:t>
      </w:r>
      <w:r>
        <w:rPr>
          <w:rFonts w:ascii="宋体" w:eastAsia="宋体" w:hAnsi="宋体" w:cs="宋体"/>
          <w:shd w:val="clear" w:color="auto" w:fill="FFFF00"/>
        </w:rPr>
        <w:t>我</w:t>
      </w:r>
      <w:r>
        <w:rPr>
          <w:rFonts w:ascii="宋体" w:eastAsia="宋体" w:hAnsi="宋体" w:cs="宋体"/>
          <w:shd w:val="clear" w:color="auto" w:fill="FFFF00"/>
        </w:rPr>
        <w:t>已经</w:t>
      </w:r>
      <w:r>
        <w:rPr>
          <w:rFonts w:ascii="宋体" w:eastAsia="宋体" w:hAnsi="宋体" w:cs="宋体"/>
          <w:shd w:val="clear" w:color="auto" w:fill="FFFF00"/>
        </w:rPr>
        <w:t>明确</w:t>
      </w:r>
      <w:r>
        <w:rPr>
          <w:rFonts w:ascii="宋体" w:eastAsia="宋体" w:hAnsi="宋体" w:cs="宋体"/>
          <w:shd w:val="clear" w:color="auto" w:fill="FFFF00"/>
        </w:rPr>
        <w:t>了</w:t>
      </w:r>
      <w:r>
        <w:rPr>
          <w:rFonts w:ascii="宋体" w:eastAsia="宋体" w:hAnsi="宋体" w:cs="宋体"/>
          <w:shd w:val="clear" w:color="auto" w:fill="FFFF00"/>
        </w:rPr>
        <w:t>银行</w:t>
      </w:r>
      <w:r>
        <w:rPr>
          <w:rFonts w:ascii="宋体" w:eastAsia="宋体" w:hAnsi="宋体" w:cs="宋体"/>
          <w:shd w:val="clear" w:color="auto" w:fill="FFFF00"/>
        </w:rPr>
        <w:t>登录</w:t>
      </w:r>
      <w:r>
        <w:rPr>
          <w:rFonts w:ascii="宋体" w:eastAsia="宋体" w:hAnsi="宋体" w:cs="宋体"/>
          <w:shd w:val="clear" w:color="auto" w:fill="FFFF00"/>
        </w:rPr>
        <w:t>的</w:t>
      </w:r>
      <w:r>
        <w:rPr>
          <w:rFonts w:ascii="宋体" w:eastAsia="宋体" w:hAnsi="宋体" w:cs="宋体"/>
          <w:shd w:val="clear" w:color="auto" w:fill="FFFF00"/>
        </w:rPr>
        <w:t>需要律令</w:t>
      </w:r>
      <w:r>
        <w:rPr>
          <w:rFonts w:ascii="宋体" w:eastAsia="宋体" w:hAnsi="宋体" w:cs="宋体"/>
          <w:shd w:val="clear" w:color="auto" w:fill="FFFF00"/>
        </w:rPr>
        <w:t>，</w:t>
      </w:r>
      <w:r>
        <w:rPr>
          <w:rFonts w:ascii="宋体" w:eastAsia="宋体" w:hAnsi="宋体" w:cs="宋体"/>
          <w:shd w:val="clear" w:color="auto" w:fill="FFFF00"/>
        </w:rPr>
        <w:t>不</w:t>
      </w:r>
      <w:r>
        <w:rPr>
          <w:rFonts w:ascii="宋体" w:eastAsia="宋体" w:hAnsi="宋体" w:cs="宋体"/>
          <w:shd w:val="clear" w:color="auto" w:fill="FFFF00"/>
        </w:rPr>
        <w:t>离开</w:t>
      </w:r>
      <w:r>
        <w:rPr>
          <w:rFonts w:ascii="宋体" w:eastAsia="宋体" w:hAnsi="宋体" w:cs="宋体"/>
          <w:shd w:val="clear" w:color="auto" w:fill="FFFF00"/>
        </w:rPr>
        <w:t>的</w:t>
      </w:r>
      <w:r>
        <w:rPr>
          <w:rFonts w:ascii="宋体" w:eastAsia="宋体" w:hAnsi="宋体" w:cs="宋体"/>
          <w:shd w:val="clear" w:color="auto" w:fill="FFFF00"/>
        </w:rPr>
        <w:t>话</w:t>
      </w:r>
      <w:r>
        <w:rPr>
          <w:rFonts w:ascii="宋体" w:eastAsia="宋体" w:hAnsi="宋体" w:cs="宋体"/>
          <w:shd w:val="clear" w:color="auto" w:fill="FFFF00"/>
        </w:rPr>
        <w:t>报警，</w:t>
      </w:r>
      <w:r>
        <w:rPr>
          <w:rFonts w:ascii="宋体" w:eastAsia="宋体" w:hAnsi="宋体" w:cs="宋体"/>
          <w:shd w:val="clear" w:color="auto" w:fill="FFFF00"/>
        </w:rPr>
        <w:t>扰乱</w:t>
      </w:r>
      <w:r>
        <w:rPr>
          <w:rFonts w:ascii="宋体" w:eastAsia="宋体" w:hAnsi="宋体" w:cs="宋体"/>
          <w:shd w:val="clear" w:color="auto" w:fill="FFFF00"/>
        </w:rPr>
        <w:t>金融</w:t>
      </w:r>
      <w:r>
        <w:rPr>
          <w:rFonts w:ascii="宋体" w:eastAsia="宋体" w:hAnsi="宋体" w:cs="宋体"/>
          <w:shd w:val="clear" w:color="auto" w:fill="FFFF00"/>
        </w:rPr>
        <w:t>秩序罪，</w:t>
      </w:r>
      <w:r>
        <w:rPr>
          <w:rFonts w:ascii="宋体" w:eastAsia="宋体" w:hAnsi="宋体" w:cs="宋体"/>
        </w:rPr>
        <w:t>好吧？说完了，好把。其他兄弟们好好工作跟你没有关系，</w:t>
      </w:r>
    </w:p>
    <w:p>
      <w:pPr>
        <w:spacing w:before="240" w:after="240"/>
        <w:rPr>
          <w:rFonts w:ascii="宋体" w:eastAsia="宋体" w:hAnsi="宋体" w:cs="宋体"/>
          <w:sz w:val="24"/>
          <w:szCs w:val="24"/>
        </w:rPr>
      </w:pPr>
      <w:r>
        <w:rPr>
          <w:rFonts w:ascii="宋体" w:eastAsia="宋体" w:hAnsi="宋体" w:cs="宋体"/>
        </w:rPr>
        <w:t>周建 11:51</w:t>
      </w:r>
      <w:r>
        <w:rPr>
          <w:rFonts w:ascii="宋体" w:eastAsia="宋体" w:hAnsi="宋体" w:cs="宋体"/>
        </w:rPr>
        <w:br/>
      </w:r>
      <w:r>
        <w:rPr>
          <w:rFonts w:ascii="宋体" w:eastAsia="宋体" w:hAnsi="宋体" w:cs="宋体"/>
        </w:rPr>
        <w:t>将各种个人系统账号与密码交与其他他人使用，看不懂什么意思？这两种看不懂，</w:t>
      </w:r>
    </w:p>
    <w:p>
      <w:pPr>
        <w:spacing w:before="240" w:after="240"/>
        <w:rPr>
          <w:rFonts w:ascii="宋体" w:eastAsia="宋体" w:hAnsi="宋体" w:cs="宋体"/>
          <w:sz w:val="24"/>
          <w:szCs w:val="24"/>
        </w:rPr>
      </w:pPr>
      <w:r>
        <w:rPr>
          <w:rFonts w:ascii="宋体" w:eastAsia="宋体" w:hAnsi="宋体" w:cs="宋体"/>
        </w:rPr>
        <w:t>王川 12:15</w:t>
      </w:r>
      <w:r>
        <w:rPr>
          <w:rFonts w:ascii="宋体" w:eastAsia="宋体" w:hAnsi="宋体" w:cs="宋体"/>
        </w:rPr>
        <w:br/>
      </w:r>
      <w:r>
        <w:rPr>
          <w:rFonts w:ascii="宋体" w:eastAsia="宋体" w:hAnsi="宋体" w:cs="宋体"/>
        </w:rPr>
        <w:t>看不懂回去好好想明白。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另外一个如果有异议的话，那么按照流程</w:t>
      </w:r>
    </w:p>
    <w:p>
      <w:pPr>
        <w:spacing w:before="240" w:after="240"/>
        <w:rPr>
          <w:rFonts w:ascii="宋体" w:eastAsia="宋体" w:hAnsi="宋体" w:cs="宋体"/>
          <w:sz w:val="24"/>
          <w:szCs w:val="24"/>
        </w:rPr>
      </w:pPr>
      <w:r>
        <w:rPr>
          <w:rFonts w:ascii="宋体" w:eastAsia="宋体" w:hAnsi="宋体" w:cs="宋体"/>
        </w:rPr>
        <w:t>周建 12:21</w:t>
      </w:r>
      <w:r>
        <w:rPr>
          <w:rFonts w:ascii="宋体" w:eastAsia="宋体" w:hAnsi="宋体" w:cs="宋体"/>
        </w:rPr>
        <w:br/>
      </w:r>
      <w:r>
        <w:rPr>
          <w:rFonts w:ascii="宋体" w:eastAsia="宋体" w:hAnsi="宋体" w:cs="宋体"/>
        </w:rPr>
        <w:t>我会仲裁，该找对该找谁找谁</w:t>
      </w:r>
    </w:p>
    <w:p>
      <w:pPr>
        <w:spacing w:before="240" w:after="240"/>
        <w:rPr>
          <w:rFonts w:ascii="宋体" w:eastAsia="宋体" w:hAnsi="宋体" w:cs="宋体"/>
          <w:sz w:val="24"/>
          <w:szCs w:val="24"/>
        </w:rPr>
      </w:pPr>
      <w:r>
        <w:rPr>
          <w:rFonts w:ascii="宋体" w:eastAsia="宋体" w:hAnsi="宋体" w:cs="宋体"/>
        </w:rPr>
        <w:t>王川 12:23</w:t>
      </w:r>
      <w:r>
        <w:rPr>
          <w:rFonts w:ascii="宋体" w:eastAsia="宋体" w:hAnsi="宋体" w:cs="宋体"/>
        </w:rPr>
        <w:br/>
      </w:r>
      <w:r>
        <w:rPr>
          <w:rFonts w:ascii="宋体" w:eastAsia="宋体" w:hAnsi="宋体" w:cs="宋体"/>
        </w:rPr>
        <w:t>我现在跟你说清了，离开我工作场所</w:t>
      </w:r>
    </w:p>
    <w:p>
      <w:pPr>
        <w:spacing w:before="240" w:after="240"/>
        <w:rPr>
          <w:rFonts w:ascii="宋体" w:eastAsia="宋体" w:hAnsi="宋体" w:cs="宋体"/>
          <w:sz w:val="24"/>
          <w:szCs w:val="24"/>
        </w:rPr>
      </w:pPr>
      <w:r>
        <w:rPr>
          <w:rFonts w:ascii="宋体" w:eastAsia="宋体" w:hAnsi="宋体" w:cs="宋体"/>
        </w:rPr>
        <w:t>周建 12:26</w:t>
      </w:r>
      <w:r>
        <w:rPr>
          <w:rFonts w:ascii="宋体" w:eastAsia="宋体" w:hAnsi="宋体" w:cs="宋体"/>
        </w:rPr>
        <w:br/>
      </w:r>
      <w:r>
        <w:rPr>
          <w:rFonts w:ascii="宋体" w:eastAsia="宋体" w:hAnsi="宋体" w:cs="宋体"/>
        </w:rPr>
        <w:t>我没看完</w:t>
      </w:r>
    </w:p>
    <w:p>
      <w:pPr>
        <w:spacing w:before="240" w:after="240"/>
        <w:rPr>
          <w:rFonts w:ascii="宋体" w:eastAsia="宋体" w:hAnsi="宋体" w:cs="宋体"/>
          <w:sz w:val="24"/>
          <w:szCs w:val="24"/>
        </w:rPr>
      </w:pPr>
      <w:r>
        <w:rPr>
          <w:rFonts w:ascii="宋体" w:eastAsia="宋体" w:hAnsi="宋体" w:cs="宋体"/>
        </w:rPr>
        <w:t>王川 12:28</w:t>
      </w:r>
      <w:r>
        <w:rPr>
          <w:rFonts w:ascii="宋体" w:eastAsia="宋体" w:hAnsi="宋体" w:cs="宋体"/>
        </w:rPr>
        <w:br/>
      </w:r>
      <w:r>
        <w:rPr>
          <w:rFonts w:ascii="宋体" w:eastAsia="宋体" w:hAnsi="宋体" w:cs="宋体"/>
        </w:rPr>
        <w:t>立刻报案，现在报案打110</w:t>
      </w:r>
    </w:p>
    <w:p>
      <w:pPr>
        <w:spacing w:before="240" w:after="240"/>
        <w:rPr>
          <w:rFonts w:ascii="宋体" w:eastAsia="宋体" w:hAnsi="宋体" w:cs="宋体"/>
          <w:sz w:val="24"/>
          <w:szCs w:val="24"/>
        </w:rPr>
      </w:pPr>
      <w:r>
        <w:rPr>
          <w:rFonts w:ascii="宋体" w:eastAsia="宋体" w:hAnsi="宋体" w:cs="宋体"/>
        </w:rPr>
        <w:t>周建 12:32</w:t>
      </w:r>
      <w:r>
        <w:rPr>
          <w:rFonts w:ascii="宋体" w:eastAsia="宋体" w:hAnsi="宋体" w:cs="宋体"/>
        </w:rPr>
        <w:br/>
      </w:r>
      <w:r>
        <w:rPr>
          <w:rFonts w:ascii="宋体" w:eastAsia="宋体" w:hAnsi="宋体" w:cs="宋体"/>
        </w:rPr>
        <w:t>打呗，但是我没看完多嘛</w:t>
      </w:r>
    </w:p>
    <w:p>
      <w:pPr>
        <w:spacing w:before="240" w:after="240"/>
        <w:rPr>
          <w:rFonts w:ascii="宋体" w:eastAsia="宋体" w:hAnsi="宋体" w:cs="宋体"/>
          <w:sz w:val="24"/>
          <w:szCs w:val="24"/>
        </w:rPr>
      </w:pPr>
      <w:r>
        <w:rPr>
          <w:rFonts w:ascii="宋体" w:eastAsia="宋体" w:hAnsi="宋体" w:cs="宋体"/>
        </w:rPr>
        <w:t>王川 12:34</w:t>
      </w:r>
      <w:r>
        <w:rPr>
          <w:rFonts w:ascii="宋体" w:eastAsia="宋体" w:hAnsi="宋体" w:cs="宋体"/>
        </w:rPr>
        <w:br/>
      </w:r>
      <w:r>
        <w:rPr>
          <w:rFonts w:ascii="宋体" w:eastAsia="宋体" w:hAnsi="宋体" w:cs="宋体"/>
        </w:rPr>
        <w:t>打110。我跟你说清了，这是我的工作地方，你不应该在这里走。</w:t>
      </w:r>
    </w:p>
    <w:p>
      <w:pPr>
        <w:spacing w:before="240" w:after="240"/>
        <w:rPr>
          <w:rFonts w:ascii="宋体" w:eastAsia="宋体" w:hAnsi="宋体" w:cs="宋体"/>
          <w:sz w:val="24"/>
          <w:szCs w:val="24"/>
        </w:rPr>
      </w:pPr>
      <w:r>
        <w:rPr>
          <w:rFonts w:ascii="宋体" w:eastAsia="宋体" w:hAnsi="宋体" w:cs="宋体"/>
        </w:rPr>
        <w:t>周建 12:40</w:t>
      </w:r>
      <w:r>
        <w:rPr>
          <w:rFonts w:ascii="宋体" w:eastAsia="宋体" w:hAnsi="宋体" w:cs="宋体"/>
        </w:rPr>
        <w:br/>
      </w:r>
      <w:r>
        <w:rPr>
          <w:rFonts w:ascii="宋体" w:eastAsia="宋体" w:hAnsi="宋体" w:cs="宋体"/>
        </w:rPr>
        <w:t>但是我想我看看微信发的通知有没有法</w:t>
      </w:r>
    </w:p>
    <w:p>
      <w:pPr>
        <w:spacing w:before="240" w:after="240"/>
        <w:rPr>
          <w:rFonts w:ascii="宋体" w:eastAsia="宋体" w:hAnsi="宋体" w:cs="宋体"/>
          <w:sz w:val="24"/>
          <w:szCs w:val="24"/>
        </w:rPr>
      </w:pPr>
      <w:r>
        <w:rPr>
          <w:rFonts w:ascii="宋体" w:eastAsia="宋体" w:hAnsi="宋体" w:cs="宋体"/>
        </w:rPr>
        <w:t>王川 12:47</w:t>
      </w:r>
      <w:r>
        <w:rPr>
          <w:rFonts w:ascii="宋体" w:eastAsia="宋体" w:hAnsi="宋体" w:cs="宋体"/>
        </w:rPr>
        <w:br/>
      </w:r>
      <w:r>
        <w:rPr>
          <w:rFonts w:ascii="宋体" w:eastAsia="宋体" w:hAnsi="宋体" w:cs="宋体"/>
          <w:shd w:val="clear" w:color="auto" w:fill="FFFF00"/>
        </w:rPr>
        <w:t>刘凯打1</w:t>
      </w:r>
      <w:r>
        <w:rPr>
          <w:rFonts w:ascii="宋体" w:eastAsia="宋体" w:hAnsi="宋体" w:cs="宋体"/>
          <w:shd w:val="clear" w:color="auto" w:fill="FFFF00"/>
        </w:rPr>
        <w:t>10，</w:t>
      </w:r>
      <w:r>
        <w:rPr>
          <w:rFonts w:ascii="宋体" w:eastAsia="宋体" w:hAnsi="宋体" w:cs="宋体"/>
          <w:shd w:val="clear" w:color="auto" w:fill="FFFF00"/>
        </w:rPr>
        <w:t>先</w:t>
      </w:r>
      <w:r>
        <w:rPr>
          <w:rFonts w:ascii="宋体" w:eastAsia="宋体" w:hAnsi="宋体" w:cs="宋体"/>
          <w:shd w:val="clear" w:color="auto" w:fill="FFFF00"/>
        </w:rPr>
        <w:t>抓进去</w:t>
      </w:r>
      <w:r>
        <w:rPr>
          <w:rFonts w:ascii="宋体" w:eastAsia="宋体" w:hAnsi="宋体" w:cs="宋体"/>
          <w:shd w:val="clear" w:color="auto" w:fill="FFFF00"/>
        </w:rPr>
        <w:t>再说。</w:t>
      </w:r>
    </w:p>
    <w:p>
      <w:pPr>
        <w:spacing w:before="240" w:after="240"/>
        <w:rPr>
          <w:rFonts w:ascii="宋体" w:eastAsia="宋体" w:hAnsi="宋体" w:cs="宋体"/>
          <w:sz w:val="24"/>
          <w:szCs w:val="24"/>
        </w:rPr>
      </w:pPr>
      <w:r>
        <w:rPr>
          <w:rFonts w:ascii="宋体" w:eastAsia="宋体" w:hAnsi="宋体" w:cs="宋体"/>
        </w:rPr>
        <w:t>刘凯 12:52</w:t>
      </w:r>
      <w:r>
        <w:rPr>
          <w:rFonts w:ascii="宋体" w:eastAsia="宋体" w:hAnsi="宋体" w:cs="宋体"/>
        </w:rPr>
        <w:br/>
      </w:r>
      <w:r>
        <w:rPr>
          <w:rFonts w:ascii="宋体" w:eastAsia="宋体" w:hAnsi="宋体" w:cs="宋体"/>
        </w:rPr>
        <w:t>你请个律师再去研究法律，您对法律的理解简直是，哈哈哈</w:t>
      </w:r>
    </w:p>
    <w:p>
      <w:pPr>
        <w:spacing w:before="240" w:after="240"/>
        <w:rPr>
          <w:rFonts w:ascii="宋体" w:eastAsia="宋体" w:hAnsi="宋体" w:cs="宋体"/>
          <w:sz w:val="24"/>
          <w:szCs w:val="24"/>
        </w:rPr>
      </w:pPr>
      <w:r>
        <w:rPr>
          <w:rFonts w:ascii="宋体" w:eastAsia="宋体" w:hAnsi="宋体" w:cs="宋体"/>
        </w:rPr>
        <w:t>周建 12:56</w:t>
      </w:r>
      <w:r>
        <w:rPr>
          <w:rFonts w:ascii="宋体" w:eastAsia="宋体" w:hAnsi="宋体" w:cs="宋体"/>
        </w:rPr>
        <w:br/>
      </w:r>
      <w:r>
        <w:rPr>
          <w:rFonts w:ascii="宋体" w:eastAsia="宋体" w:hAnsi="宋体" w:cs="宋体"/>
        </w:rPr>
        <w:t>好吧，</w:t>
      </w:r>
    </w:p>
    <w:p>
      <w:pPr>
        <w:spacing w:before="240" w:after="240"/>
        <w:rPr>
          <w:rFonts w:ascii="宋体" w:eastAsia="宋体" w:hAnsi="宋体" w:cs="宋体"/>
          <w:sz w:val="24"/>
          <w:szCs w:val="24"/>
        </w:rPr>
      </w:pPr>
      <w:r>
        <w:rPr>
          <w:rFonts w:ascii="宋体" w:eastAsia="宋体" w:hAnsi="宋体" w:cs="宋体"/>
        </w:rPr>
        <w:t>刘凯 12:59</w:t>
      </w:r>
      <w:r>
        <w:rPr>
          <w:rFonts w:ascii="宋体" w:eastAsia="宋体" w:hAnsi="宋体" w:cs="宋体"/>
        </w:rPr>
        <w:br/>
      </w:r>
      <w:r>
        <w:rPr>
          <w:rFonts w:ascii="宋体" w:eastAsia="宋体" w:hAnsi="宋体" w:cs="宋体"/>
        </w:rPr>
        <w:t>请个律师可以最大限度的保护您的合法权益。现在是办公场所大家都在工作，您在这已经影响了大家，请马上离开。</w:t>
      </w:r>
    </w:p>
    <w:p>
      <w:pPr>
        <w:spacing w:before="240" w:after="240"/>
        <w:rPr>
          <w:rFonts w:ascii="宋体" w:eastAsia="宋体" w:hAnsi="宋体" w:cs="宋体"/>
          <w:sz w:val="24"/>
          <w:szCs w:val="24"/>
        </w:rPr>
      </w:pPr>
      <w:r>
        <w:rPr>
          <w:rFonts w:ascii="宋体" w:eastAsia="宋体" w:hAnsi="宋体" w:cs="宋体"/>
        </w:rPr>
        <w:t>周建 13:11</w:t>
      </w:r>
      <w:r>
        <w:rPr>
          <w:rFonts w:ascii="宋体" w:eastAsia="宋体" w:hAnsi="宋体" w:cs="宋体"/>
        </w:rPr>
        <w:br/>
      </w:r>
      <w:r>
        <w:rPr>
          <w:rFonts w:ascii="宋体" w:eastAsia="宋体" w:hAnsi="宋体" w:cs="宋体"/>
        </w:rPr>
        <w:t>我看一下有没有</w:t>
      </w:r>
    </w:p>
    <w:p>
      <w:pPr>
        <w:spacing w:before="240" w:after="240"/>
        <w:rPr>
          <w:rFonts w:ascii="宋体" w:eastAsia="宋体" w:hAnsi="宋体" w:cs="宋体"/>
          <w:sz w:val="24"/>
          <w:szCs w:val="24"/>
        </w:rPr>
      </w:pPr>
      <w:r>
        <w:rPr>
          <w:rFonts w:ascii="宋体" w:eastAsia="宋体" w:hAnsi="宋体" w:cs="宋体"/>
        </w:rPr>
        <w:t>王川 13:12</w:t>
      </w:r>
      <w:r>
        <w:rPr>
          <w:rFonts w:ascii="宋体" w:eastAsia="宋体" w:hAnsi="宋体" w:cs="宋体"/>
        </w:rPr>
        <w:br/>
      </w:r>
      <w:r>
        <w:rPr>
          <w:rFonts w:ascii="宋体" w:eastAsia="宋体" w:hAnsi="宋体" w:cs="宋体"/>
        </w:rPr>
        <w:t>没事，你们俩直接打110，</w:t>
      </w:r>
    </w:p>
    <w:p>
      <w:pPr>
        <w:spacing w:before="240" w:after="240"/>
        <w:rPr>
          <w:rFonts w:ascii="宋体" w:eastAsia="宋体" w:hAnsi="宋体" w:cs="宋体"/>
          <w:sz w:val="24"/>
          <w:szCs w:val="24"/>
        </w:rPr>
      </w:pPr>
      <w:r>
        <w:rPr>
          <w:rFonts w:ascii="宋体" w:eastAsia="宋体" w:hAnsi="宋体" w:cs="宋体"/>
        </w:rPr>
        <w:t>行内员工 13:13</w:t>
      </w:r>
      <w:r>
        <w:rPr>
          <w:rFonts w:ascii="宋体" w:eastAsia="宋体" w:hAnsi="宋体" w:cs="宋体"/>
        </w:rPr>
        <w:br/>
      </w:r>
      <w:r>
        <w:rPr>
          <w:rFonts w:ascii="宋体" w:eastAsia="宋体" w:hAnsi="宋体" w:cs="宋体"/>
        </w:rPr>
        <w:t>我们刚才给了你时间给你宣读，</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你可以站在门外面看，都不用刚才能不能再拒绝，你现在要你又拒绝我，说你刚才</w:t>
      </w:r>
    </w:p>
    <w:p>
      <w:pPr>
        <w:spacing w:before="240" w:after="240"/>
        <w:rPr>
          <w:rFonts w:ascii="宋体" w:eastAsia="宋体" w:hAnsi="宋体" w:cs="宋体"/>
          <w:sz w:val="24"/>
          <w:szCs w:val="24"/>
        </w:rPr>
      </w:pPr>
      <w:r>
        <w:rPr>
          <w:rFonts w:ascii="宋体" w:eastAsia="宋体" w:hAnsi="宋体" w:cs="宋体"/>
        </w:rPr>
        <w:t>周建 13:23</w:t>
      </w:r>
      <w:r>
        <w:rPr>
          <w:rFonts w:ascii="宋体" w:eastAsia="宋体" w:hAnsi="宋体" w:cs="宋体"/>
        </w:rPr>
        <w:br/>
      </w:r>
      <w:r>
        <w:rPr>
          <w:rFonts w:ascii="宋体" w:eastAsia="宋体" w:hAnsi="宋体" w:cs="宋体"/>
        </w:rPr>
        <w:t>你看我在收什么，</w:t>
      </w:r>
    </w:p>
    <w:p>
      <w:pPr>
        <w:spacing w:before="240" w:after="240"/>
        <w:rPr>
          <w:rFonts w:ascii="宋体" w:eastAsia="宋体" w:hAnsi="宋体" w:cs="宋体"/>
          <w:sz w:val="24"/>
          <w:szCs w:val="24"/>
        </w:rPr>
      </w:pPr>
      <w:r>
        <w:rPr>
          <w:rFonts w:ascii="宋体" w:eastAsia="宋体" w:hAnsi="宋体" w:cs="宋体"/>
        </w:rPr>
        <w:t>王川 13:24</w:t>
      </w:r>
      <w:r>
        <w:rPr>
          <w:rFonts w:ascii="宋体" w:eastAsia="宋体" w:hAnsi="宋体" w:cs="宋体"/>
        </w:rPr>
        <w:br/>
      </w:r>
      <w:r>
        <w:rPr>
          <w:rFonts w:ascii="宋体" w:eastAsia="宋体" w:hAnsi="宋体" w:cs="宋体"/>
        </w:rPr>
        <w:t>不要说现在打110，先打警察电话再说</w:t>
      </w:r>
    </w:p>
    <w:p>
      <w:pPr>
        <w:spacing w:before="240" w:after="240"/>
        <w:rPr>
          <w:rFonts w:ascii="宋体" w:eastAsia="宋体" w:hAnsi="宋体" w:cs="宋体"/>
          <w:sz w:val="24"/>
          <w:szCs w:val="24"/>
        </w:rPr>
      </w:pPr>
      <w:r>
        <w:rPr>
          <w:rFonts w:ascii="宋体" w:eastAsia="宋体" w:hAnsi="宋体" w:cs="宋体"/>
        </w:rPr>
        <w:t>周建 13:27</w:t>
      </w:r>
      <w:r>
        <w:rPr>
          <w:rFonts w:ascii="宋体" w:eastAsia="宋体" w:hAnsi="宋体" w:cs="宋体"/>
        </w:rPr>
        <w:br/>
      </w:r>
      <w:r>
        <w:rPr>
          <w:rFonts w:ascii="宋体" w:eastAsia="宋体" w:hAnsi="宋体" w:cs="宋体"/>
        </w:rPr>
        <w:t>我查了微信通知是不行的，然后你们发的文档，我不会现场签，所以说他不行，</w:t>
      </w:r>
    </w:p>
    <w:p>
      <w:pPr>
        <w:spacing w:before="240" w:after="240"/>
        <w:rPr>
          <w:rFonts w:ascii="宋体" w:eastAsia="宋体" w:hAnsi="宋体" w:cs="宋体"/>
          <w:sz w:val="24"/>
          <w:szCs w:val="24"/>
        </w:rPr>
      </w:pPr>
      <w:r>
        <w:rPr>
          <w:rFonts w:ascii="宋体" w:eastAsia="宋体" w:hAnsi="宋体" w:cs="宋体"/>
        </w:rPr>
        <w:t>行内员工 13:49</w:t>
      </w:r>
      <w:r>
        <w:rPr>
          <w:rFonts w:ascii="宋体" w:eastAsia="宋体" w:hAnsi="宋体" w:cs="宋体"/>
        </w:rPr>
        <w:br/>
      </w:r>
      <w:r>
        <w:rPr>
          <w:rFonts w:ascii="宋体" w:eastAsia="宋体" w:hAnsi="宋体" w:cs="宋体"/>
        </w:rPr>
        <w:t>现场有录像，</w:t>
      </w:r>
    </w:p>
    <w:p>
      <w:pPr>
        <w:spacing w:before="240" w:after="240"/>
        <w:rPr>
          <w:rFonts w:ascii="宋体" w:eastAsia="宋体" w:hAnsi="宋体" w:cs="宋体"/>
          <w:sz w:val="24"/>
          <w:szCs w:val="24"/>
        </w:rPr>
      </w:pPr>
      <w:r>
        <w:rPr>
          <w:rFonts w:ascii="宋体" w:eastAsia="宋体" w:hAnsi="宋体" w:cs="宋体"/>
        </w:rPr>
        <w:t>刘凯 13:51</w:t>
      </w:r>
      <w:r>
        <w:rPr>
          <w:rFonts w:ascii="宋体" w:eastAsia="宋体" w:hAnsi="宋体" w:cs="宋体"/>
        </w:rPr>
        <w:br/>
      </w:r>
      <w:r>
        <w:rPr>
          <w:rFonts w:ascii="宋体" w:eastAsia="宋体" w:hAnsi="宋体" w:cs="宋体"/>
        </w:rPr>
        <w:t>不行，签不了签不了，你先出去咱就行了吧ok。</w:t>
      </w:r>
    </w:p>
    <w:p>
      <w:pPr>
        <w:spacing w:before="240" w:after="240"/>
        <w:rPr>
          <w:rFonts w:ascii="宋体" w:eastAsia="宋体" w:hAnsi="宋体" w:cs="宋体"/>
          <w:sz w:val="24"/>
          <w:szCs w:val="24"/>
        </w:rPr>
      </w:pPr>
      <w:r>
        <w:rPr>
          <w:rFonts w:ascii="宋体" w:eastAsia="宋体" w:hAnsi="宋体" w:cs="宋体"/>
        </w:rPr>
        <w:t>周建 13:56</w:t>
      </w:r>
      <w:r>
        <w:rPr>
          <w:rFonts w:ascii="宋体" w:eastAsia="宋体" w:hAnsi="宋体" w:cs="宋体"/>
        </w:rPr>
        <w:br/>
      </w:r>
      <w:r>
        <w:rPr>
          <w:rFonts w:ascii="宋体" w:eastAsia="宋体" w:hAnsi="宋体" w:cs="宋体"/>
        </w:rPr>
        <w:t>那就是我不是本行，我还是本行员工？</w:t>
      </w:r>
    </w:p>
    <w:p>
      <w:pPr>
        <w:spacing w:before="240" w:after="240"/>
        <w:rPr>
          <w:rFonts w:ascii="宋体" w:eastAsia="宋体" w:hAnsi="宋体" w:cs="宋体"/>
          <w:sz w:val="24"/>
          <w:szCs w:val="24"/>
        </w:rPr>
      </w:pPr>
      <w:r>
        <w:rPr>
          <w:rFonts w:ascii="宋体" w:eastAsia="宋体" w:hAnsi="宋体" w:cs="宋体"/>
        </w:rPr>
        <w:t>刘凯 13:58</w:t>
      </w:r>
      <w:r>
        <w:rPr>
          <w:rFonts w:ascii="宋体" w:eastAsia="宋体" w:hAnsi="宋体" w:cs="宋体"/>
        </w:rPr>
        <w:br/>
      </w:r>
      <w:r>
        <w:rPr>
          <w:rFonts w:ascii="宋体" w:eastAsia="宋体" w:hAnsi="宋体" w:cs="宋体"/>
          <w:shd w:val="clear" w:color="auto" w:fill="FFFF00"/>
        </w:rPr>
        <w:t>有</w:t>
      </w:r>
      <w:r>
        <w:rPr>
          <w:rFonts w:ascii="宋体" w:eastAsia="宋体" w:hAnsi="宋体" w:cs="宋体"/>
          <w:shd w:val="clear" w:color="auto" w:fill="FFFF00"/>
        </w:rPr>
        <w:t>种</w:t>
      </w:r>
      <w:r>
        <w:rPr>
          <w:rFonts w:ascii="宋体" w:eastAsia="宋体" w:hAnsi="宋体" w:cs="宋体"/>
          <w:shd w:val="clear" w:color="auto" w:fill="FFFF00"/>
        </w:rPr>
        <w:t>你</w:t>
      </w:r>
      <w:r>
        <w:rPr>
          <w:rFonts w:ascii="宋体" w:eastAsia="宋体" w:hAnsi="宋体" w:cs="宋体"/>
          <w:shd w:val="clear" w:color="auto" w:fill="FFFF00"/>
        </w:rPr>
        <w:t>可以</w:t>
      </w:r>
      <w:r>
        <w:rPr>
          <w:rFonts w:ascii="宋体" w:eastAsia="宋体" w:hAnsi="宋体" w:cs="宋体"/>
          <w:shd w:val="clear" w:color="auto" w:fill="FFFF00"/>
        </w:rPr>
        <w:t>把</w:t>
      </w:r>
      <w:r>
        <w:rPr>
          <w:rFonts w:ascii="宋体" w:eastAsia="宋体" w:hAnsi="宋体" w:cs="宋体"/>
          <w:shd w:val="clear" w:color="auto" w:fill="FFFF00"/>
        </w:rPr>
        <w:t>电脑</w:t>
      </w:r>
      <w:r>
        <w:rPr>
          <w:rFonts w:ascii="宋体" w:eastAsia="宋体" w:hAnsi="宋体" w:cs="宋体"/>
          <w:shd w:val="clear" w:color="auto" w:fill="FFFF00"/>
        </w:rPr>
        <w:t>带</w:t>
      </w:r>
      <w:r>
        <w:rPr>
          <w:rFonts w:ascii="宋体" w:eastAsia="宋体" w:hAnsi="宋体" w:cs="宋体"/>
          <w:shd w:val="clear" w:color="auto" w:fill="FFFF00"/>
        </w:rPr>
        <w:t>出去，</w:t>
      </w:r>
      <w:r>
        <w:rPr>
          <w:rFonts w:ascii="宋体" w:eastAsia="宋体" w:hAnsi="宋体" w:cs="宋体"/>
          <w:shd w:val="clear" w:color="auto" w:fill="FFFF00"/>
        </w:rPr>
        <w:t>这个</w:t>
      </w:r>
      <w:r>
        <w:rPr>
          <w:rFonts w:ascii="宋体" w:eastAsia="宋体" w:hAnsi="宋体" w:cs="宋体"/>
          <w:shd w:val="clear" w:color="auto" w:fill="FFFF00"/>
        </w:rPr>
        <w:t>门</w:t>
      </w:r>
      <w:r>
        <w:rPr>
          <w:rFonts w:ascii="宋体" w:eastAsia="宋体" w:hAnsi="宋体" w:cs="宋体"/>
          <w:shd w:val="clear" w:color="auto" w:fill="FFFF00"/>
        </w:rPr>
        <w:t>咱</w:t>
      </w:r>
      <w:r>
        <w:rPr>
          <w:rFonts w:ascii="宋体" w:eastAsia="宋体" w:hAnsi="宋体" w:cs="宋体"/>
          <w:shd w:val="clear" w:color="auto" w:fill="FFFF00"/>
        </w:rPr>
        <w:t>看</w:t>
      </w:r>
      <w:r>
        <w:rPr>
          <w:rFonts w:ascii="宋体" w:eastAsia="宋体" w:hAnsi="宋体" w:cs="宋体"/>
          <w:shd w:val="clear" w:color="auto" w:fill="FFFF00"/>
        </w:rPr>
        <w:t>一下</w:t>
      </w:r>
      <w:r>
        <w:rPr>
          <w:rFonts w:ascii="宋体" w:eastAsia="宋体" w:hAnsi="宋体" w:cs="宋体"/>
          <w:shd w:val="clear" w:color="auto" w:fill="FFFF00"/>
        </w:rPr>
        <w:t>会</w:t>
      </w:r>
      <w:r>
        <w:rPr>
          <w:rFonts w:ascii="宋体" w:eastAsia="宋体" w:hAnsi="宋体" w:cs="宋体"/>
          <w:shd w:val="clear" w:color="auto" w:fill="FFFF00"/>
        </w:rPr>
        <w:t>发生</w:t>
      </w:r>
      <w:r>
        <w:rPr>
          <w:rFonts w:ascii="宋体" w:eastAsia="宋体" w:hAnsi="宋体" w:cs="宋体"/>
          <w:shd w:val="clear" w:color="auto" w:fill="FFFF00"/>
        </w:rPr>
        <w:t>什么</w:t>
      </w:r>
      <w:r>
        <w:rPr>
          <w:rFonts w:ascii="宋体" w:eastAsia="宋体" w:hAnsi="宋体" w:cs="宋体"/>
          <w:shd w:val="clear" w:color="auto" w:fill="FFFF00"/>
        </w:rPr>
        <w:t>事儿，</w:t>
      </w:r>
      <w:r>
        <w:rPr>
          <w:rFonts w:ascii="宋体" w:eastAsia="宋体" w:hAnsi="宋体" w:cs="宋体"/>
        </w:rPr>
        <w:t>我不是威胁你，请带出去带出这个门再看一下，</w:t>
      </w:r>
    </w:p>
    <w:p>
      <w:pPr>
        <w:spacing w:before="240" w:after="240"/>
        <w:rPr>
          <w:rFonts w:ascii="宋体" w:eastAsia="宋体" w:hAnsi="宋体" w:cs="宋体"/>
          <w:sz w:val="24"/>
          <w:szCs w:val="24"/>
        </w:rPr>
      </w:pPr>
      <w:r>
        <w:rPr>
          <w:rFonts w:ascii="宋体" w:eastAsia="宋体" w:hAnsi="宋体" w:cs="宋体"/>
        </w:rPr>
        <w:t>周建 14:08</w:t>
      </w:r>
      <w:r>
        <w:rPr>
          <w:rFonts w:ascii="宋体" w:eastAsia="宋体" w:hAnsi="宋体" w:cs="宋体"/>
        </w:rPr>
        <w:br/>
      </w:r>
      <w:r>
        <w:rPr>
          <w:rFonts w:ascii="宋体" w:eastAsia="宋体" w:hAnsi="宋体" w:cs="宋体"/>
        </w:rPr>
        <w:t>你不是威胁我，那你是在干啥啊</w:t>
      </w:r>
    </w:p>
    <w:p>
      <w:pPr>
        <w:spacing w:before="240" w:after="240"/>
        <w:rPr>
          <w:rFonts w:ascii="宋体" w:eastAsia="宋体" w:hAnsi="宋体" w:cs="宋体"/>
          <w:sz w:val="24"/>
          <w:szCs w:val="24"/>
        </w:rPr>
      </w:pPr>
      <w:r>
        <w:rPr>
          <w:rFonts w:ascii="宋体" w:eastAsia="宋体" w:hAnsi="宋体" w:cs="宋体"/>
        </w:rPr>
        <w:t>刘凯 14:09</w:t>
      </w:r>
      <w:r>
        <w:rPr>
          <w:rFonts w:ascii="宋体" w:eastAsia="宋体" w:hAnsi="宋体" w:cs="宋体"/>
        </w:rPr>
        <w:br/>
      </w:r>
      <w:r>
        <w:rPr>
          <w:rFonts w:ascii="宋体" w:eastAsia="宋体" w:hAnsi="宋体" w:cs="宋体"/>
        </w:rPr>
        <w:t>你带出去试，带带带。明白。马上带你，我不威胁你？你可以去找一个律师问一下，你把电脑带出去也是因为什么性质</w:t>
      </w:r>
    </w:p>
    <w:p>
      <w:pPr>
        <w:spacing w:before="240" w:after="240"/>
        <w:rPr>
          <w:rFonts w:ascii="宋体" w:eastAsia="宋体" w:hAnsi="宋体" w:cs="宋体"/>
          <w:sz w:val="24"/>
          <w:szCs w:val="24"/>
        </w:rPr>
      </w:pPr>
      <w:r>
        <w:rPr>
          <w:rFonts w:ascii="宋体" w:eastAsia="宋体" w:hAnsi="宋体" w:cs="宋体"/>
        </w:rPr>
        <w:t>周建 14:20</w:t>
      </w:r>
      <w:r>
        <w:rPr>
          <w:rFonts w:ascii="宋体" w:eastAsia="宋体" w:hAnsi="宋体" w:cs="宋体"/>
        </w:rPr>
        <w:br/>
      </w:r>
      <w:r>
        <w:rPr>
          <w:rFonts w:ascii="宋体" w:eastAsia="宋体" w:hAnsi="宋体" w:cs="宋体"/>
        </w:rPr>
        <w:t>其实这个电脑没什么不那么重要，但是你</w:t>
      </w:r>
    </w:p>
    <w:p>
      <w:pPr>
        <w:spacing w:before="240" w:after="240"/>
        <w:rPr>
          <w:rFonts w:ascii="宋体" w:eastAsia="宋体" w:hAnsi="宋体" w:cs="宋体"/>
          <w:sz w:val="24"/>
          <w:szCs w:val="24"/>
        </w:rPr>
      </w:pPr>
      <w:r>
        <w:rPr>
          <w:rFonts w:ascii="宋体" w:eastAsia="宋体" w:hAnsi="宋体" w:cs="宋体"/>
        </w:rPr>
        <w:t>王川 14:24</w:t>
      </w:r>
      <w:r>
        <w:rPr>
          <w:rFonts w:ascii="宋体" w:eastAsia="宋体" w:hAnsi="宋体" w:cs="宋体"/>
        </w:rPr>
        <w:br/>
      </w:r>
      <w:r>
        <w:rPr>
          <w:rFonts w:ascii="宋体" w:eastAsia="宋体" w:hAnsi="宋体" w:cs="宋体"/>
        </w:rPr>
        <w:t>跟我我一个一个说，我们明确告知你电脑是我的办公资产，在我的账面上你拿走属于我现在明确告诉你不可以，因为你不是员工了，你现在属于抢劫行为，你自己看着办好不？</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请现在离开我的工作场所好不好？</w:t>
      </w:r>
    </w:p>
    <w:p>
      <w:pPr>
        <w:spacing w:before="240" w:after="240"/>
        <w:rPr>
          <w:rFonts w:ascii="宋体" w:eastAsia="宋体" w:hAnsi="宋体" w:cs="宋体"/>
          <w:sz w:val="24"/>
          <w:szCs w:val="24"/>
        </w:rPr>
      </w:pPr>
      <w:r>
        <w:rPr>
          <w:rFonts w:ascii="宋体" w:eastAsia="宋体" w:hAnsi="宋体" w:cs="宋体"/>
        </w:rPr>
        <w:t>周建 14:41</w:t>
      </w:r>
      <w:r>
        <w:rPr>
          <w:rFonts w:ascii="宋体" w:eastAsia="宋体" w:hAnsi="宋体" w:cs="宋体"/>
        </w:rPr>
        <w:br/>
      </w:r>
      <w:r>
        <w:rPr>
          <w:rFonts w:ascii="宋体" w:eastAsia="宋体" w:hAnsi="宋体" w:cs="宋体"/>
        </w:rPr>
        <w:t>你们要出具书面的辞退通知，还不构成劳动检查书昨天给你了，今天的，不能分开，不能分开，你不要就你不能填什么表格的，表格形式我不清楚，</w:t>
      </w:r>
    </w:p>
    <w:p>
      <w:pPr>
        <w:spacing w:before="240" w:after="240"/>
        <w:rPr>
          <w:rFonts w:ascii="宋体" w:eastAsia="宋体" w:hAnsi="宋体" w:cs="宋体"/>
          <w:sz w:val="24"/>
          <w:szCs w:val="24"/>
        </w:rPr>
      </w:pPr>
      <w:r>
        <w:rPr>
          <w:rFonts w:ascii="宋体" w:eastAsia="宋体" w:hAnsi="宋体" w:cs="宋体"/>
        </w:rPr>
        <w:t>行内员工 14:57</w:t>
      </w:r>
      <w:r>
        <w:rPr>
          <w:rFonts w:ascii="宋体" w:eastAsia="宋体" w:hAnsi="宋体" w:cs="宋体"/>
        </w:rPr>
        <w:br/>
      </w:r>
      <w:r>
        <w:rPr>
          <w:rFonts w:ascii="宋体" w:eastAsia="宋体" w:hAnsi="宋体" w:cs="宋体"/>
        </w:rPr>
        <w:t>没有跟你说那些表格，让你现在红头文件上你也不愿意，</w:t>
      </w:r>
    </w:p>
    <w:p>
      <w:pPr>
        <w:spacing w:before="240" w:after="240"/>
        <w:rPr>
          <w:rFonts w:ascii="宋体" w:eastAsia="宋体" w:hAnsi="宋体" w:cs="宋体"/>
          <w:sz w:val="24"/>
          <w:szCs w:val="24"/>
        </w:rPr>
      </w:pPr>
      <w:r>
        <w:rPr>
          <w:rFonts w:ascii="宋体" w:eastAsia="宋体" w:hAnsi="宋体" w:cs="宋体"/>
        </w:rPr>
        <w:t>王川 15:02</w:t>
      </w:r>
      <w:r>
        <w:rPr>
          <w:rFonts w:ascii="宋体" w:eastAsia="宋体" w:hAnsi="宋体" w:cs="宋体"/>
        </w:rPr>
        <w:br/>
      </w:r>
      <w:r>
        <w:rPr>
          <w:rFonts w:ascii="宋体" w:eastAsia="宋体" w:hAnsi="宋体" w:cs="宋体"/>
        </w:rPr>
        <w:t>那个打110。大家正在工作，他在这里骚扰职场，如此扰乱金融罪了，有什么可说的？对吧？</w:t>
      </w:r>
    </w:p>
    <w:p>
      <w:pPr>
        <w:spacing w:before="240" w:after="240"/>
        <w:rPr>
          <w:rFonts w:ascii="宋体" w:eastAsia="宋体" w:hAnsi="宋体" w:cs="宋体"/>
          <w:sz w:val="24"/>
          <w:szCs w:val="24"/>
        </w:rPr>
      </w:pPr>
      <w:r>
        <w:rPr>
          <w:rFonts w:ascii="宋体" w:eastAsia="宋体" w:hAnsi="宋体" w:cs="宋体"/>
        </w:rPr>
        <w:t>周建 15:17</w:t>
      </w:r>
      <w:r>
        <w:rPr>
          <w:rFonts w:ascii="宋体" w:eastAsia="宋体" w:hAnsi="宋体" w:cs="宋体"/>
        </w:rPr>
        <w:br/>
      </w:r>
      <w:r>
        <w:rPr>
          <w:rFonts w:ascii="宋体" w:eastAsia="宋体" w:hAnsi="宋体" w:cs="宋体"/>
        </w:rPr>
        <w:t>扰乱金融秩序罪？</w:t>
      </w:r>
    </w:p>
    <w:p>
      <w:pPr>
        <w:spacing w:before="240" w:after="240"/>
        <w:rPr>
          <w:rFonts w:ascii="宋体" w:eastAsia="宋体" w:hAnsi="宋体" w:cs="宋体"/>
          <w:sz w:val="24"/>
          <w:szCs w:val="24"/>
        </w:rPr>
      </w:pPr>
      <w:r>
        <w:rPr>
          <w:rFonts w:ascii="宋体" w:eastAsia="宋体" w:hAnsi="宋体" w:cs="宋体"/>
        </w:rPr>
        <w:t>陈世航 15:19</w:t>
      </w:r>
      <w:r>
        <w:rPr>
          <w:rFonts w:ascii="宋体" w:eastAsia="宋体" w:hAnsi="宋体" w:cs="宋体"/>
        </w:rPr>
        <w:br/>
      </w:r>
      <w:r>
        <w:rPr>
          <w:rFonts w:ascii="宋体" w:eastAsia="宋体" w:hAnsi="宋体" w:cs="宋体"/>
        </w:rPr>
        <w:t>这个没有分开，你承认没有分开，</w:t>
      </w:r>
    </w:p>
    <w:p>
      <w:pPr>
        <w:spacing w:before="240" w:after="240"/>
        <w:rPr>
          <w:rFonts w:ascii="宋体" w:eastAsia="宋体" w:hAnsi="宋体" w:cs="宋体"/>
          <w:sz w:val="24"/>
          <w:szCs w:val="24"/>
        </w:rPr>
      </w:pPr>
      <w:r>
        <w:rPr>
          <w:rFonts w:ascii="宋体" w:eastAsia="宋体" w:hAnsi="宋体" w:cs="宋体"/>
        </w:rPr>
        <w:t>周建 15:25</w:t>
      </w:r>
      <w:r>
        <w:rPr>
          <w:rFonts w:ascii="宋体" w:eastAsia="宋体" w:hAnsi="宋体" w:cs="宋体"/>
        </w:rPr>
        <w:br/>
      </w:r>
      <w:r>
        <w:rPr>
          <w:rFonts w:ascii="宋体" w:eastAsia="宋体" w:hAnsi="宋体" w:cs="宋体"/>
        </w:rPr>
        <w:t>这个没有分开。那个我，那个不行</w:t>
      </w:r>
    </w:p>
    <w:p>
      <w:pPr>
        <w:spacing w:before="240" w:after="240"/>
        <w:rPr>
          <w:rFonts w:ascii="宋体" w:eastAsia="宋体" w:hAnsi="宋体" w:cs="宋体"/>
          <w:sz w:val="24"/>
          <w:szCs w:val="24"/>
        </w:rPr>
      </w:pPr>
      <w:r>
        <w:rPr>
          <w:rFonts w:ascii="宋体" w:eastAsia="宋体" w:hAnsi="宋体" w:cs="宋体"/>
        </w:rPr>
        <w:t>行内员工 15:28</w:t>
      </w:r>
      <w:r>
        <w:rPr>
          <w:rFonts w:ascii="宋体" w:eastAsia="宋体" w:hAnsi="宋体" w:cs="宋体"/>
        </w:rPr>
        <w:br/>
      </w:r>
      <w:r>
        <w:rPr>
          <w:rFonts w:ascii="宋体" w:eastAsia="宋体" w:hAnsi="宋体" w:cs="宋体"/>
        </w:rPr>
        <w:t>你可以在现在已经通知到你</w:t>
      </w:r>
    </w:p>
    <w:p>
      <w:pPr>
        <w:spacing w:before="240" w:after="240"/>
        <w:rPr>
          <w:rFonts w:ascii="宋体" w:eastAsia="宋体" w:hAnsi="宋体" w:cs="宋体"/>
          <w:sz w:val="24"/>
          <w:szCs w:val="24"/>
        </w:rPr>
      </w:pPr>
      <w:r>
        <w:rPr>
          <w:rFonts w:ascii="宋体" w:eastAsia="宋体" w:hAnsi="宋体" w:cs="宋体"/>
        </w:rPr>
        <w:t>周建 15:32</w:t>
      </w:r>
      <w:r>
        <w:rPr>
          <w:rFonts w:ascii="宋体" w:eastAsia="宋体" w:hAnsi="宋体" w:cs="宋体"/>
        </w:rPr>
        <w:br/>
      </w:r>
      <w:r>
        <w:rPr>
          <w:rFonts w:ascii="宋体" w:eastAsia="宋体" w:hAnsi="宋体" w:cs="宋体"/>
        </w:rPr>
        <w:t>等一下，你别说说啥也是，两份我都要看大哥。不，这个也是两份，我都要看。</w:t>
      </w:r>
    </w:p>
    <w:p>
      <w:pPr>
        <w:spacing w:before="240" w:after="240"/>
        <w:rPr>
          <w:rFonts w:ascii="宋体" w:eastAsia="宋体" w:hAnsi="宋体" w:cs="宋体"/>
          <w:sz w:val="24"/>
          <w:szCs w:val="24"/>
        </w:rPr>
      </w:pPr>
      <w:r>
        <w:rPr>
          <w:rFonts w:ascii="宋体" w:eastAsia="宋体" w:hAnsi="宋体" w:cs="宋体"/>
        </w:rPr>
        <w:t>王川 15:51</w:t>
      </w:r>
      <w:r>
        <w:rPr>
          <w:rFonts w:ascii="宋体" w:eastAsia="宋体" w:hAnsi="宋体" w:cs="宋体"/>
        </w:rPr>
        <w:br/>
      </w:r>
      <w:r>
        <w:rPr>
          <w:rFonts w:ascii="宋体" w:eastAsia="宋体" w:hAnsi="宋体" w:cs="宋体"/>
        </w:rPr>
        <w:t>请你离开我们场所，你都收到了，</w:t>
      </w:r>
    </w:p>
    <w:p>
      <w:pPr>
        <w:spacing w:before="240" w:after="240"/>
        <w:rPr>
          <w:rFonts w:ascii="宋体" w:eastAsia="宋体" w:hAnsi="宋体" w:cs="宋体"/>
          <w:sz w:val="24"/>
          <w:szCs w:val="24"/>
        </w:rPr>
      </w:pPr>
      <w:r>
        <w:rPr>
          <w:rFonts w:ascii="宋体" w:eastAsia="宋体" w:hAnsi="宋体" w:cs="宋体"/>
        </w:rPr>
        <w:t>周建 15:53</w:t>
      </w:r>
      <w:r>
        <w:rPr>
          <w:rFonts w:ascii="宋体" w:eastAsia="宋体" w:hAnsi="宋体" w:cs="宋体"/>
        </w:rPr>
        <w:br/>
      </w:r>
      <w:r>
        <w:rPr>
          <w:rFonts w:ascii="宋体" w:eastAsia="宋体" w:hAnsi="宋体" w:cs="宋体"/>
        </w:rPr>
        <w:t>那还给你。我要被迫离开了，</w:t>
      </w:r>
    </w:p>
    <w:p>
      <w:pPr>
        <w:spacing w:before="240" w:after="240"/>
        <w:rPr>
          <w:rFonts w:ascii="宋体" w:eastAsia="宋体" w:hAnsi="宋体" w:cs="宋体"/>
          <w:sz w:val="24"/>
          <w:szCs w:val="24"/>
        </w:rPr>
      </w:pPr>
      <w:r>
        <w:rPr>
          <w:rFonts w:ascii="宋体" w:eastAsia="宋体" w:hAnsi="宋体" w:cs="宋体"/>
        </w:rPr>
        <w:t>行内员工2 15:57</w:t>
      </w:r>
      <w:r>
        <w:rPr>
          <w:rFonts w:ascii="宋体" w:eastAsia="宋体" w:hAnsi="宋体" w:cs="宋体"/>
        </w:rPr>
        <w:br/>
      </w:r>
      <w:r>
        <w:rPr>
          <w:rFonts w:ascii="宋体" w:eastAsia="宋体" w:hAnsi="宋体" w:cs="宋体"/>
          <w:shd w:val="clear" w:color="auto" w:fill="FFFF00"/>
        </w:rPr>
        <w:t>清一下</w:t>
      </w:r>
      <w:r>
        <w:rPr>
          <w:rFonts w:ascii="宋体" w:eastAsia="宋体" w:hAnsi="宋体" w:cs="宋体"/>
          <w:shd w:val="clear" w:color="auto" w:fill="FFFF00"/>
        </w:rPr>
        <w:t>你</w:t>
      </w:r>
      <w:r>
        <w:rPr>
          <w:rFonts w:ascii="宋体" w:eastAsia="宋体" w:hAnsi="宋体" w:cs="宋体"/>
          <w:shd w:val="clear" w:color="auto" w:fill="FFFF00"/>
        </w:rPr>
        <w:t>的</w:t>
      </w:r>
      <w:r>
        <w:rPr>
          <w:rFonts w:ascii="宋体" w:eastAsia="宋体" w:hAnsi="宋体" w:cs="宋体"/>
          <w:shd w:val="clear" w:color="auto" w:fill="FFFF00"/>
        </w:rPr>
        <w:t>私人</w:t>
      </w:r>
      <w:r>
        <w:rPr>
          <w:rFonts w:ascii="宋体" w:eastAsia="宋体" w:hAnsi="宋体" w:cs="宋体"/>
          <w:shd w:val="clear" w:color="auto" w:fill="FFFF00"/>
        </w:rPr>
        <w:t>东西</w:t>
      </w:r>
      <w:r>
        <w:rPr>
          <w:rFonts w:ascii="宋体" w:eastAsia="宋体" w:hAnsi="宋体" w:cs="宋体"/>
          <w:shd w:val="clear" w:color="auto" w:fill="FFFF00"/>
        </w:rPr>
        <w:t>你</w:t>
      </w:r>
      <w:r>
        <w:rPr>
          <w:rFonts w:ascii="宋体" w:eastAsia="宋体" w:hAnsi="宋体" w:cs="宋体"/>
          <w:shd w:val="clear" w:color="auto" w:fill="FFFF00"/>
        </w:rPr>
        <w:t>带走，</w:t>
      </w:r>
    </w:p>
    <w:p>
      <w:pPr>
        <w:spacing w:before="240" w:after="240"/>
        <w:rPr>
          <w:rFonts w:ascii="宋体" w:eastAsia="宋体" w:hAnsi="宋体" w:cs="宋体"/>
          <w:sz w:val="24"/>
          <w:szCs w:val="24"/>
        </w:rPr>
      </w:pPr>
      <w:r>
        <w:rPr>
          <w:rFonts w:ascii="宋体" w:eastAsia="宋体" w:hAnsi="宋体" w:cs="宋体"/>
        </w:rPr>
        <w:t>方月 16:00</w:t>
      </w:r>
      <w:r>
        <w:rPr>
          <w:rFonts w:ascii="宋体" w:eastAsia="宋体" w:hAnsi="宋体" w:cs="宋体"/>
        </w:rPr>
        <w:br/>
      </w:r>
      <w:r>
        <w:rPr>
          <w:rFonts w:ascii="宋体" w:eastAsia="宋体" w:hAnsi="宋体" w:cs="宋体"/>
        </w:rPr>
        <w:t>这是公共资产。</w:t>
      </w:r>
    </w:p>
    <w:p>
      <w:pPr>
        <w:spacing w:before="240" w:after="240"/>
        <w:rPr>
          <w:rFonts w:ascii="宋体" w:eastAsia="宋体" w:hAnsi="宋体" w:cs="宋体"/>
          <w:sz w:val="24"/>
          <w:szCs w:val="24"/>
        </w:rPr>
      </w:pPr>
      <w:r>
        <w:rPr>
          <w:rFonts w:ascii="宋体" w:eastAsia="宋体" w:hAnsi="宋体" w:cs="宋体"/>
        </w:rPr>
        <w:t>行内员工2 16:05</w:t>
      </w:r>
      <w:r>
        <w:rPr>
          <w:rFonts w:ascii="宋体" w:eastAsia="宋体" w:hAnsi="宋体" w:cs="宋体"/>
        </w:rPr>
        <w:br/>
      </w:r>
      <w:r>
        <w:rPr>
          <w:rFonts w:ascii="宋体" w:eastAsia="宋体" w:hAnsi="宋体" w:cs="宋体"/>
        </w:rPr>
        <w:t>你的私人东西清理一下</w:t>
      </w:r>
    </w:p>
    <w:p>
      <w:pPr>
        <w:spacing w:before="240" w:after="240"/>
        <w:rPr>
          <w:rFonts w:ascii="宋体" w:eastAsia="宋体" w:hAnsi="宋体" w:cs="宋体"/>
          <w:sz w:val="24"/>
          <w:szCs w:val="24"/>
        </w:rPr>
      </w:pPr>
      <w:r>
        <w:rPr>
          <w:rFonts w:ascii="宋体" w:eastAsia="宋体" w:hAnsi="宋体" w:cs="宋体"/>
        </w:rPr>
        <w:t>周建 16:07</w:t>
      </w:r>
      <w:r>
        <w:rPr>
          <w:rFonts w:ascii="宋体" w:eastAsia="宋体" w:hAnsi="宋体" w:cs="宋体"/>
        </w:rPr>
        <w:br/>
      </w:r>
      <w:r>
        <w:rPr>
          <w:rFonts w:ascii="宋体" w:eastAsia="宋体" w:hAnsi="宋体" w:cs="宋体"/>
        </w:rPr>
        <w:t>不对，</w:t>
      </w:r>
    </w:p>
    <w:p>
      <w:pPr>
        <w:spacing w:before="240" w:after="240"/>
        <w:rPr>
          <w:rFonts w:ascii="宋体" w:eastAsia="宋体" w:hAnsi="宋体" w:cs="宋体"/>
          <w:sz w:val="24"/>
          <w:szCs w:val="24"/>
        </w:rPr>
      </w:pPr>
      <w:r>
        <w:rPr>
          <w:rFonts w:ascii="宋体" w:eastAsia="宋体" w:hAnsi="宋体" w:cs="宋体"/>
        </w:rPr>
        <w:t>行内员工3 16:09</w:t>
      </w:r>
      <w:r>
        <w:rPr>
          <w:rFonts w:ascii="宋体" w:eastAsia="宋体" w:hAnsi="宋体" w:cs="宋体"/>
        </w:rPr>
        <w:br/>
      </w:r>
      <w:r>
        <w:rPr>
          <w:rFonts w:ascii="宋体" w:eastAsia="宋体" w:hAnsi="宋体" w:cs="宋体"/>
        </w:rPr>
        <w:t>你已经不是我们员工了，请把你的私人物品</w:t>
      </w:r>
    </w:p>
    <w:p>
      <w:pPr>
        <w:spacing w:before="240" w:after="240"/>
        <w:rPr>
          <w:rFonts w:ascii="宋体" w:eastAsia="宋体" w:hAnsi="宋体" w:cs="宋体"/>
          <w:sz w:val="24"/>
          <w:szCs w:val="24"/>
        </w:rPr>
      </w:pPr>
      <w:r>
        <w:rPr>
          <w:rFonts w:ascii="宋体" w:eastAsia="宋体" w:hAnsi="宋体" w:cs="宋体"/>
        </w:rPr>
        <w:t>刘凯 16:12</w:t>
      </w:r>
      <w:r>
        <w:rPr>
          <w:rFonts w:ascii="宋体" w:eastAsia="宋体" w:hAnsi="宋体" w:cs="宋体"/>
        </w:rPr>
        <w:br/>
      </w:r>
      <w:r>
        <w:rPr>
          <w:rFonts w:ascii="宋体" w:eastAsia="宋体" w:hAnsi="宋体" w:cs="宋体"/>
        </w:rPr>
        <w:t>兄弟这样，这个事情已经影响到所有的大家的工作了，这是办公场所，如果您有这个觉得还有事项没有说，咱请到办公室不要影响大家，如果你做你觉得没有事情，请马上离开</w:t>
      </w:r>
    </w:p>
    <w:p>
      <w:pPr>
        <w:spacing w:before="240" w:after="240"/>
        <w:rPr>
          <w:rFonts w:ascii="宋体" w:eastAsia="宋体" w:hAnsi="宋体" w:cs="宋体"/>
          <w:sz w:val="24"/>
          <w:szCs w:val="24"/>
        </w:rPr>
      </w:pPr>
      <w:r>
        <w:rPr>
          <w:rFonts w:ascii="宋体" w:eastAsia="宋体" w:hAnsi="宋体" w:cs="宋体"/>
        </w:rPr>
        <w:t>王川 16:26</w:t>
      </w:r>
      <w:r>
        <w:rPr>
          <w:rFonts w:ascii="宋体" w:eastAsia="宋体" w:hAnsi="宋体" w:cs="宋体"/>
        </w:rPr>
        <w:br/>
      </w:r>
      <w:r>
        <w:rPr>
          <w:rFonts w:ascii="宋体" w:eastAsia="宋体" w:hAnsi="宋体" w:cs="宋体"/>
        </w:rPr>
        <w:t>没事，报完警了，我跟他说说，</w:t>
      </w:r>
    </w:p>
    <w:p>
      <w:pPr>
        <w:spacing w:before="240" w:after="240"/>
        <w:rPr>
          <w:rFonts w:ascii="宋体" w:eastAsia="宋体" w:hAnsi="宋体" w:cs="宋体"/>
          <w:sz w:val="24"/>
          <w:szCs w:val="24"/>
        </w:rPr>
      </w:pPr>
      <w:r>
        <w:rPr>
          <w:rFonts w:ascii="宋体" w:eastAsia="宋体" w:hAnsi="宋体" w:cs="宋体"/>
        </w:rPr>
        <w:t>周建 16:27</w:t>
      </w:r>
      <w:r>
        <w:rPr>
          <w:rFonts w:ascii="宋体" w:eastAsia="宋体" w:hAnsi="宋体" w:cs="宋体"/>
        </w:rPr>
        <w:br/>
      </w:r>
      <w:r>
        <w:rPr>
          <w:rFonts w:ascii="宋体" w:eastAsia="宋体" w:hAnsi="宋体" w:cs="宋体"/>
        </w:rPr>
        <w:t>报完警就等警察来呗</w:t>
      </w:r>
    </w:p>
    <w:p>
      <w:pPr>
        <w:spacing w:before="240" w:after="240"/>
        <w:rPr>
          <w:rFonts w:ascii="宋体" w:eastAsia="宋体" w:hAnsi="宋体" w:cs="宋体"/>
          <w:sz w:val="24"/>
          <w:szCs w:val="24"/>
        </w:rPr>
      </w:pPr>
      <w:r>
        <w:rPr>
          <w:rFonts w:ascii="宋体" w:eastAsia="宋体" w:hAnsi="宋体" w:cs="宋体"/>
        </w:rPr>
        <w:t>王川 16:29</w:t>
      </w:r>
      <w:r>
        <w:rPr>
          <w:rFonts w:ascii="宋体" w:eastAsia="宋体" w:hAnsi="宋体" w:cs="宋体"/>
        </w:rPr>
        <w:br/>
      </w:r>
      <w:r>
        <w:rPr>
          <w:rFonts w:ascii="宋体" w:eastAsia="宋体" w:hAnsi="宋体" w:cs="宋体"/>
        </w:rPr>
        <w:t>可以。</w:t>
      </w:r>
    </w:p>
    <w:p>
      <w:pPr>
        <w:spacing w:before="240" w:after="240"/>
        <w:rPr>
          <w:rFonts w:ascii="宋体" w:eastAsia="宋体" w:hAnsi="宋体" w:cs="宋体"/>
          <w:sz w:val="24"/>
          <w:szCs w:val="24"/>
        </w:rPr>
      </w:pPr>
      <w:r>
        <w:rPr>
          <w:rFonts w:ascii="宋体" w:eastAsia="宋体" w:hAnsi="宋体" w:cs="宋体"/>
        </w:rPr>
        <w:t>周建 16:52</w:t>
      </w:r>
      <w:r>
        <w:rPr>
          <w:rFonts w:ascii="宋体" w:eastAsia="宋体" w:hAnsi="宋体" w:cs="宋体"/>
        </w:rPr>
        <w:br/>
      </w:r>
      <w:r>
        <w:rPr>
          <w:rFonts w:ascii="宋体" w:eastAsia="宋体" w:hAnsi="宋体" w:cs="宋体"/>
        </w:rPr>
        <w:t>差不多了。</w:t>
      </w:r>
    </w:p>
    <w:p>
      <w:pPr>
        <w:spacing w:before="240" w:after="240"/>
        <w:rPr>
          <w:rFonts w:ascii="宋体" w:eastAsia="宋体" w:hAnsi="宋体" w:cs="宋体"/>
          <w:sz w:val="24"/>
          <w:szCs w:val="24"/>
        </w:rPr>
      </w:pPr>
      <w:r>
        <w:rPr>
          <w:rFonts w:ascii="宋体" w:eastAsia="宋体" w:hAnsi="宋体" w:cs="宋体"/>
        </w:rPr>
        <w:t>冯宇 17:41</w:t>
      </w:r>
      <w:r>
        <w:rPr>
          <w:rFonts w:ascii="宋体" w:eastAsia="宋体" w:hAnsi="宋体" w:cs="宋体"/>
        </w:rPr>
        <w:br/>
      </w:r>
      <w:r>
        <w:rPr>
          <w:rFonts w:ascii="宋体" w:eastAsia="宋体" w:hAnsi="宋体" w:cs="宋体"/>
        </w:rPr>
        <w:t>可以，反正请确认你的私人物品不在这。</w:t>
      </w:r>
    </w:p>
    <w:p>
      <w:pPr>
        <w:spacing w:before="240" w:after="240"/>
        <w:rPr>
          <w:rFonts w:ascii="宋体" w:eastAsia="宋体" w:hAnsi="宋体" w:cs="宋体"/>
          <w:sz w:val="24"/>
          <w:szCs w:val="24"/>
        </w:rPr>
      </w:pPr>
      <w:r>
        <w:rPr>
          <w:rFonts w:ascii="宋体" w:eastAsia="宋体" w:hAnsi="宋体" w:cs="宋体"/>
        </w:rPr>
        <w:t>周建 17:43</w:t>
      </w:r>
      <w:r>
        <w:rPr>
          <w:rFonts w:ascii="宋体" w:eastAsia="宋体" w:hAnsi="宋体" w:cs="宋体"/>
        </w:rPr>
        <w:br/>
      </w:r>
      <w:r>
        <w:rPr>
          <w:rFonts w:ascii="宋体" w:eastAsia="宋体" w:hAnsi="宋体" w:cs="宋体"/>
        </w:rPr>
        <w:t>不用赘述，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那个是不是要给我一份我才能仲裁？不对，你不要骗我哟。你要给我一份我才能做出来，大家不套路了嘛。我签收你把它给我，但是我不承认上面的内容，我就是对就这个意思，你要给我一份</w:t>
      </w:r>
    </w:p>
    <w:p>
      <w:pPr>
        <w:spacing w:before="240" w:after="240"/>
        <w:rPr>
          <w:rFonts w:ascii="宋体" w:eastAsia="宋体" w:hAnsi="宋体" w:cs="宋体"/>
          <w:sz w:val="24"/>
          <w:szCs w:val="24"/>
        </w:rPr>
      </w:pPr>
      <w:r>
        <w:rPr>
          <w:rFonts w:ascii="宋体" w:eastAsia="宋体" w:hAnsi="宋体" w:cs="宋体"/>
        </w:rPr>
        <w:t>陈世航 22:05</w:t>
      </w:r>
      <w:r>
        <w:rPr>
          <w:rFonts w:ascii="宋体" w:eastAsia="宋体" w:hAnsi="宋体" w:cs="宋体"/>
        </w:rPr>
        <w:br/>
      </w:r>
      <w:r>
        <w:rPr>
          <w:rFonts w:ascii="宋体" w:eastAsia="宋体" w:hAnsi="宋体" w:cs="宋体"/>
        </w:rPr>
        <w:t>你想仲裁去仲裁，但是你先签字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他怎么能够认定</w:t>
      </w:r>
    </w:p>
    <w:p>
      <w:pPr>
        <w:spacing w:before="240" w:after="240"/>
        <w:rPr>
          <w:rFonts w:ascii="宋体" w:eastAsia="宋体" w:hAnsi="宋体" w:cs="宋体"/>
          <w:sz w:val="24"/>
          <w:szCs w:val="24"/>
        </w:rPr>
      </w:pPr>
      <w:r>
        <w:rPr>
          <w:rFonts w:ascii="宋体" w:eastAsia="宋体" w:hAnsi="宋体" w:cs="宋体"/>
        </w:rPr>
        <w:t>周建 22:14</w:t>
      </w:r>
      <w:r>
        <w:rPr>
          <w:rFonts w:ascii="宋体" w:eastAsia="宋体" w:hAnsi="宋体" w:cs="宋体"/>
        </w:rPr>
        <w:br/>
      </w:r>
      <w:r>
        <w:rPr>
          <w:rFonts w:ascii="宋体" w:eastAsia="宋体" w:hAnsi="宋体" w:cs="宋体"/>
        </w:rPr>
        <w:t>我记得是可以回去之后再签的，你们把东西给我回去，签了之后我再寄给你，</w:t>
      </w:r>
    </w:p>
    <w:p>
      <w:pPr>
        <w:spacing w:before="240" w:after="240"/>
        <w:rPr>
          <w:rFonts w:ascii="宋体" w:eastAsia="宋体" w:hAnsi="宋体" w:cs="宋体"/>
          <w:sz w:val="24"/>
          <w:szCs w:val="24"/>
        </w:rPr>
      </w:pPr>
      <w:r>
        <w:rPr>
          <w:rFonts w:ascii="宋体" w:eastAsia="宋体" w:hAnsi="宋体" w:cs="宋体"/>
        </w:rPr>
        <w:t>陈世航 22:20</w:t>
      </w:r>
      <w:r>
        <w:rPr>
          <w:rFonts w:ascii="宋体" w:eastAsia="宋体" w:hAnsi="宋体" w:cs="宋体"/>
        </w:rPr>
        <w:br/>
      </w:r>
      <w:r>
        <w:rPr>
          <w:rFonts w:ascii="宋体" w:eastAsia="宋体" w:hAnsi="宋体" w:cs="宋体"/>
        </w:rPr>
        <w:t>谁知万一是你的家人签字好，你这个也没有办法代表。</w:t>
      </w:r>
    </w:p>
    <w:p>
      <w:pPr>
        <w:spacing w:before="240" w:after="240"/>
        <w:rPr>
          <w:rFonts w:ascii="宋体" w:eastAsia="宋体" w:hAnsi="宋体" w:cs="宋体"/>
          <w:sz w:val="24"/>
          <w:szCs w:val="24"/>
        </w:rPr>
      </w:pPr>
      <w:r>
        <w:rPr>
          <w:rFonts w:ascii="宋体" w:eastAsia="宋体" w:hAnsi="宋体" w:cs="宋体"/>
        </w:rPr>
        <w:t>周建 22:28</w:t>
      </w:r>
      <w:r>
        <w:rPr>
          <w:rFonts w:ascii="宋体" w:eastAsia="宋体" w:hAnsi="宋体" w:cs="宋体"/>
        </w:rPr>
        <w:br/>
      </w:r>
      <w:r>
        <w:rPr>
          <w:rFonts w:ascii="宋体" w:eastAsia="宋体" w:hAnsi="宋体" w:cs="宋体"/>
        </w:rPr>
        <w:t>那我明天就来，然后不在你们部门办公场所不就行了吗？对吧？</w:t>
      </w:r>
    </w:p>
    <w:p>
      <w:pPr>
        <w:spacing w:before="240" w:after="240"/>
        <w:rPr>
          <w:rFonts w:ascii="宋体" w:eastAsia="宋体" w:hAnsi="宋体" w:cs="宋体"/>
          <w:sz w:val="24"/>
          <w:szCs w:val="24"/>
        </w:rPr>
      </w:pPr>
      <w:r>
        <w:rPr>
          <w:rFonts w:ascii="宋体" w:eastAsia="宋体" w:hAnsi="宋体" w:cs="宋体"/>
        </w:rPr>
        <w:t>行内员工2 22:37</w:t>
      </w:r>
      <w:r>
        <w:rPr>
          <w:rFonts w:ascii="宋体" w:eastAsia="宋体" w:hAnsi="宋体" w:cs="宋体"/>
        </w:rPr>
        <w:br/>
      </w:r>
      <w:r>
        <w:rPr>
          <w:rFonts w:ascii="宋体" w:eastAsia="宋体" w:hAnsi="宋体" w:cs="宋体"/>
        </w:rPr>
        <w:t>有想法咱们说没必要，</w:t>
      </w:r>
    </w:p>
    <w:p>
      <w:pPr>
        <w:spacing w:before="240" w:after="240"/>
        <w:rPr>
          <w:rFonts w:ascii="宋体" w:eastAsia="宋体" w:hAnsi="宋体" w:cs="宋体"/>
          <w:sz w:val="24"/>
          <w:szCs w:val="24"/>
        </w:rPr>
      </w:pPr>
      <w:r>
        <w:rPr>
          <w:rFonts w:ascii="宋体" w:eastAsia="宋体" w:hAnsi="宋体" w:cs="宋体"/>
        </w:rPr>
        <w:t>周建 22:40</w:t>
      </w:r>
      <w:r>
        <w:rPr>
          <w:rFonts w:ascii="宋体" w:eastAsia="宋体" w:hAnsi="宋体" w:cs="宋体"/>
        </w:rPr>
        <w:br/>
      </w:r>
      <w:r>
        <w:rPr>
          <w:rFonts w:ascii="宋体" w:eastAsia="宋体" w:hAnsi="宋体" w:cs="宋体"/>
        </w:rPr>
        <w:t>不是没必要，</w:t>
      </w:r>
    </w:p>
    <w:p>
      <w:pPr>
        <w:spacing w:before="240" w:after="240"/>
        <w:rPr>
          <w:rFonts w:ascii="宋体" w:eastAsia="宋体" w:hAnsi="宋体" w:cs="宋体"/>
          <w:sz w:val="24"/>
          <w:szCs w:val="24"/>
        </w:rPr>
      </w:pPr>
      <w:r>
        <w:rPr>
          <w:rFonts w:ascii="宋体" w:eastAsia="宋体" w:hAnsi="宋体" w:cs="宋体"/>
        </w:rPr>
        <w:t>行内员工2 22:41</w:t>
      </w:r>
      <w:r>
        <w:rPr>
          <w:rFonts w:ascii="宋体" w:eastAsia="宋体" w:hAnsi="宋体" w:cs="宋体"/>
        </w:rPr>
        <w:br/>
      </w:r>
      <w:r>
        <w:rPr>
          <w:rFonts w:ascii="宋体" w:eastAsia="宋体" w:hAnsi="宋体" w:cs="宋体"/>
        </w:rPr>
        <w:t>你有权利给你说了，</w:t>
      </w:r>
    </w:p>
    <w:p>
      <w:pPr>
        <w:spacing w:before="240" w:after="240"/>
        <w:rPr>
          <w:rFonts w:ascii="宋体" w:eastAsia="宋体" w:hAnsi="宋体" w:cs="宋体"/>
          <w:sz w:val="24"/>
          <w:szCs w:val="24"/>
        </w:rPr>
      </w:pPr>
      <w:r>
        <w:rPr>
          <w:rFonts w:ascii="宋体" w:eastAsia="宋体" w:hAnsi="宋体" w:cs="宋体"/>
        </w:rPr>
        <w:t>周建 22:42</w:t>
      </w:r>
      <w:r>
        <w:rPr>
          <w:rFonts w:ascii="宋体" w:eastAsia="宋体" w:hAnsi="宋体" w:cs="宋体"/>
        </w:rPr>
        <w:br/>
      </w:r>
      <w:r>
        <w:rPr>
          <w:rFonts w:ascii="宋体" w:eastAsia="宋体" w:hAnsi="宋体" w:cs="宋体"/>
        </w:rPr>
        <w:t>我不知道你们有没有埋坑是不是？我不知道。</w:t>
      </w:r>
    </w:p>
    <w:p>
      <w:pPr>
        <w:spacing w:before="240" w:after="240"/>
        <w:rPr>
          <w:rFonts w:ascii="宋体" w:eastAsia="宋体" w:hAnsi="宋体" w:cs="宋体"/>
          <w:sz w:val="24"/>
          <w:szCs w:val="24"/>
        </w:rPr>
      </w:pPr>
      <w:r>
        <w:rPr>
          <w:rFonts w:ascii="宋体" w:eastAsia="宋体" w:hAnsi="宋体" w:cs="宋体"/>
        </w:rPr>
        <w:t>刘凯 22:48</w:t>
      </w:r>
      <w:r>
        <w:rPr>
          <w:rFonts w:ascii="宋体" w:eastAsia="宋体" w:hAnsi="宋体" w:cs="宋体"/>
        </w:rPr>
        <w:br/>
      </w:r>
      <w:r>
        <w:rPr>
          <w:rFonts w:ascii="宋体" w:eastAsia="宋体" w:hAnsi="宋体" w:cs="宋体"/>
          <w:shd w:val="clear" w:color="auto" w:fill="FFFF00"/>
        </w:rPr>
        <w:t>带</w:t>
      </w:r>
      <w:r>
        <w:rPr>
          <w:rFonts w:ascii="宋体" w:eastAsia="宋体" w:hAnsi="宋体" w:cs="宋体"/>
          <w:shd w:val="clear" w:color="auto" w:fill="FFFF00"/>
        </w:rPr>
        <w:t>个</w:t>
      </w:r>
      <w:r>
        <w:rPr>
          <w:rFonts w:ascii="宋体" w:eastAsia="宋体" w:hAnsi="宋体" w:cs="宋体"/>
          <w:shd w:val="clear" w:color="auto" w:fill="FFFF00"/>
        </w:rPr>
        <w:t>律师</w:t>
      </w:r>
      <w:r>
        <w:rPr>
          <w:rFonts w:ascii="宋体" w:eastAsia="宋体" w:hAnsi="宋体" w:cs="宋体"/>
          <w:shd w:val="clear" w:color="auto" w:fill="FFFF00"/>
        </w:rPr>
        <w:t>过来</w:t>
      </w:r>
      <w:r>
        <w:rPr>
          <w:rFonts w:ascii="宋体" w:eastAsia="宋体" w:hAnsi="宋体" w:cs="宋体"/>
          <w:shd w:val="clear" w:color="auto" w:fill="FFFF00"/>
        </w:rPr>
        <w:t>最</w:t>
      </w:r>
      <w:r>
        <w:rPr>
          <w:rFonts w:ascii="宋体" w:eastAsia="宋体" w:hAnsi="宋体" w:cs="宋体"/>
          <w:shd w:val="clear" w:color="auto" w:fill="FFFF00"/>
        </w:rPr>
        <w:t>简单，</w:t>
      </w:r>
      <w:r>
        <w:rPr>
          <w:rFonts w:ascii="宋体" w:eastAsia="宋体" w:hAnsi="宋体" w:cs="宋体"/>
          <w:shd w:val="clear" w:color="auto" w:fill="FFFF00"/>
        </w:rPr>
        <w:t>你</w:t>
      </w:r>
      <w:r>
        <w:rPr>
          <w:rFonts w:ascii="宋体" w:eastAsia="宋体" w:hAnsi="宋体" w:cs="宋体"/>
          <w:shd w:val="clear" w:color="auto" w:fill="FFFF00"/>
        </w:rPr>
        <w:t>就</w:t>
      </w:r>
      <w:r>
        <w:rPr>
          <w:rFonts w:ascii="宋体" w:eastAsia="宋体" w:hAnsi="宋体" w:cs="宋体"/>
          <w:shd w:val="clear" w:color="auto" w:fill="FFFF00"/>
        </w:rPr>
        <w:t>不用</w:t>
      </w:r>
      <w:r>
        <w:rPr>
          <w:rFonts w:ascii="宋体" w:eastAsia="宋体" w:hAnsi="宋体" w:cs="宋体"/>
          <w:shd w:val="clear" w:color="auto" w:fill="FFFF00"/>
        </w:rPr>
        <w:t>自己</w:t>
      </w:r>
      <w:r>
        <w:rPr>
          <w:rFonts w:ascii="宋体" w:eastAsia="宋体" w:hAnsi="宋体" w:cs="宋体"/>
          <w:shd w:val="clear" w:color="auto" w:fill="FFFF00"/>
        </w:rPr>
        <w:t>费心</w:t>
      </w:r>
      <w:r>
        <w:rPr>
          <w:rFonts w:ascii="宋体" w:eastAsia="宋体" w:hAnsi="宋体" w:cs="宋体"/>
          <w:shd w:val="clear" w:color="auto" w:fill="FFFF00"/>
        </w:rPr>
        <w:t>去</w:t>
      </w:r>
      <w:r>
        <w:rPr>
          <w:rFonts w:ascii="宋体" w:eastAsia="宋体" w:hAnsi="宋体" w:cs="宋体"/>
          <w:shd w:val="clear" w:color="auto" w:fill="FFFF00"/>
        </w:rPr>
        <w:t>担心，</w:t>
      </w:r>
      <w:r>
        <w:rPr>
          <w:rFonts w:ascii="宋体" w:eastAsia="宋体" w:hAnsi="宋体" w:cs="宋体"/>
          <w:shd w:val="clear" w:color="auto" w:fill="FFFF00"/>
        </w:rPr>
        <w:t>有没有</w:t>
      </w:r>
      <w:r>
        <w:rPr>
          <w:rFonts w:ascii="宋体" w:eastAsia="宋体" w:hAnsi="宋体" w:cs="宋体"/>
          <w:shd w:val="clear" w:color="auto" w:fill="FFFF00"/>
        </w:rPr>
        <w:t>可能，</w:t>
      </w:r>
    </w:p>
    <w:p>
      <w:pPr>
        <w:spacing w:before="240" w:after="240"/>
        <w:rPr>
          <w:rFonts w:ascii="宋体" w:eastAsia="宋体" w:hAnsi="宋体" w:cs="宋体"/>
          <w:sz w:val="24"/>
          <w:szCs w:val="24"/>
        </w:rPr>
      </w:pPr>
      <w:r>
        <w:rPr>
          <w:rFonts w:ascii="宋体" w:eastAsia="宋体" w:hAnsi="宋体" w:cs="宋体"/>
        </w:rPr>
        <w:t>其他员工 22:55</w:t>
      </w:r>
      <w:r>
        <w:rPr>
          <w:rFonts w:ascii="宋体" w:eastAsia="宋体" w:hAnsi="宋体" w:cs="宋体"/>
        </w:rPr>
        <w:br/>
      </w:r>
      <w:r>
        <w:rPr>
          <w:rFonts w:ascii="宋体" w:eastAsia="宋体" w:hAnsi="宋体" w:cs="宋体"/>
        </w:rPr>
        <w:t>不要觉得人家都是坏人了，</w:t>
      </w:r>
    </w:p>
    <w:p>
      <w:pPr>
        <w:spacing w:before="240" w:after="240"/>
        <w:rPr>
          <w:rFonts w:ascii="宋体" w:eastAsia="宋体" w:hAnsi="宋体" w:cs="宋体"/>
          <w:sz w:val="24"/>
          <w:szCs w:val="24"/>
        </w:rPr>
      </w:pPr>
      <w:r>
        <w:rPr>
          <w:rFonts w:ascii="宋体" w:eastAsia="宋体" w:hAnsi="宋体" w:cs="宋体"/>
        </w:rPr>
        <w:t>刘凯 22:57</w:t>
      </w:r>
      <w:r>
        <w:rPr>
          <w:rFonts w:ascii="宋体" w:eastAsia="宋体" w:hAnsi="宋体" w:cs="宋体"/>
        </w:rPr>
        <w:br/>
      </w:r>
      <w:r>
        <w:rPr>
          <w:rFonts w:ascii="宋体" w:eastAsia="宋体" w:hAnsi="宋体" w:cs="宋体"/>
        </w:rPr>
        <w:t>解决问题最快的，但是</w:t>
      </w:r>
    </w:p>
    <w:p>
      <w:pPr>
        <w:spacing w:before="240" w:after="240"/>
        <w:rPr>
          <w:rFonts w:ascii="宋体" w:eastAsia="宋体" w:hAnsi="宋体" w:cs="宋体"/>
          <w:sz w:val="24"/>
          <w:szCs w:val="24"/>
        </w:rPr>
      </w:pPr>
      <w:r>
        <w:rPr>
          <w:rFonts w:ascii="宋体" w:eastAsia="宋体" w:hAnsi="宋体" w:cs="宋体"/>
        </w:rPr>
        <w:t>周建 22:58</w:t>
      </w:r>
      <w:r>
        <w:rPr>
          <w:rFonts w:ascii="宋体" w:eastAsia="宋体" w:hAnsi="宋体" w:cs="宋体"/>
        </w:rPr>
        <w:br/>
      </w:r>
      <w:r>
        <w:rPr>
          <w:rFonts w:ascii="宋体" w:eastAsia="宋体" w:hAnsi="宋体" w:cs="宋体"/>
        </w:rPr>
        <w:t>我确实见得太多坏人了是吧？</w:t>
      </w:r>
    </w:p>
    <w:p>
      <w:pPr>
        <w:spacing w:before="240" w:after="240"/>
        <w:rPr>
          <w:rFonts w:ascii="宋体" w:eastAsia="宋体" w:hAnsi="宋体" w:cs="宋体"/>
          <w:sz w:val="24"/>
          <w:szCs w:val="24"/>
        </w:rPr>
      </w:pPr>
      <w:r>
        <w:rPr>
          <w:rFonts w:ascii="宋体" w:eastAsia="宋体" w:hAnsi="宋体" w:cs="宋体"/>
        </w:rPr>
        <w:t>其他员工 23:01</w:t>
      </w:r>
      <w:r>
        <w:rPr>
          <w:rFonts w:ascii="宋体" w:eastAsia="宋体" w:hAnsi="宋体" w:cs="宋体"/>
        </w:rPr>
        <w:br/>
      </w:r>
      <w:r>
        <w:rPr>
          <w:rFonts w:ascii="宋体" w:eastAsia="宋体" w:hAnsi="宋体" w:cs="宋体"/>
        </w:rPr>
        <w:t>你有没有想过你自己</w:t>
      </w:r>
    </w:p>
    <w:p>
      <w:pPr>
        <w:spacing w:before="240" w:after="240"/>
        <w:rPr>
          <w:rFonts w:ascii="宋体" w:eastAsia="宋体" w:hAnsi="宋体" w:cs="宋体"/>
          <w:sz w:val="24"/>
          <w:szCs w:val="24"/>
        </w:rPr>
      </w:pPr>
      <w:r>
        <w:rPr>
          <w:rFonts w:ascii="宋体" w:eastAsia="宋体" w:hAnsi="宋体" w:cs="宋体"/>
        </w:rPr>
        <w:t>周建 23:02</w:t>
      </w:r>
      <w:r>
        <w:rPr>
          <w:rFonts w:ascii="宋体" w:eastAsia="宋体" w:hAnsi="宋体" w:cs="宋体"/>
        </w:rPr>
        <w:br/>
      </w:r>
      <w:r>
        <w:rPr>
          <w:rFonts w:ascii="宋体" w:eastAsia="宋体" w:hAnsi="宋体" w:cs="宋体"/>
        </w:rPr>
        <w:t>坏人不可能插我眼睛上是吧？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一个二个没有良心。</w:t>
      </w:r>
    </w:p>
    <w:p>
      <w:pPr>
        <w:spacing w:before="240" w:after="240"/>
        <w:rPr>
          <w:rFonts w:ascii="宋体" w:eastAsia="宋体" w:hAnsi="宋体" w:cs="宋体"/>
          <w:sz w:val="24"/>
          <w:szCs w:val="24"/>
        </w:rPr>
      </w:pPr>
      <w:r>
        <w:rPr>
          <w:rFonts w:ascii="宋体" w:eastAsia="宋体" w:hAnsi="宋体" w:cs="宋体"/>
        </w:rPr>
        <w:t>行内员工3 23:16</w:t>
      </w:r>
      <w:r>
        <w:rPr>
          <w:rFonts w:ascii="宋体" w:eastAsia="宋体" w:hAnsi="宋体" w:cs="宋体"/>
        </w:rPr>
        <w:br/>
      </w:r>
      <w:r>
        <w:rPr>
          <w:rFonts w:ascii="宋体" w:eastAsia="宋体" w:hAnsi="宋体" w:cs="宋体"/>
        </w:rPr>
        <w:t>我看到关了，刚才。有点比较急，</w:t>
      </w:r>
    </w:p>
    <w:p>
      <w:pPr>
        <w:spacing w:before="240" w:after="240"/>
        <w:rPr>
          <w:rFonts w:ascii="宋体" w:eastAsia="宋体" w:hAnsi="宋体" w:cs="宋体"/>
          <w:sz w:val="24"/>
          <w:szCs w:val="24"/>
        </w:rPr>
      </w:pPr>
      <w:r>
        <w:rPr>
          <w:rFonts w:ascii="宋体" w:eastAsia="宋体" w:hAnsi="宋体" w:cs="宋体"/>
        </w:rPr>
        <w:t>周建 24:50</w:t>
      </w:r>
      <w:r>
        <w:rPr>
          <w:rFonts w:ascii="宋体" w:eastAsia="宋体" w:hAnsi="宋体" w:cs="宋体"/>
        </w:rPr>
        <w:br/>
      </w:r>
      <w:r>
        <w:rPr>
          <w:rFonts w:ascii="宋体" w:eastAsia="宋体" w:hAnsi="宋体" w:cs="宋体"/>
        </w:rPr>
        <w:t>公司让我签辞退通知嘛，但是放到一个表，他现在要强制让我签，我的意思是我没有这个出来后，但是</w:t>
      </w:r>
      <w:r>
        <w:rPr>
          <w:rFonts w:ascii="宋体" w:eastAsia="宋体" w:hAnsi="宋体" w:cs="宋体"/>
          <w:shd w:val="clear" w:color="auto" w:fill="FFFF00"/>
        </w:rPr>
        <w:t>他们</w:t>
      </w:r>
      <w:r>
        <w:rPr>
          <w:rFonts w:ascii="宋体" w:eastAsia="宋体" w:hAnsi="宋体" w:cs="宋体"/>
          <w:shd w:val="clear" w:color="auto" w:fill="FFFF00"/>
        </w:rPr>
        <w:t>是</w:t>
      </w:r>
      <w:r>
        <w:rPr>
          <w:rFonts w:ascii="宋体" w:eastAsia="宋体" w:hAnsi="宋体" w:cs="宋体"/>
          <w:shd w:val="clear" w:color="auto" w:fill="FFFF00"/>
        </w:rPr>
        <w:t>在</w:t>
      </w:r>
      <w:r>
        <w:rPr>
          <w:rFonts w:ascii="宋体" w:eastAsia="宋体" w:hAnsi="宋体" w:cs="宋体"/>
          <w:shd w:val="clear" w:color="auto" w:fill="FFFF00"/>
        </w:rPr>
        <w:t>另外</w:t>
      </w:r>
      <w:r>
        <w:rPr>
          <w:rFonts w:ascii="宋体" w:eastAsia="宋体" w:hAnsi="宋体" w:cs="宋体"/>
          <w:shd w:val="clear" w:color="auto" w:fill="FFFF00"/>
        </w:rPr>
        <w:t>一</w:t>
      </w:r>
      <w:r>
        <w:rPr>
          <w:rFonts w:ascii="宋体" w:eastAsia="宋体" w:hAnsi="宋体" w:cs="宋体"/>
          <w:shd w:val="clear" w:color="auto" w:fill="FFFF00"/>
        </w:rPr>
        <w:t>张</w:t>
      </w:r>
      <w:r>
        <w:rPr>
          <w:rFonts w:ascii="宋体" w:eastAsia="宋体" w:hAnsi="宋体" w:cs="宋体"/>
          <w:shd w:val="clear" w:color="auto" w:fill="FFFF00"/>
        </w:rPr>
        <w:t>表格</w:t>
      </w:r>
      <w:r>
        <w:rPr>
          <w:rFonts w:ascii="宋体" w:eastAsia="宋体" w:hAnsi="宋体" w:cs="宋体"/>
          <w:shd w:val="clear" w:color="auto" w:fill="FFFF00"/>
        </w:rPr>
        <w:t>上，</w:t>
      </w:r>
      <w:r>
        <w:rPr>
          <w:rFonts w:ascii="宋体" w:eastAsia="宋体" w:hAnsi="宋体" w:cs="宋体"/>
          <w:shd w:val="clear" w:color="auto" w:fill="FFFF00"/>
        </w:rPr>
        <w:t>我</w:t>
      </w:r>
      <w:r>
        <w:rPr>
          <w:rFonts w:ascii="宋体" w:eastAsia="宋体" w:hAnsi="宋体" w:cs="宋体"/>
          <w:shd w:val="clear" w:color="auto" w:fill="FFFF00"/>
        </w:rPr>
        <w:t>就</w:t>
      </w:r>
      <w:r>
        <w:rPr>
          <w:rFonts w:ascii="宋体" w:eastAsia="宋体" w:hAnsi="宋体" w:cs="宋体"/>
          <w:shd w:val="clear" w:color="auto" w:fill="FFFF00"/>
        </w:rPr>
        <w:t>签</w:t>
      </w:r>
      <w:r>
        <w:rPr>
          <w:rFonts w:ascii="宋体" w:eastAsia="宋体" w:hAnsi="宋体" w:cs="宋体"/>
          <w:shd w:val="clear" w:color="auto" w:fill="FFFF00"/>
        </w:rPr>
        <w:t>签到</w:t>
      </w:r>
      <w:r>
        <w:rPr>
          <w:rFonts w:ascii="宋体" w:eastAsia="宋体" w:hAnsi="宋体" w:cs="宋体"/>
          <w:shd w:val="clear" w:color="auto" w:fill="FFFF00"/>
        </w:rPr>
        <w:t>他们</w:t>
      </w:r>
      <w:r>
        <w:rPr>
          <w:rFonts w:ascii="宋体" w:eastAsia="宋体" w:hAnsi="宋体" w:cs="宋体"/>
          <w:shd w:val="clear" w:color="auto" w:fill="FFFF00"/>
        </w:rPr>
        <w:t>红头文件</w:t>
      </w:r>
      <w:r>
        <w:rPr>
          <w:rFonts w:ascii="宋体" w:eastAsia="宋体" w:hAnsi="宋体" w:cs="宋体"/>
          <w:shd w:val="clear" w:color="auto" w:fill="FFFF00"/>
        </w:rPr>
        <w:t>上面</w:t>
      </w:r>
      <w:r>
        <w:rPr>
          <w:rFonts w:ascii="宋体" w:eastAsia="宋体" w:hAnsi="宋体" w:cs="宋体"/>
          <w:shd w:val="clear" w:color="auto" w:fill="FFFF00"/>
        </w:rPr>
        <w:t>吗？</w:t>
      </w:r>
    </w:p>
    <w:p>
      <w:pPr>
        <w:spacing w:before="240" w:after="240"/>
        <w:rPr>
          <w:rFonts w:ascii="宋体" w:eastAsia="宋体" w:hAnsi="宋体" w:cs="宋体"/>
          <w:sz w:val="24"/>
          <w:szCs w:val="24"/>
        </w:rPr>
      </w:pPr>
      <w:r>
        <w:rPr>
          <w:rFonts w:ascii="宋体" w:eastAsia="宋体" w:hAnsi="宋体" w:cs="宋体"/>
        </w:rPr>
        <w:t>说话人1 25:10</w:t>
      </w:r>
      <w:r>
        <w:rPr>
          <w:rFonts w:ascii="宋体" w:eastAsia="宋体" w:hAnsi="宋体" w:cs="宋体"/>
        </w:rPr>
        <w:br/>
      </w:r>
      <w:r>
        <w:rPr>
          <w:rFonts w:ascii="宋体" w:eastAsia="宋体" w:hAnsi="宋体" w:cs="宋体"/>
        </w:rPr>
        <w:t>这两个我就听到那个上面不是填表格，本人收到，但本人不认可。内容本人收到本人你们出来吗？我进不了。谁？缩到缩进去干什么？你们你们那么多人怕我一个吗？你们说他干啥？搞笑赶紧来，我签了又把他签了，我下班了还支援你们，赶紧对。</w:t>
      </w:r>
    </w:p>
    <w:p>
      <w:pPr>
        <w:spacing w:before="240" w:after="240"/>
        <w:rPr>
          <w:rFonts w:ascii="宋体" w:eastAsia="宋体" w:hAnsi="宋体" w:cs="宋体"/>
          <w:sz w:val="24"/>
          <w:szCs w:val="24"/>
        </w:rPr>
      </w:pPr>
      <w:r>
        <w:rPr>
          <w:rFonts w:ascii="宋体" w:eastAsia="宋体" w:hAnsi="宋体" w:cs="宋体"/>
        </w:rPr>
        <w:t>刘凯 26:05</w:t>
      </w:r>
      <w:r>
        <w:rPr>
          <w:rFonts w:ascii="宋体" w:eastAsia="宋体" w:hAnsi="宋体" w:cs="宋体"/>
        </w:rPr>
        <w:br/>
      </w:r>
      <w:r>
        <w:rPr>
          <w:rFonts w:ascii="宋体" w:eastAsia="宋体" w:hAnsi="宋体" w:cs="宋体"/>
        </w:rPr>
        <w:t>警察一会就到，警察一会会亲自见你</w:t>
      </w:r>
    </w:p>
    <w:p>
      <w:pPr>
        <w:spacing w:before="240" w:after="240"/>
        <w:rPr>
          <w:rFonts w:ascii="宋体" w:eastAsia="宋体" w:hAnsi="宋体" w:cs="宋体"/>
          <w:sz w:val="24"/>
          <w:szCs w:val="24"/>
        </w:rPr>
      </w:pPr>
      <w:r>
        <w:rPr>
          <w:rFonts w:ascii="宋体" w:eastAsia="宋体" w:hAnsi="宋体" w:cs="宋体"/>
        </w:rPr>
        <w:t>周建 26:10</w:t>
      </w:r>
      <w:r>
        <w:rPr>
          <w:rFonts w:ascii="宋体" w:eastAsia="宋体" w:hAnsi="宋体" w:cs="宋体"/>
        </w:rPr>
        <w:br/>
      </w:r>
      <w:r>
        <w:rPr>
          <w:rFonts w:ascii="宋体" w:eastAsia="宋体" w:hAnsi="宋体" w:cs="宋体"/>
        </w:rPr>
        <w:t>他亲自来也可以，对，然后你们要在这耗着也行，我说我要签你们又不让签了，</w:t>
      </w:r>
    </w:p>
    <w:p>
      <w:pPr>
        <w:spacing w:before="240" w:after="240"/>
        <w:rPr>
          <w:rFonts w:ascii="宋体" w:eastAsia="宋体" w:hAnsi="宋体" w:cs="宋体"/>
          <w:sz w:val="24"/>
          <w:szCs w:val="24"/>
        </w:rPr>
      </w:pPr>
      <w:r>
        <w:rPr>
          <w:rFonts w:ascii="宋体" w:eastAsia="宋体" w:hAnsi="宋体" w:cs="宋体"/>
        </w:rPr>
        <w:t>刘凯 26:18</w:t>
      </w:r>
      <w:r>
        <w:rPr>
          <w:rFonts w:ascii="宋体" w:eastAsia="宋体" w:hAnsi="宋体" w:cs="宋体"/>
        </w:rPr>
        <w:br/>
      </w:r>
      <w:r>
        <w:rPr>
          <w:rFonts w:ascii="宋体" w:eastAsia="宋体" w:hAnsi="宋体" w:cs="宋体"/>
        </w:rPr>
        <w:t>差不多了，不要再找他</w:t>
      </w:r>
    </w:p>
    <w:p>
      <w:pPr>
        <w:spacing w:before="240" w:after="240"/>
        <w:rPr>
          <w:rFonts w:ascii="宋体" w:eastAsia="宋体" w:hAnsi="宋体" w:cs="宋体"/>
          <w:sz w:val="24"/>
          <w:szCs w:val="24"/>
        </w:rPr>
      </w:pPr>
      <w:r>
        <w:rPr>
          <w:rFonts w:ascii="宋体" w:eastAsia="宋体" w:hAnsi="宋体" w:cs="宋体"/>
        </w:rPr>
        <w:t>周建 26:22</w:t>
      </w:r>
      <w:r>
        <w:rPr>
          <w:rFonts w:ascii="宋体" w:eastAsia="宋体" w:hAnsi="宋体" w:cs="宋体"/>
        </w:rPr>
        <w:br/>
      </w:r>
      <w:r>
        <w:rPr>
          <w:rFonts w:ascii="宋体" w:eastAsia="宋体" w:hAnsi="宋体" w:cs="宋体"/>
        </w:rPr>
        <w:t>我要签你们不让签吗？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我就说了在外面桌子上你们不让我进办公场所，那就真的是我要咨询一下是不是有文化，对不对？跟你说了不要觉得，但是群众里面确实有坏人，</w:t>
      </w:r>
    </w:p>
    <w:p>
      <w:pPr>
        <w:spacing w:before="240" w:after="240"/>
        <w:rPr>
          <w:rFonts w:ascii="宋体" w:eastAsia="宋体" w:hAnsi="宋体" w:cs="宋体"/>
          <w:sz w:val="24"/>
          <w:szCs w:val="24"/>
        </w:rPr>
      </w:pPr>
      <w:r>
        <w:rPr>
          <w:rFonts w:ascii="宋体" w:eastAsia="宋体" w:hAnsi="宋体" w:cs="宋体"/>
        </w:rPr>
        <w:t>行内员工 26:42</w:t>
      </w:r>
      <w:r>
        <w:rPr>
          <w:rFonts w:ascii="宋体" w:eastAsia="宋体" w:hAnsi="宋体" w:cs="宋体"/>
        </w:rPr>
        <w:br/>
      </w:r>
      <w:r>
        <w:rPr>
          <w:rFonts w:ascii="宋体" w:eastAsia="宋体" w:hAnsi="宋体" w:cs="宋体"/>
        </w:rPr>
        <w:t>首先要反思自己，而不是说你想想你这句话有没有毛病，</w:t>
      </w:r>
    </w:p>
    <w:p>
      <w:pPr>
        <w:spacing w:before="240" w:after="240"/>
        <w:rPr>
          <w:rFonts w:ascii="宋体" w:eastAsia="宋体" w:hAnsi="宋体" w:cs="宋体"/>
          <w:sz w:val="24"/>
          <w:szCs w:val="24"/>
        </w:rPr>
      </w:pPr>
      <w:r>
        <w:rPr>
          <w:rFonts w:ascii="宋体" w:eastAsia="宋体" w:hAnsi="宋体" w:cs="宋体"/>
        </w:rPr>
        <w:t>周建 26:49</w:t>
      </w:r>
      <w:r>
        <w:rPr>
          <w:rFonts w:ascii="宋体" w:eastAsia="宋体" w:hAnsi="宋体" w:cs="宋体"/>
        </w:rPr>
        <w:br/>
      </w:r>
      <w:r>
        <w:rPr>
          <w:rFonts w:ascii="宋体" w:eastAsia="宋体" w:hAnsi="宋体" w:cs="宋体"/>
        </w:rPr>
        <w:t>你穿着骚出去被强奸了，你说要反思自己，</w:t>
      </w:r>
    </w:p>
    <w:p>
      <w:pPr>
        <w:spacing w:before="240" w:after="240"/>
        <w:rPr>
          <w:rFonts w:ascii="宋体" w:eastAsia="宋体" w:hAnsi="宋体" w:cs="宋体"/>
          <w:sz w:val="24"/>
          <w:szCs w:val="24"/>
        </w:rPr>
      </w:pPr>
      <w:r>
        <w:rPr>
          <w:rFonts w:ascii="宋体" w:eastAsia="宋体" w:hAnsi="宋体" w:cs="宋体"/>
        </w:rPr>
        <w:t>行内员工 26:52</w:t>
      </w:r>
      <w:r>
        <w:rPr>
          <w:rFonts w:ascii="宋体" w:eastAsia="宋体" w:hAnsi="宋体" w:cs="宋体"/>
        </w:rPr>
        <w:br/>
      </w:r>
      <w:r>
        <w:rPr>
          <w:rFonts w:ascii="宋体" w:eastAsia="宋体" w:hAnsi="宋体" w:cs="宋体"/>
        </w:rPr>
        <w:t>你是不是被强奸吗？我就是问你，你我想你说这句话是不是有点问题？</w:t>
      </w:r>
    </w:p>
    <w:p>
      <w:pPr>
        <w:spacing w:before="240" w:after="240"/>
        <w:rPr>
          <w:rFonts w:ascii="宋体" w:eastAsia="宋体" w:hAnsi="宋体" w:cs="宋体"/>
          <w:sz w:val="24"/>
          <w:szCs w:val="24"/>
        </w:rPr>
      </w:pPr>
      <w:r>
        <w:rPr>
          <w:rFonts w:ascii="宋体" w:eastAsia="宋体" w:hAnsi="宋体" w:cs="宋体"/>
        </w:rPr>
        <w:t>周建 26:57</w:t>
      </w:r>
      <w:r>
        <w:rPr>
          <w:rFonts w:ascii="宋体" w:eastAsia="宋体" w:hAnsi="宋体" w:cs="宋体"/>
        </w:rPr>
        <w:br/>
      </w:r>
      <w:r>
        <w:rPr>
          <w:rFonts w:ascii="宋体" w:eastAsia="宋体" w:hAnsi="宋体" w:cs="宋体"/>
        </w:rPr>
        <w:t>我不是。</w:t>
      </w:r>
    </w:p>
    <w:p>
      <w:pPr>
        <w:spacing w:before="240" w:after="240"/>
        <w:rPr>
          <w:rFonts w:ascii="宋体" w:eastAsia="宋体" w:hAnsi="宋体" w:cs="宋体"/>
          <w:sz w:val="24"/>
          <w:szCs w:val="24"/>
        </w:rPr>
      </w:pPr>
      <w:r>
        <w:rPr>
          <w:rFonts w:ascii="宋体" w:eastAsia="宋体" w:hAnsi="宋体" w:cs="宋体"/>
        </w:rPr>
        <w:t>行内员工 26:58</w:t>
      </w:r>
      <w:r>
        <w:rPr>
          <w:rFonts w:ascii="宋体" w:eastAsia="宋体" w:hAnsi="宋体" w:cs="宋体"/>
        </w:rPr>
        <w:br/>
      </w:r>
      <w:r>
        <w:rPr>
          <w:rFonts w:ascii="宋体" w:eastAsia="宋体" w:hAnsi="宋体" w:cs="宋体"/>
        </w:rPr>
        <w:t>我问你你是不是有点侮辱人，</w:t>
      </w:r>
    </w:p>
    <w:p>
      <w:pPr>
        <w:spacing w:before="240" w:after="240"/>
        <w:rPr>
          <w:rFonts w:ascii="宋体" w:eastAsia="宋体" w:hAnsi="宋体" w:cs="宋体"/>
          <w:sz w:val="24"/>
          <w:szCs w:val="24"/>
        </w:rPr>
      </w:pPr>
      <w:r>
        <w:rPr>
          <w:rFonts w:ascii="宋体" w:eastAsia="宋体" w:hAnsi="宋体" w:cs="宋体"/>
        </w:rPr>
        <w:t>周建 27:01</w:t>
      </w:r>
      <w:r>
        <w:rPr>
          <w:rFonts w:ascii="宋体" w:eastAsia="宋体" w:hAnsi="宋体" w:cs="宋体"/>
        </w:rPr>
        <w:br/>
      </w:r>
      <w:r>
        <w:rPr>
          <w:rFonts w:ascii="宋体" w:eastAsia="宋体" w:hAnsi="宋体" w:cs="宋体"/>
        </w:rPr>
        <w:t>我没有侮辱人，我只是打个比方，</w:t>
      </w:r>
    </w:p>
    <w:p>
      <w:pPr>
        <w:spacing w:before="240" w:after="240"/>
        <w:rPr>
          <w:rFonts w:ascii="宋体" w:eastAsia="宋体" w:hAnsi="宋体" w:cs="宋体"/>
          <w:sz w:val="24"/>
          <w:szCs w:val="24"/>
        </w:rPr>
      </w:pPr>
      <w:r>
        <w:rPr>
          <w:rFonts w:ascii="宋体" w:eastAsia="宋体" w:hAnsi="宋体" w:cs="宋体"/>
        </w:rPr>
        <w:t>行内员工 27:04</w:t>
      </w:r>
      <w:r>
        <w:rPr>
          <w:rFonts w:ascii="宋体" w:eastAsia="宋体" w:hAnsi="宋体" w:cs="宋体"/>
        </w:rPr>
        <w:br/>
      </w:r>
      <w:r>
        <w:rPr>
          <w:rFonts w:ascii="宋体" w:eastAsia="宋体" w:hAnsi="宋体" w:cs="宋体"/>
        </w:rPr>
        <w:t>你在几个小时之前我们还是但是你在这个地方就没有必要了，你没必要上纲上线，对我也没给你上纲上线，</w:t>
      </w:r>
    </w:p>
    <w:p>
      <w:pPr>
        <w:spacing w:before="240" w:after="240"/>
        <w:rPr>
          <w:rFonts w:ascii="宋体" w:eastAsia="宋体" w:hAnsi="宋体" w:cs="宋体"/>
          <w:sz w:val="24"/>
          <w:szCs w:val="24"/>
        </w:rPr>
      </w:pPr>
      <w:r>
        <w:rPr>
          <w:rFonts w:ascii="宋体" w:eastAsia="宋体" w:hAnsi="宋体" w:cs="宋体"/>
        </w:rPr>
        <w:t>周建 27:13</w:t>
      </w:r>
      <w:r>
        <w:rPr>
          <w:rFonts w:ascii="宋体" w:eastAsia="宋体" w:hAnsi="宋体" w:cs="宋体"/>
        </w:rPr>
        <w:br/>
      </w:r>
      <w:r>
        <w:rPr>
          <w:rFonts w:ascii="宋体" w:eastAsia="宋体" w:hAnsi="宋体" w:cs="宋体"/>
        </w:rPr>
        <w:t>你说我反思自己你是不是侮辱人？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我说你上来</w:t>
      </w:r>
    </w:p>
    <w:p>
      <w:pPr>
        <w:spacing w:before="240" w:after="240"/>
        <w:rPr>
          <w:rFonts w:ascii="宋体" w:eastAsia="宋体" w:hAnsi="宋体" w:cs="宋体"/>
          <w:sz w:val="24"/>
          <w:szCs w:val="24"/>
        </w:rPr>
      </w:pPr>
      <w:r>
        <w:rPr>
          <w:rFonts w:ascii="宋体" w:eastAsia="宋体" w:hAnsi="宋体" w:cs="宋体"/>
        </w:rPr>
        <w:t>陈世航 27:18</w:t>
      </w:r>
      <w:r>
        <w:rPr>
          <w:rFonts w:ascii="宋体" w:eastAsia="宋体" w:hAnsi="宋体" w:cs="宋体"/>
        </w:rPr>
        <w:br/>
      </w:r>
      <w:r>
        <w:rPr>
          <w:rFonts w:ascii="宋体" w:eastAsia="宋体" w:hAnsi="宋体" w:cs="宋体"/>
        </w:rPr>
        <w:t>反思为什么是侮辱人，</w:t>
      </w:r>
    </w:p>
    <w:p>
      <w:pPr>
        <w:spacing w:before="240" w:after="240"/>
        <w:rPr>
          <w:rFonts w:ascii="宋体" w:eastAsia="宋体" w:hAnsi="宋体" w:cs="宋体"/>
          <w:sz w:val="24"/>
          <w:szCs w:val="24"/>
        </w:rPr>
      </w:pPr>
      <w:r>
        <w:rPr>
          <w:rFonts w:ascii="宋体" w:eastAsia="宋体" w:hAnsi="宋体" w:cs="宋体"/>
        </w:rPr>
        <w:t>周建 27:21</w:t>
      </w:r>
      <w:r>
        <w:rPr>
          <w:rFonts w:ascii="宋体" w:eastAsia="宋体" w:hAnsi="宋体" w:cs="宋体"/>
        </w:rPr>
        <w:br/>
      </w:r>
      <w:r>
        <w:rPr>
          <w:rFonts w:ascii="宋体" w:eastAsia="宋体" w:hAnsi="宋体" w:cs="宋体"/>
        </w:rPr>
        <w:t>你别给我扯了</w:t>
      </w:r>
    </w:p>
    <w:p>
      <w:pPr>
        <w:spacing w:before="240" w:after="240"/>
        <w:rPr>
          <w:rFonts w:ascii="宋体" w:eastAsia="宋体" w:hAnsi="宋体" w:cs="宋体"/>
          <w:sz w:val="24"/>
          <w:szCs w:val="24"/>
        </w:rPr>
      </w:pPr>
      <w:r>
        <w:rPr>
          <w:rFonts w:ascii="宋体" w:eastAsia="宋体" w:hAnsi="宋体" w:cs="宋体"/>
        </w:rPr>
        <w:t>刘凯 27:24</w:t>
      </w:r>
      <w:r>
        <w:rPr>
          <w:rFonts w:ascii="宋体" w:eastAsia="宋体" w:hAnsi="宋体" w:cs="宋体"/>
        </w:rPr>
        <w:br/>
      </w:r>
      <w:r>
        <w:rPr>
          <w:rFonts w:ascii="宋体" w:eastAsia="宋体" w:hAnsi="宋体" w:cs="宋体"/>
        </w:rPr>
        <w:t>拿过来不要讲，查到了签字，签不签就等于是什么，</w:t>
      </w:r>
    </w:p>
    <w:p>
      <w:pPr>
        <w:spacing w:before="240" w:after="240"/>
        <w:rPr>
          <w:rFonts w:ascii="宋体" w:eastAsia="宋体" w:hAnsi="宋体" w:cs="宋体"/>
          <w:sz w:val="24"/>
          <w:szCs w:val="24"/>
        </w:rPr>
      </w:pPr>
      <w:r>
        <w:rPr>
          <w:rFonts w:ascii="宋体" w:eastAsia="宋体" w:hAnsi="宋体" w:cs="宋体"/>
        </w:rPr>
        <w:t>周建 27:28</w:t>
      </w:r>
      <w:r>
        <w:rPr>
          <w:rFonts w:ascii="宋体" w:eastAsia="宋体" w:hAnsi="宋体" w:cs="宋体"/>
        </w:rPr>
        <w:br/>
      </w:r>
      <w:r>
        <w:rPr>
          <w:rFonts w:ascii="宋体" w:eastAsia="宋体" w:hAnsi="宋体" w:cs="宋体"/>
        </w:rPr>
        <w:t>我签哪儿签，这边已收到货物从省银行打出来的，但是我会我不管是其他商密我都要录下来，所以你只要不我都要录下来，录下来我就签不了，这个签不了我能签另外一个。</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我要录下来，</w:t>
      </w:r>
    </w:p>
    <w:p>
      <w:pPr>
        <w:spacing w:before="240" w:after="240"/>
        <w:rPr>
          <w:rFonts w:ascii="宋体" w:eastAsia="宋体" w:hAnsi="宋体" w:cs="宋体"/>
          <w:sz w:val="24"/>
          <w:szCs w:val="24"/>
        </w:rPr>
      </w:pPr>
      <w:r>
        <w:rPr>
          <w:rFonts w:ascii="宋体" w:eastAsia="宋体" w:hAnsi="宋体" w:cs="宋体"/>
        </w:rPr>
        <w:t>行内员工2 28:02</w:t>
      </w:r>
      <w:r>
        <w:rPr>
          <w:rFonts w:ascii="宋体" w:eastAsia="宋体" w:hAnsi="宋体" w:cs="宋体"/>
        </w:rPr>
        <w:br/>
      </w:r>
      <w:r>
        <w:rPr>
          <w:rFonts w:ascii="宋体" w:eastAsia="宋体" w:hAnsi="宋体" w:cs="宋体"/>
        </w:rPr>
        <w:t>等会你先听我说。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你现在是要什么意思，你到底是要在这里签，</w:t>
      </w:r>
    </w:p>
    <w:p>
      <w:pPr>
        <w:spacing w:before="240" w:after="240"/>
        <w:rPr>
          <w:rFonts w:ascii="宋体" w:eastAsia="宋体" w:hAnsi="宋体" w:cs="宋体"/>
          <w:sz w:val="24"/>
          <w:szCs w:val="24"/>
        </w:rPr>
      </w:pPr>
      <w:r>
        <w:rPr>
          <w:rFonts w:ascii="宋体" w:eastAsia="宋体" w:hAnsi="宋体" w:cs="宋体"/>
        </w:rPr>
        <w:t>周建 28:07</w:t>
      </w:r>
      <w:r>
        <w:rPr>
          <w:rFonts w:ascii="宋体" w:eastAsia="宋体" w:hAnsi="宋体" w:cs="宋体"/>
        </w:rPr>
        <w:br/>
      </w:r>
      <w:r>
        <w:rPr>
          <w:rFonts w:ascii="宋体" w:eastAsia="宋体" w:hAnsi="宋体" w:cs="宋体"/>
        </w:rPr>
        <w:t>我就是在上面签，我现在要签，你不让我签的去了。</w:t>
      </w:r>
    </w:p>
    <w:p>
      <w:pPr>
        <w:spacing w:before="240" w:after="240"/>
        <w:rPr>
          <w:rFonts w:ascii="宋体" w:eastAsia="宋体" w:hAnsi="宋体" w:cs="宋体"/>
          <w:sz w:val="24"/>
          <w:szCs w:val="24"/>
        </w:rPr>
      </w:pPr>
      <w:r>
        <w:rPr>
          <w:rFonts w:ascii="宋体" w:eastAsia="宋体" w:hAnsi="宋体" w:cs="宋体"/>
        </w:rPr>
        <w:t>陈世航 28:12</w:t>
      </w:r>
      <w:r>
        <w:rPr>
          <w:rFonts w:ascii="宋体" w:eastAsia="宋体" w:hAnsi="宋体" w:cs="宋体"/>
        </w:rPr>
        <w:br/>
      </w:r>
      <w:r>
        <w:rPr>
          <w:rFonts w:ascii="宋体" w:eastAsia="宋体" w:hAnsi="宋体" w:cs="宋体"/>
        </w:rPr>
        <w:t>你目的是什么？</w:t>
      </w:r>
    </w:p>
    <w:p>
      <w:pPr>
        <w:spacing w:before="240" w:after="240"/>
        <w:rPr>
          <w:rFonts w:ascii="宋体" w:eastAsia="宋体" w:hAnsi="宋体" w:cs="宋体"/>
          <w:sz w:val="24"/>
          <w:szCs w:val="24"/>
        </w:rPr>
      </w:pPr>
      <w:r>
        <w:rPr>
          <w:rFonts w:ascii="宋体" w:eastAsia="宋体" w:hAnsi="宋体" w:cs="宋体"/>
        </w:rPr>
        <w:t>周建 28:15</w:t>
      </w:r>
      <w:r>
        <w:rPr>
          <w:rFonts w:ascii="宋体" w:eastAsia="宋体" w:hAnsi="宋体" w:cs="宋体"/>
        </w:rPr>
        <w:br/>
      </w:r>
      <w:r>
        <w:rPr>
          <w:rFonts w:ascii="宋体" w:eastAsia="宋体" w:hAnsi="宋体" w:cs="宋体"/>
        </w:rPr>
        <w:t>您不管</w:t>
      </w:r>
    </w:p>
    <w:p>
      <w:pPr>
        <w:spacing w:before="240" w:after="240"/>
        <w:rPr>
          <w:rFonts w:ascii="宋体" w:eastAsia="宋体" w:hAnsi="宋体" w:cs="宋体"/>
          <w:sz w:val="24"/>
          <w:szCs w:val="24"/>
        </w:rPr>
      </w:pPr>
      <w:r>
        <w:rPr>
          <w:rFonts w:ascii="宋体" w:eastAsia="宋体" w:hAnsi="宋体" w:cs="宋体"/>
        </w:rPr>
        <w:t>陈世航 28:18</w:t>
      </w:r>
      <w:r>
        <w:rPr>
          <w:rFonts w:ascii="宋体" w:eastAsia="宋体" w:hAnsi="宋体" w:cs="宋体"/>
        </w:rPr>
        <w:br/>
      </w:r>
      <w:r>
        <w:rPr>
          <w:rFonts w:ascii="宋体" w:eastAsia="宋体" w:hAnsi="宋体" w:cs="宋体"/>
        </w:rPr>
        <w:t>你就更加证明自己就是签了这个字是吧？其实也挺好的。</w:t>
      </w:r>
    </w:p>
    <w:p>
      <w:pPr>
        <w:spacing w:before="240" w:after="240"/>
        <w:rPr>
          <w:rFonts w:ascii="宋体" w:eastAsia="宋体" w:hAnsi="宋体" w:cs="宋体"/>
          <w:sz w:val="24"/>
          <w:szCs w:val="24"/>
        </w:rPr>
      </w:pPr>
      <w:r>
        <w:rPr>
          <w:rFonts w:ascii="宋体" w:eastAsia="宋体" w:hAnsi="宋体" w:cs="宋体"/>
        </w:rPr>
        <w:t>周建 28:24</w:t>
      </w:r>
      <w:r>
        <w:rPr>
          <w:rFonts w:ascii="宋体" w:eastAsia="宋体" w:hAnsi="宋体" w:cs="宋体"/>
        </w:rPr>
        <w:br/>
      </w:r>
      <w:r>
        <w:rPr>
          <w:rFonts w:ascii="宋体" w:eastAsia="宋体" w:hAnsi="宋体" w:cs="宋体"/>
        </w:rPr>
        <w:t>对是吧？挺好的。收到但是不认可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不让我签吗？他想让我签啊。警察来了，</w:t>
      </w:r>
    </w:p>
    <w:p>
      <w:pPr>
        <w:spacing w:before="240" w:after="240"/>
        <w:rPr>
          <w:rFonts w:ascii="宋体" w:eastAsia="宋体" w:hAnsi="宋体" w:cs="宋体"/>
          <w:sz w:val="24"/>
          <w:szCs w:val="24"/>
        </w:rPr>
      </w:pPr>
      <w:r>
        <w:rPr>
          <w:rFonts w:ascii="宋体" w:eastAsia="宋体" w:hAnsi="宋体" w:cs="宋体"/>
        </w:rPr>
        <w:t>行内员工2 28:44</w:t>
      </w:r>
      <w:r>
        <w:rPr>
          <w:rFonts w:ascii="宋体" w:eastAsia="宋体" w:hAnsi="宋体" w:cs="宋体"/>
        </w:rPr>
        <w:br/>
      </w:r>
      <w:r>
        <w:rPr>
          <w:rFonts w:ascii="宋体" w:eastAsia="宋体" w:hAnsi="宋体" w:cs="宋体"/>
        </w:rPr>
        <w:t>当警察面签</w:t>
      </w:r>
    </w:p>
    <w:p>
      <w:pPr>
        <w:spacing w:before="240" w:after="240"/>
        <w:rPr>
          <w:rFonts w:ascii="宋体" w:eastAsia="宋体" w:hAnsi="宋体" w:cs="宋体"/>
          <w:sz w:val="24"/>
          <w:szCs w:val="24"/>
        </w:rPr>
      </w:pPr>
      <w:r>
        <w:rPr>
          <w:rFonts w:ascii="宋体" w:eastAsia="宋体" w:hAnsi="宋体" w:cs="宋体"/>
        </w:rPr>
        <w:t>周建 28:46</w:t>
      </w:r>
      <w:r>
        <w:rPr>
          <w:rFonts w:ascii="宋体" w:eastAsia="宋体" w:hAnsi="宋体" w:cs="宋体"/>
        </w:rPr>
        <w:br/>
      </w:r>
      <w:r>
        <w:rPr>
          <w:rFonts w:ascii="宋体" w:eastAsia="宋体" w:hAnsi="宋体" w:cs="宋体"/>
        </w:rPr>
        <w:t>也可以。</w:t>
      </w:r>
    </w:p>
    <w:p>
      <w:pPr>
        <w:spacing w:before="240" w:after="240"/>
        <w:rPr>
          <w:rFonts w:ascii="宋体" w:eastAsia="宋体" w:hAnsi="宋体" w:cs="宋体"/>
          <w:sz w:val="24"/>
          <w:szCs w:val="24"/>
        </w:rPr>
      </w:pPr>
      <w:r>
        <w:rPr>
          <w:rFonts w:ascii="宋体" w:eastAsia="宋体" w:hAnsi="宋体" w:cs="宋体"/>
        </w:rPr>
        <w:t>警察 28:48</w:t>
      </w:r>
      <w:r>
        <w:rPr>
          <w:rFonts w:ascii="宋体" w:eastAsia="宋体" w:hAnsi="宋体" w:cs="宋体"/>
        </w:rPr>
        <w:br/>
      </w:r>
      <w:r>
        <w:rPr>
          <w:rFonts w:ascii="宋体" w:eastAsia="宋体" w:hAnsi="宋体" w:cs="宋体"/>
        </w:rPr>
        <w:t>当时这样子，这个是什么情况？</w:t>
      </w:r>
    </w:p>
    <w:p>
      <w:pPr>
        <w:spacing w:before="240" w:after="240"/>
        <w:rPr>
          <w:rFonts w:ascii="宋体" w:eastAsia="宋体" w:hAnsi="宋体" w:cs="宋体"/>
          <w:sz w:val="24"/>
          <w:szCs w:val="24"/>
        </w:rPr>
      </w:pPr>
      <w:r>
        <w:rPr>
          <w:rFonts w:ascii="宋体" w:eastAsia="宋体" w:hAnsi="宋体" w:cs="宋体"/>
        </w:rPr>
        <w:t>周建 30:06</w:t>
      </w:r>
      <w:r>
        <w:rPr>
          <w:rFonts w:ascii="宋体" w:eastAsia="宋体" w:hAnsi="宋体" w:cs="宋体"/>
        </w:rPr>
        <w:br/>
      </w:r>
      <w:r>
        <w:rPr>
          <w:rFonts w:ascii="宋体" w:eastAsia="宋体" w:hAnsi="宋体" w:cs="宋体"/>
        </w:rPr>
        <w:t>你刚才说的他们要通知说刚开始是他们没通知要收我笔记本，我说我还是员工对不对？笔记本我该带走你们要走流程要走通知对不对？后边对最开始是他们要在办公室里面，我要录像，他不让我录，我让我说这个会我们就不用开了，然后我就去收拾了，我说下班了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我本来就在那等着，刚等了半个多小时了，然后他们不就拦着我不要走，他说有公司资产，我说我都还是员工，你凭什么你办理离职手续，对，没有办他们拿着通知他就说你现在就不是新员工了，对吧？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然后他们又在那我拦着我要我签逼我签，我说这个东西我要看了才能签，然后0是吧？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王川，对，他就来拦着我，他说现在这是我的地盘，然后说</w:t>
      </w:r>
    </w:p>
    <w:p>
      <w:pPr>
        <w:spacing w:before="240" w:after="240"/>
        <w:rPr>
          <w:rFonts w:ascii="宋体" w:eastAsia="宋体" w:hAnsi="宋体" w:cs="宋体"/>
          <w:sz w:val="24"/>
          <w:szCs w:val="24"/>
        </w:rPr>
      </w:pPr>
      <w:r>
        <w:rPr>
          <w:rFonts w:ascii="宋体" w:eastAsia="宋体" w:hAnsi="宋体" w:cs="宋体"/>
        </w:rPr>
        <w:t>王川 31:03</w:t>
      </w:r>
      <w:r>
        <w:rPr>
          <w:rFonts w:ascii="宋体" w:eastAsia="宋体" w:hAnsi="宋体" w:cs="宋体"/>
        </w:rPr>
        <w:br/>
      </w:r>
      <w:r>
        <w:rPr>
          <w:rFonts w:ascii="宋体" w:eastAsia="宋体" w:hAnsi="宋体" w:cs="宋体"/>
        </w:rPr>
        <w:t>等一下，</w:t>
      </w:r>
    </w:p>
    <w:p>
      <w:pPr>
        <w:spacing w:before="240" w:after="240"/>
        <w:rPr>
          <w:rFonts w:ascii="宋体" w:eastAsia="宋体" w:hAnsi="宋体" w:cs="宋体"/>
          <w:sz w:val="24"/>
          <w:szCs w:val="24"/>
        </w:rPr>
      </w:pPr>
      <w:r>
        <w:rPr>
          <w:rFonts w:ascii="宋体" w:eastAsia="宋体" w:hAnsi="宋体" w:cs="宋体"/>
        </w:rPr>
        <w:t>周建 31:04</w:t>
      </w:r>
      <w:r>
        <w:rPr>
          <w:rFonts w:ascii="宋体" w:eastAsia="宋体" w:hAnsi="宋体" w:cs="宋体"/>
        </w:rPr>
        <w:br/>
      </w:r>
      <w:r>
        <w:rPr>
          <w:rFonts w:ascii="宋体" w:eastAsia="宋体" w:hAnsi="宋体" w:cs="宋体"/>
        </w:rPr>
        <w:t>然后他说我怎么了，这</w:t>
      </w:r>
      <w:r>
        <w:rPr>
          <w:rFonts w:ascii="宋体" w:eastAsia="宋体" w:hAnsi="宋体" w:cs="宋体"/>
          <w:shd w:val="clear" w:color="auto" w:fill="FFFF00"/>
        </w:rPr>
        <w:t>是新网</w:t>
      </w:r>
      <w:r>
        <w:rPr>
          <w:rFonts w:ascii="宋体" w:eastAsia="宋体" w:hAnsi="宋体" w:cs="宋体"/>
          <w:shd w:val="clear" w:color="auto" w:fill="FFFF00"/>
        </w:rPr>
        <w:t>的</w:t>
      </w:r>
      <w:r>
        <w:rPr>
          <w:rFonts w:ascii="宋体" w:eastAsia="宋体" w:hAnsi="宋体" w:cs="宋体"/>
          <w:shd w:val="clear" w:color="auto" w:fill="FFFF00"/>
        </w:rPr>
        <w:t>地盘，</w:t>
      </w:r>
      <w:r>
        <w:rPr>
          <w:rFonts w:ascii="宋体" w:eastAsia="宋体" w:hAnsi="宋体" w:cs="宋体"/>
          <w:shd w:val="clear" w:color="auto" w:fill="FFFF00"/>
        </w:rPr>
        <w:t>他</w:t>
      </w:r>
      <w:r>
        <w:rPr>
          <w:rFonts w:ascii="宋体" w:eastAsia="宋体" w:hAnsi="宋体" w:cs="宋体"/>
          <w:shd w:val="clear" w:color="auto" w:fill="FFFF00"/>
        </w:rPr>
        <w:t>说</w:t>
      </w:r>
      <w:r>
        <w:rPr>
          <w:rFonts w:ascii="宋体" w:eastAsia="宋体" w:hAnsi="宋体" w:cs="宋体"/>
          <w:shd w:val="clear" w:color="auto" w:fill="FFFF00"/>
        </w:rPr>
        <w:t>我</w:t>
      </w:r>
      <w:r>
        <w:rPr>
          <w:rFonts w:ascii="宋体" w:eastAsia="宋体" w:hAnsi="宋体" w:cs="宋体"/>
          <w:shd w:val="clear" w:color="auto" w:fill="FFFF00"/>
        </w:rPr>
        <w:t>扰乱</w:t>
      </w:r>
      <w:r>
        <w:rPr>
          <w:rFonts w:ascii="宋体" w:eastAsia="宋体" w:hAnsi="宋体" w:cs="宋体"/>
          <w:shd w:val="clear" w:color="auto" w:fill="FFFF00"/>
        </w:rPr>
        <w:t>公共</w:t>
      </w:r>
      <w:r>
        <w:rPr>
          <w:rFonts w:ascii="宋体" w:eastAsia="宋体" w:hAnsi="宋体" w:cs="宋体"/>
          <w:shd w:val="clear" w:color="auto" w:fill="FFFF00"/>
        </w:rPr>
        <w:t>秩序，</w:t>
      </w:r>
      <w:r>
        <w:rPr>
          <w:rFonts w:ascii="宋体" w:eastAsia="宋体" w:hAnsi="宋体" w:cs="宋体"/>
          <w:shd w:val="clear" w:color="auto" w:fill="FFFF00"/>
        </w:rPr>
        <w:t>然后</w:t>
      </w:r>
      <w:r>
        <w:rPr>
          <w:rFonts w:ascii="宋体" w:eastAsia="宋体" w:hAnsi="宋体" w:cs="宋体"/>
          <w:shd w:val="clear" w:color="auto" w:fill="FFFF00"/>
        </w:rPr>
        <w:t>说</w:t>
      </w:r>
      <w:r>
        <w:rPr>
          <w:rFonts w:ascii="宋体" w:eastAsia="宋体" w:hAnsi="宋体" w:cs="宋体"/>
          <w:shd w:val="clear" w:color="auto" w:fill="FFFF00"/>
        </w:rPr>
        <w:t>报警，</w:t>
      </w:r>
      <w:r>
        <w:rPr>
          <w:rFonts w:ascii="宋体" w:eastAsia="宋体" w:hAnsi="宋体" w:cs="宋体"/>
          <w:shd w:val="clear" w:color="auto" w:fill="FFFF00"/>
        </w:rPr>
        <w:t>然后</w:t>
      </w:r>
      <w:r>
        <w:rPr>
          <w:rFonts w:ascii="宋体" w:eastAsia="宋体" w:hAnsi="宋体" w:cs="宋体"/>
          <w:shd w:val="clear" w:color="auto" w:fill="FFFF00"/>
        </w:rPr>
        <w:t>当时</w:t>
      </w:r>
      <w:r>
        <w:rPr>
          <w:rFonts w:ascii="宋体" w:eastAsia="宋体" w:hAnsi="宋体" w:cs="宋体"/>
          <w:shd w:val="clear" w:color="auto" w:fill="FFFF00"/>
        </w:rPr>
        <w:t>我</w:t>
      </w:r>
      <w:r>
        <w:rPr>
          <w:rFonts w:ascii="宋体" w:eastAsia="宋体" w:hAnsi="宋体" w:cs="宋体"/>
          <w:shd w:val="clear" w:color="auto" w:fill="FFFF00"/>
        </w:rPr>
        <w:t>在</w:t>
      </w:r>
      <w:r>
        <w:rPr>
          <w:rFonts w:ascii="宋体" w:eastAsia="宋体" w:hAnsi="宋体" w:cs="宋体"/>
          <w:shd w:val="clear" w:color="auto" w:fill="FFFF00"/>
        </w:rPr>
        <w:t>看</w:t>
      </w:r>
      <w:r>
        <w:rPr>
          <w:rFonts w:ascii="宋体" w:eastAsia="宋体" w:hAnsi="宋体" w:cs="宋体"/>
          <w:shd w:val="clear" w:color="auto" w:fill="FFFF00"/>
        </w:rPr>
        <w:t>那个</w:t>
      </w:r>
      <w:r>
        <w:rPr>
          <w:rFonts w:ascii="宋体" w:eastAsia="宋体" w:hAnsi="宋体" w:cs="宋体"/>
          <w:shd w:val="clear" w:color="auto" w:fill="FFFF00"/>
        </w:rPr>
        <w:t>协议，</w:t>
      </w:r>
      <w:r>
        <w:rPr>
          <w:rFonts w:ascii="宋体" w:eastAsia="宋体" w:hAnsi="宋体" w:cs="宋体"/>
        </w:rPr>
        <w:t>因为我在看协议，然后全程也有录音，就是说我说</w:t>
      </w:r>
      <w:r>
        <w:rPr>
          <w:rFonts w:ascii="宋体" w:eastAsia="宋体" w:hAnsi="宋体" w:cs="宋体"/>
          <w:shd w:val="clear" w:color="auto" w:fill="FFFF00"/>
        </w:rPr>
        <w:t>我</w:t>
      </w:r>
      <w:r>
        <w:rPr>
          <w:rFonts w:ascii="宋体" w:eastAsia="宋体" w:hAnsi="宋体" w:cs="宋体"/>
          <w:shd w:val="clear" w:color="auto" w:fill="FFFF00"/>
        </w:rPr>
        <w:t>协议</w:t>
      </w:r>
      <w:r>
        <w:rPr>
          <w:rFonts w:ascii="宋体" w:eastAsia="宋体" w:hAnsi="宋体" w:cs="宋体"/>
          <w:shd w:val="clear" w:color="auto" w:fill="FFFF00"/>
        </w:rPr>
        <w:t>都</w:t>
      </w:r>
      <w:r>
        <w:rPr>
          <w:rFonts w:ascii="宋体" w:eastAsia="宋体" w:hAnsi="宋体" w:cs="宋体"/>
          <w:shd w:val="clear" w:color="auto" w:fill="FFFF00"/>
        </w:rPr>
        <w:t>没看</w:t>
      </w:r>
      <w:r>
        <w:rPr>
          <w:rFonts w:ascii="宋体" w:eastAsia="宋体" w:hAnsi="宋体" w:cs="宋体"/>
          <w:shd w:val="clear" w:color="auto" w:fill="FFFF00"/>
        </w:rPr>
        <w:t>完</w:t>
      </w:r>
      <w:r>
        <w:rPr>
          <w:rFonts w:ascii="宋体" w:eastAsia="宋体" w:hAnsi="宋体" w:cs="宋体"/>
        </w:rPr>
        <w:t>对不对？反正</w:t>
      </w:r>
      <w:r>
        <w:rPr>
          <w:rFonts w:ascii="宋体" w:eastAsia="宋体" w:hAnsi="宋体" w:cs="宋体"/>
          <w:shd w:val="clear" w:color="auto" w:fill="FFFF00"/>
        </w:rPr>
        <w:t>他们</w:t>
      </w:r>
      <w:r>
        <w:rPr>
          <w:rFonts w:ascii="宋体" w:eastAsia="宋体" w:hAnsi="宋体" w:cs="宋体"/>
          <w:shd w:val="clear" w:color="auto" w:fill="FFFF00"/>
        </w:rPr>
        <w:t>就</w:t>
      </w:r>
      <w:r>
        <w:rPr>
          <w:rFonts w:ascii="宋体" w:eastAsia="宋体" w:hAnsi="宋体" w:cs="宋体"/>
          <w:shd w:val="clear" w:color="auto" w:fill="FFFF00"/>
        </w:rPr>
        <w:t>赶</w:t>
      </w:r>
      <w:r>
        <w:rPr>
          <w:rFonts w:ascii="宋体" w:eastAsia="宋体" w:hAnsi="宋体" w:cs="宋体"/>
          <w:shd w:val="clear" w:color="auto" w:fill="FFFF00"/>
        </w:rPr>
        <w:t>我</w:t>
      </w:r>
      <w:r>
        <w:rPr>
          <w:rFonts w:ascii="宋体" w:eastAsia="宋体" w:hAnsi="宋体" w:cs="宋体"/>
          <w:shd w:val="clear" w:color="auto" w:fill="FFFF00"/>
        </w:rPr>
        <w:t>走，</w:t>
      </w:r>
      <w:r>
        <w:rPr>
          <w:rFonts w:ascii="宋体" w:eastAsia="宋体" w:hAnsi="宋体" w:cs="宋体"/>
        </w:rPr>
        <w:t>我当时我没有说就是说我认为我还是个新网员工对不对？他们就要赶我走，然后我就出来了，我就收拾东西，对收拾东西收了收拾了10来分钟不到，然后我就出来站在门口，然后就僵持到刚刚，因为我要查一下合同内容是对我有坑，因为我本来是个劳动者，说实话这么大个企业联合起来就是我一个人，我觉得还是确实可能会埋坑对不对？</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我要维护自己的权利，我觉得是正确的，我就在那查</w:t>
      </w:r>
      <w:r>
        <w:rPr>
          <w:rFonts w:ascii="宋体" w:eastAsia="宋体" w:hAnsi="宋体" w:cs="宋体"/>
          <w:shd w:val="clear" w:color="auto" w:fill="FFFF00"/>
        </w:rPr>
        <w:t>搜</w:t>
      </w:r>
      <w:r>
        <w:rPr>
          <w:rFonts w:ascii="宋体" w:eastAsia="宋体" w:hAnsi="宋体" w:cs="宋体"/>
          <w:shd w:val="clear" w:color="auto" w:fill="FFFF00"/>
        </w:rPr>
        <w:t>网上</w:t>
      </w:r>
      <w:r>
        <w:rPr>
          <w:rFonts w:ascii="宋体" w:eastAsia="宋体" w:hAnsi="宋体" w:cs="宋体"/>
          <w:shd w:val="clear" w:color="auto" w:fill="FFFF00"/>
        </w:rPr>
        <w:t>的</w:t>
      </w:r>
      <w:r>
        <w:rPr>
          <w:rFonts w:ascii="宋体" w:eastAsia="宋体" w:hAnsi="宋体" w:cs="宋体"/>
          <w:shd w:val="clear" w:color="auto" w:fill="FFFF00"/>
        </w:rPr>
        <w:t>资料，</w:t>
      </w:r>
      <w:r>
        <w:rPr>
          <w:rFonts w:ascii="宋体" w:eastAsia="宋体" w:hAnsi="宋体" w:cs="宋体"/>
        </w:rPr>
        <w:t>对，</w:t>
      </w:r>
      <w:r>
        <w:rPr>
          <w:rFonts w:ascii="宋体" w:eastAsia="宋体" w:hAnsi="宋体" w:cs="宋体"/>
          <w:shd w:val="clear" w:color="auto" w:fill="FFFF00"/>
        </w:rPr>
        <w:t>还有</w:t>
      </w:r>
      <w:r>
        <w:rPr>
          <w:rFonts w:ascii="宋体" w:eastAsia="宋体" w:hAnsi="宋体" w:cs="宋体"/>
          <w:shd w:val="clear" w:color="auto" w:fill="FFFF00"/>
        </w:rPr>
        <w:t>咨询。</w:t>
      </w:r>
    </w:p>
    <w:p>
      <w:pPr>
        <w:spacing w:before="240" w:after="240"/>
        <w:rPr>
          <w:rFonts w:ascii="宋体" w:eastAsia="宋体" w:hAnsi="宋体" w:cs="宋体"/>
          <w:sz w:val="24"/>
          <w:szCs w:val="24"/>
        </w:rPr>
      </w:pPr>
      <w:r>
        <w:rPr>
          <w:rFonts w:ascii="宋体" w:eastAsia="宋体" w:hAnsi="宋体" w:cs="宋体"/>
        </w:rPr>
        <w:t>王川 32:01</w:t>
      </w:r>
      <w:r>
        <w:rPr>
          <w:rFonts w:ascii="宋体" w:eastAsia="宋体" w:hAnsi="宋体" w:cs="宋体"/>
        </w:rPr>
        <w:br/>
      </w:r>
      <w:r>
        <w:rPr>
          <w:rFonts w:ascii="宋体" w:eastAsia="宋体" w:hAnsi="宋体" w:cs="宋体"/>
        </w:rPr>
        <w:t>他们是送达通知书的监察你的内容，现在你们签完你就可以先走了，</w:t>
      </w:r>
    </w:p>
    <w:p>
      <w:pPr>
        <w:spacing w:before="240" w:after="240"/>
        <w:rPr>
          <w:rFonts w:ascii="宋体" w:eastAsia="宋体" w:hAnsi="宋体" w:cs="宋体"/>
          <w:sz w:val="24"/>
          <w:szCs w:val="24"/>
        </w:rPr>
      </w:pPr>
      <w:r>
        <w:rPr>
          <w:rFonts w:ascii="宋体" w:eastAsia="宋体" w:hAnsi="宋体" w:cs="宋体"/>
        </w:rPr>
        <w:t>周建 32:11</w:t>
      </w:r>
      <w:r>
        <w:rPr>
          <w:rFonts w:ascii="宋体" w:eastAsia="宋体" w:hAnsi="宋体" w:cs="宋体"/>
        </w:rPr>
        <w:br/>
      </w:r>
      <w:r>
        <w:rPr>
          <w:rFonts w:ascii="宋体" w:eastAsia="宋体" w:hAnsi="宋体" w:cs="宋体"/>
        </w:rPr>
        <w:t>然后刚刚我就要签，我们现在先签，我刚刚就在那儿签，然后他们不出来，然后出来了之后，然后你们运动场来，然后你们就来了。</w:t>
      </w:r>
    </w:p>
    <w:p>
      <w:pPr>
        <w:spacing w:before="240" w:after="240"/>
        <w:rPr>
          <w:rFonts w:ascii="宋体" w:eastAsia="宋体" w:hAnsi="宋体" w:cs="宋体"/>
          <w:sz w:val="24"/>
          <w:szCs w:val="24"/>
        </w:rPr>
      </w:pPr>
      <w:r>
        <w:rPr>
          <w:rFonts w:ascii="宋体" w:eastAsia="宋体" w:hAnsi="宋体" w:cs="宋体"/>
        </w:rPr>
        <w:t>王川 32:22</w:t>
      </w:r>
      <w:r>
        <w:rPr>
          <w:rFonts w:ascii="宋体" w:eastAsia="宋体" w:hAnsi="宋体" w:cs="宋体"/>
        </w:rPr>
        <w:br/>
      </w:r>
      <w:r>
        <w:rPr>
          <w:rFonts w:ascii="宋体" w:eastAsia="宋体" w:hAnsi="宋体" w:cs="宋体"/>
        </w:rPr>
        <w:t>二位警官来我们要解决问题并不是他签劳动合同的问题，这个不归你们管。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解决问题是我们再三说，我们出去说，因为在那里是我们的工作场所，我们全程有录像，因为不能推微信，我们有录像，大家可以看一看，然后我们还是希望他能够出来说，不要打扰大家正常的为广大人民服务，因为我们是一家金融企业，我们的银行，所以在这个情况之下</w:t>
      </w:r>
    </w:p>
    <w:p>
      <w:pPr>
        <w:spacing w:before="240" w:after="240"/>
        <w:rPr>
          <w:rFonts w:ascii="宋体" w:eastAsia="宋体" w:hAnsi="宋体" w:cs="宋体"/>
          <w:sz w:val="24"/>
          <w:szCs w:val="24"/>
        </w:rPr>
      </w:pPr>
      <w:r>
        <w:rPr>
          <w:rFonts w:ascii="宋体" w:eastAsia="宋体" w:hAnsi="宋体" w:cs="宋体"/>
        </w:rPr>
        <w:t>周建 32:46</w:t>
      </w:r>
      <w:r>
        <w:rPr>
          <w:rFonts w:ascii="宋体" w:eastAsia="宋体" w:hAnsi="宋体" w:cs="宋体"/>
        </w:rPr>
        <w:br/>
      </w:r>
      <w:r>
        <w:rPr>
          <w:rFonts w:ascii="宋体" w:eastAsia="宋体" w:hAnsi="宋体" w:cs="宋体"/>
        </w:rPr>
        <w:t>但是我东西都没收拾完，他们要我收拾东西</w:t>
      </w:r>
    </w:p>
    <w:p>
      <w:pPr>
        <w:spacing w:before="240" w:after="240"/>
        <w:rPr>
          <w:rFonts w:ascii="宋体" w:eastAsia="宋体" w:hAnsi="宋体" w:cs="宋体"/>
          <w:sz w:val="24"/>
          <w:szCs w:val="24"/>
        </w:rPr>
      </w:pPr>
      <w:r>
        <w:rPr>
          <w:rFonts w:ascii="宋体" w:eastAsia="宋体" w:hAnsi="宋体" w:cs="宋体"/>
        </w:rPr>
        <w:t>王川 32:49</w:t>
      </w:r>
      <w:r>
        <w:rPr>
          <w:rFonts w:ascii="宋体" w:eastAsia="宋体" w:hAnsi="宋体" w:cs="宋体"/>
        </w:rPr>
        <w:br/>
      </w:r>
      <w:r>
        <w:rPr>
          <w:rFonts w:ascii="宋体" w:eastAsia="宋体" w:hAnsi="宋体" w:cs="宋体"/>
        </w:rPr>
        <w:t>我们还是看录像，一会看完录像再说。</w:t>
      </w:r>
    </w:p>
    <w:p>
      <w:pPr>
        <w:spacing w:before="240" w:after="240"/>
        <w:rPr>
          <w:rFonts w:ascii="宋体" w:eastAsia="宋体" w:hAnsi="宋体" w:cs="宋体"/>
          <w:sz w:val="24"/>
          <w:szCs w:val="24"/>
        </w:rPr>
      </w:pPr>
      <w:r>
        <w:rPr>
          <w:rFonts w:ascii="宋体" w:eastAsia="宋体" w:hAnsi="宋体" w:cs="宋体"/>
        </w:rPr>
        <w:t>周建 32:51</w:t>
      </w:r>
      <w:r>
        <w:rPr>
          <w:rFonts w:ascii="宋体" w:eastAsia="宋体" w:hAnsi="宋体" w:cs="宋体"/>
        </w:rPr>
        <w:br/>
      </w:r>
      <w:r>
        <w:rPr>
          <w:rFonts w:ascii="宋体" w:eastAsia="宋体" w:hAnsi="宋体" w:cs="宋体"/>
        </w:rPr>
        <w:t>也可以</w:t>
      </w:r>
    </w:p>
    <w:p>
      <w:pPr>
        <w:spacing w:before="240" w:after="240"/>
        <w:rPr>
          <w:rFonts w:ascii="宋体" w:eastAsia="宋体" w:hAnsi="宋体" w:cs="宋体"/>
          <w:sz w:val="24"/>
          <w:szCs w:val="24"/>
        </w:rPr>
      </w:pPr>
      <w:r>
        <w:rPr>
          <w:rFonts w:ascii="宋体" w:eastAsia="宋体" w:hAnsi="宋体" w:cs="宋体"/>
        </w:rPr>
        <w:t>王川 32:51</w:t>
      </w:r>
      <w:r>
        <w:rPr>
          <w:rFonts w:ascii="宋体" w:eastAsia="宋体" w:hAnsi="宋体" w:cs="宋体"/>
        </w:rPr>
        <w:br/>
      </w:r>
      <w:r>
        <w:rPr>
          <w:rFonts w:ascii="宋体" w:eastAsia="宋体" w:hAnsi="宋体" w:cs="宋体"/>
        </w:rPr>
        <w:t>第二件事情，他在工作时间对我们的笔记本电脑中用手机不断拍摄，那么</w:t>
      </w:r>
      <w:r>
        <w:rPr>
          <w:rFonts w:ascii="宋体" w:eastAsia="宋体" w:hAnsi="宋体" w:cs="宋体"/>
          <w:shd w:val="clear" w:color="auto" w:fill="FFFF00"/>
        </w:rPr>
        <w:t>我们</w:t>
      </w:r>
      <w:r>
        <w:rPr>
          <w:rFonts w:ascii="宋体" w:eastAsia="宋体" w:hAnsi="宋体" w:cs="宋体"/>
          <w:shd w:val="clear" w:color="auto" w:fill="FFFF00"/>
        </w:rPr>
        <w:t>希望</w:t>
      </w:r>
      <w:r>
        <w:rPr>
          <w:rFonts w:ascii="宋体" w:eastAsia="宋体" w:hAnsi="宋体" w:cs="宋体"/>
          <w:shd w:val="clear" w:color="auto" w:fill="FFFF00"/>
        </w:rPr>
        <w:t>他</w:t>
      </w:r>
      <w:r>
        <w:rPr>
          <w:rFonts w:ascii="宋体" w:eastAsia="宋体" w:hAnsi="宋体" w:cs="宋体"/>
          <w:shd w:val="clear" w:color="auto" w:fill="FFFF00"/>
        </w:rPr>
        <w:t>能够</w:t>
      </w:r>
      <w:r>
        <w:rPr>
          <w:rFonts w:ascii="宋体" w:eastAsia="宋体" w:hAnsi="宋体" w:cs="宋体"/>
          <w:shd w:val="clear" w:color="auto" w:fill="FFFF00"/>
        </w:rPr>
        <w:t>把</w:t>
      </w:r>
      <w:r>
        <w:rPr>
          <w:rFonts w:ascii="宋体" w:eastAsia="宋体" w:hAnsi="宋体" w:cs="宋体"/>
          <w:shd w:val="clear" w:color="auto" w:fill="FFFF00"/>
        </w:rPr>
        <w:t>其中</w:t>
      </w:r>
      <w:r>
        <w:rPr>
          <w:rFonts w:ascii="宋体" w:eastAsia="宋体" w:hAnsi="宋体" w:cs="宋体"/>
          <w:shd w:val="clear" w:color="auto" w:fill="FFFF00"/>
        </w:rPr>
        <w:t>涉及</w:t>
      </w:r>
      <w:r>
        <w:rPr>
          <w:rFonts w:ascii="宋体" w:eastAsia="宋体" w:hAnsi="宋体" w:cs="宋体"/>
          <w:shd w:val="clear" w:color="auto" w:fill="FFFF00"/>
        </w:rPr>
        <w:t>我</w:t>
      </w:r>
      <w:r>
        <w:rPr>
          <w:rFonts w:ascii="宋体" w:eastAsia="宋体" w:hAnsi="宋体" w:cs="宋体"/>
          <w:shd w:val="clear" w:color="auto" w:fill="FFFF00"/>
        </w:rPr>
        <w:t>行</w:t>
      </w:r>
      <w:r>
        <w:rPr>
          <w:rFonts w:ascii="宋体" w:eastAsia="宋体" w:hAnsi="宋体" w:cs="宋体"/>
          <w:shd w:val="clear" w:color="auto" w:fill="FFFF00"/>
        </w:rPr>
        <w:t>数据</w:t>
      </w:r>
      <w:r>
        <w:rPr>
          <w:rFonts w:ascii="宋体" w:eastAsia="宋体" w:hAnsi="宋体" w:cs="宋体"/>
          <w:shd w:val="clear" w:color="auto" w:fill="FFFF00"/>
        </w:rPr>
        <w:t>的</w:t>
      </w:r>
      <w:r>
        <w:rPr>
          <w:rFonts w:ascii="宋体" w:eastAsia="宋体" w:hAnsi="宋体" w:cs="宋体"/>
          <w:shd w:val="clear" w:color="auto" w:fill="FFFF00"/>
        </w:rPr>
        <w:t>东西</w:t>
      </w:r>
      <w:r>
        <w:rPr>
          <w:rFonts w:ascii="宋体" w:eastAsia="宋体" w:hAnsi="宋体" w:cs="宋体"/>
          <w:shd w:val="clear" w:color="auto" w:fill="FFFF00"/>
        </w:rPr>
        <w:t>删掉，</w:t>
      </w:r>
      <w:r>
        <w:rPr>
          <w:rFonts w:ascii="宋体" w:eastAsia="宋体" w:hAnsi="宋体" w:cs="宋体"/>
          <w:shd w:val="clear" w:color="auto" w:fill="FFFF00"/>
        </w:rPr>
        <w:t>再</w:t>
      </w:r>
      <w:r>
        <w:rPr>
          <w:rFonts w:ascii="宋体" w:eastAsia="宋体" w:hAnsi="宋体" w:cs="宋体"/>
          <w:shd w:val="clear" w:color="auto" w:fill="FFFF00"/>
        </w:rPr>
        <w:t>离开</w:t>
      </w:r>
      <w:r>
        <w:rPr>
          <w:rFonts w:ascii="宋体" w:eastAsia="宋体" w:hAnsi="宋体" w:cs="宋体"/>
          <w:shd w:val="clear" w:color="auto" w:fill="FFFF00"/>
        </w:rPr>
        <w:t>我们</w:t>
      </w:r>
      <w:r>
        <w:rPr>
          <w:rFonts w:ascii="宋体" w:eastAsia="宋体" w:hAnsi="宋体" w:cs="宋体"/>
          <w:shd w:val="clear" w:color="auto" w:fill="FFFF00"/>
        </w:rPr>
        <w:t>的场所</w:t>
      </w:r>
      <w:r>
        <w:rPr>
          <w:rFonts w:ascii="宋体" w:eastAsia="宋体" w:hAnsi="宋体" w:cs="宋体"/>
        </w:rPr>
        <w:t>。这是我们两个诉求，请方月老师提供一下他拍摄的当时的视频和监控，因为银行，我们工作我们会有很多信息，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因为无法提供就先这样，他非要拿着，用手机个人介质拍了我们的信息走。</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你现在不要删，你先放这儿</w:t>
      </w:r>
    </w:p>
    <w:p>
      <w:pPr>
        <w:spacing w:before="240" w:after="240"/>
        <w:rPr>
          <w:rFonts w:ascii="宋体" w:eastAsia="宋体" w:hAnsi="宋体" w:cs="宋体"/>
          <w:sz w:val="24"/>
          <w:szCs w:val="24"/>
        </w:rPr>
      </w:pPr>
      <w:r>
        <w:rPr>
          <w:rFonts w:ascii="宋体" w:eastAsia="宋体" w:hAnsi="宋体" w:cs="宋体"/>
        </w:rPr>
        <w:t>周建 33:24</w:t>
      </w:r>
      <w:r>
        <w:rPr>
          <w:rFonts w:ascii="宋体" w:eastAsia="宋体" w:hAnsi="宋体" w:cs="宋体"/>
        </w:rPr>
        <w:br/>
      </w:r>
      <w:r>
        <w:rPr>
          <w:rFonts w:ascii="宋体" w:eastAsia="宋体" w:hAnsi="宋体" w:cs="宋体"/>
        </w:rPr>
        <w:t>我没删，我在我在录音，我在录音，大哥</w:t>
      </w:r>
    </w:p>
    <w:p>
      <w:pPr>
        <w:spacing w:before="240" w:after="240"/>
        <w:rPr>
          <w:rFonts w:ascii="宋体" w:eastAsia="宋体" w:hAnsi="宋体" w:cs="宋体"/>
          <w:sz w:val="24"/>
          <w:szCs w:val="24"/>
        </w:rPr>
      </w:pPr>
      <w:r>
        <w:rPr>
          <w:rFonts w:ascii="宋体" w:eastAsia="宋体" w:hAnsi="宋体" w:cs="宋体"/>
        </w:rPr>
        <w:t>王川 33:29</w:t>
      </w:r>
      <w:r>
        <w:rPr>
          <w:rFonts w:ascii="宋体" w:eastAsia="宋体" w:hAnsi="宋体" w:cs="宋体"/>
        </w:rPr>
        <w:br/>
      </w:r>
      <w:r>
        <w:rPr>
          <w:rFonts w:ascii="宋体" w:eastAsia="宋体" w:hAnsi="宋体" w:cs="宋体"/>
        </w:rPr>
        <w:t>哪里录音，好，我现在明确告诉你不同意录音我先告诉你。</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好吧，然后还有这两项，</w:t>
      </w:r>
    </w:p>
    <w:p>
      <w:pPr>
        <w:spacing w:before="240" w:after="240"/>
        <w:rPr>
          <w:rFonts w:ascii="宋体" w:eastAsia="宋体" w:hAnsi="宋体" w:cs="宋体"/>
          <w:sz w:val="24"/>
          <w:szCs w:val="24"/>
        </w:rPr>
      </w:pPr>
      <w:r>
        <w:rPr>
          <w:rFonts w:ascii="宋体" w:eastAsia="宋体" w:hAnsi="宋体" w:cs="宋体"/>
        </w:rPr>
        <w:t>刘凯 33:33</w:t>
      </w:r>
      <w:r>
        <w:rPr>
          <w:rFonts w:ascii="宋体" w:eastAsia="宋体" w:hAnsi="宋体" w:cs="宋体"/>
        </w:rPr>
        <w:br/>
      </w:r>
      <w:r>
        <w:rPr>
          <w:rFonts w:ascii="宋体" w:eastAsia="宋体" w:hAnsi="宋体" w:cs="宋体"/>
        </w:rPr>
        <w:t>在办公场所拍了好多办公的一些信息。</w:t>
      </w:r>
    </w:p>
    <w:p>
      <w:pPr>
        <w:spacing w:before="240" w:after="240"/>
        <w:rPr>
          <w:rFonts w:ascii="宋体" w:eastAsia="宋体" w:hAnsi="宋体" w:cs="宋体"/>
          <w:sz w:val="24"/>
          <w:szCs w:val="24"/>
        </w:rPr>
      </w:pPr>
      <w:r>
        <w:rPr>
          <w:rFonts w:ascii="宋体" w:eastAsia="宋体" w:hAnsi="宋体" w:cs="宋体"/>
        </w:rPr>
        <w:t>王川 33:35</w:t>
      </w:r>
      <w:r>
        <w:rPr>
          <w:rFonts w:ascii="宋体" w:eastAsia="宋体" w:hAnsi="宋体" w:cs="宋体"/>
        </w:rPr>
        <w:br/>
      </w:r>
      <w:r>
        <w:rPr>
          <w:rFonts w:ascii="宋体" w:eastAsia="宋体" w:hAnsi="宋体" w:cs="宋体"/>
          <w:shd w:val="clear" w:color="auto" w:fill="FFFF00"/>
        </w:rPr>
        <w:t>我们</w:t>
      </w:r>
      <w:r>
        <w:rPr>
          <w:rFonts w:ascii="宋体" w:eastAsia="宋体" w:hAnsi="宋体" w:cs="宋体"/>
          <w:shd w:val="clear" w:color="auto" w:fill="FFFF00"/>
        </w:rPr>
        <w:t>是</w:t>
      </w:r>
      <w:r>
        <w:rPr>
          <w:rFonts w:ascii="宋体" w:eastAsia="宋体" w:hAnsi="宋体" w:cs="宋体"/>
          <w:shd w:val="clear" w:color="auto" w:fill="FFFF00"/>
        </w:rPr>
        <w:t>家</w:t>
      </w:r>
      <w:r>
        <w:rPr>
          <w:rFonts w:ascii="宋体" w:eastAsia="宋体" w:hAnsi="宋体" w:cs="宋体"/>
          <w:shd w:val="clear" w:color="auto" w:fill="FFFF00"/>
        </w:rPr>
        <w:t>银行，</w:t>
      </w:r>
      <w:r>
        <w:rPr>
          <w:rFonts w:ascii="宋体" w:eastAsia="宋体" w:hAnsi="宋体" w:cs="宋体"/>
          <w:shd w:val="clear" w:color="auto" w:fill="FFFF00"/>
        </w:rPr>
        <w:t>你</w:t>
      </w:r>
      <w:r>
        <w:rPr>
          <w:rFonts w:ascii="宋体" w:eastAsia="宋体" w:hAnsi="宋体" w:cs="宋体"/>
          <w:shd w:val="clear" w:color="auto" w:fill="FFFF00"/>
        </w:rPr>
        <w:t>拍摄</w:t>
      </w:r>
      <w:r>
        <w:rPr>
          <w:rFonts w:ascii="宋体" w:eastAsia="宋体" w:hAnsi="宋体" w:cs="宋体"/>
          <w:shd w:val="clear" w:color="auto" w:fill="FFFF00"/>
        </w:rPr>
        <w:t>完</w:t>
      </w:r>
      <w:r>
        <w:rPr>
          <w:rFonts w:ascii="宋体" w:eastAsia="宋体" w:hAnsi="宋体" w:cs="宋体"/>
          <w:shd w:val="clear" w:color="auto" w:fill="FFFF00"/>
        </w:rPr>
        <w:t>第</w:t>
      </w:r>
      <w:r>
        <w:rPr>
          <w:rFonts w:ascii="宋体" w:eastAsia="宋体" w:hAnsi="宋体" w:cs="宋体"/>
          <w:shd w:val="clear" w:color="auto" w:fill="FFFF00"/>
        </w:rPr>
        <w:t>二</w:t>
      </w:r>
      <w:r>
        <w:rPr>
          <w:rFonts w:ascii="宋体" w:eastAsia="宋体" w:hAnsi="宋体" w:cs="宋体"/>
          <w:shd w:val="clear" w:color="auto" w:fill="FFFF00"/>
        </w:rPr>
        <w:t>天</w:t>
      </w:r>
      <w:r>
        <w:rPr>
          <w:rFonts w:ascii="宋体" w:eastAsia="宋体" w:hAnsi="宋体" w:cs="宋体"/>
          <w:shd w:val="clear" w:color="auto" w:fill="FFFF00"/>
        </w:rPr>
        <w:t>被</w:t>
      </w:r>
      <w:r>
        <w:rPr>
          <w:rFonts w:ascii="宋体" w:eastAsia="宋体" w:hAnsi="宋体" w:cs="宋体"/>
          <w:shd w:val="clear" w:color="auto" w:fill="FFFF00"/>
        </w:rPr>
        <w:t>人</w:t>
      </w:r>
      <w:r>
        <w:rPr>
          <w:rFonts w:ascii="宋体" w:eastAsia="宋体" w:hAnsi="宋体" w:cs="宋体"/>
          <w:shd w:val="clear" w:color="auto" w:fill="FFFF00"/>
        </w:rPr>
        <w:t>抢</w:t>
      </w:r>
      <w:r>
        <w:rPr>
          <w:rFonts w:ascii="宋体" w:eastAsia="宋体" w:hAnsi="宋体" w:cs="宋体"/>
          <w:shd w:val="clear" w:color="auto" w:fill="FFFF00"/>
        </w:rPr>
        <w:t>了</w:t>
      </w:r>
      <w:r>
        <w:rPr>
          <w:rFonts w:ascii="宋体" w:eastAsia="宋体" w:hAnsi="宋体" w:cs="宋体"/>
          <w:shd w:val="clear" w:color="auto" w:fill="FFFF00"/>
        </w:rPr>
        <w:t>怎么办？</w:t>
      </w:r>
      <w:r>
        <w:rPr>
          <w:rFonts w:ascii="宋体" w:eastAsia="宋体" w:hAnsi="宋体" w:cs="宋体"/>
          <w:shd w:val="clear" w:color="auto" w:fill="FFFF00"/>
        </w:rPr>
        <w:t>所以</w:t>
      </w:r>
      <w:r>
        <w:rPr>
          <w:rFonts w:ascii="宋体" w:eastAsia="宋体" w:hAnsi="宋体" w:cs="宋体"/>
          <w:shd w:val="clear" w:color="auto" w:fill="FFFF00"/>
        </w:rPr>
        <w:t>我们</w:t>
      </w:r>
      <w:r>
        <w:rPr>
          <w:rFonts w:ascii="宋体" w:eastAsia="宋体" w:hAnsi="宋体" w:cs="宋体"/>
          <w:shd w:val="clear" w:color="auto" w:fill="FFFF00"/>
        </w:rPr>
        <w:t>还是</w:t>
      </w:r>
      <w:r>
        <w:rPr>
          <w:rFonts w:ascii="宋体" w:eastAsia="宋体" w:hAnsi="宋体" w:cs="宋体"/>
          <w:shd w:val="clear" w:color="auto" w:fill="FFFF00"/>
        </w:rPr>
        <w:t>需要</w:t>
      </w:r>
      <w:r>
        <w:rPr>
          <w:rFonts w:ascii="宋体" w:eastAsia="宋体" w:hAnsi="宋体" w:cs="宋体"/>
          <w:shd w:val="clear" w:color="auto" w:fill="FFFF00"/>
        </w:rPr>
        <w:t>把</w:t>
      </w:r>
      <w:r>
        <w:rPr>
          <w:rFonts w:ascii="宋体" w:eastAsia="宋体" w:hAnsi="宋体" w:cs="宋体"/>
          <w:shd w:val="clear" w:color="auto" w:fill="FFFF00"/>
        </w:rPr>
        <w:t>他</w:t>
      </w:r>
      <w:r>
        <w:rPr>
          <w:rFonts w:ascii="宋体" w:eastAsia="宋体" w:hAnsi="宋体" w:cs="宋体"/>
          <w:shd w:val="clear" w:color="auto" w:fill="FFFF00"/>
        </w:rPr>
        <w:t>把</w:t>
      </w:r>
      <w:r>
        <w:rPr>
          <w:rFonts w:ascii="宋体" w:eastAsia="宋体" w:hAnsi="宋体" w:cs="宋体"/>
          <w:shd w:val="clear" w:color="auto" w:fill="FFFF00"/>
        </w:rPr>
        <w:t>信息</w:t>
      </w:r>
      <w:r>
        <w:rPr>
          <w:rFonts w:ascii="宋体" w:eastAsia="宋体" w:hAnsi="宋体" w:cs="宋体"/>
          <w:shd w:val="clear" w:color="auto" w:fill="FFFF00"/>
        </w:rPr>
        <w:t>删掉，</w:t>
      </w:r>
      <w:r>
        <w:rPr>
          <w:rFonts w:ascii="宋体" w:eastAsia="宋体" w:hAnsi="宋体" w:cs="宋体"/>
        </w:rPr>
        <w:t>尤其可能涉及我们的银行经营的隐私信息删掉，这是我们两个诉求。</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我们也提供全部的证据，包括他拍摄的证据，拍视频的证据，</w:t>
      </w:r>
    </w:p>
    <w:p>
      <w:pPr>
        <w:spacing w:before="240" w:after="240"/>
        <w:rPr>
          <w:rFonts w:ascii="宋体" w:eastAsia="宋体" w:hAnsi="宋体" w:cs="宋体"/>
          <w:sz w:val="24"/>
          <w:szCs w:val="24"/>
        </w:rPr>
      </w:pPr>
      <w:r>
        <w:rPr>
          <w:rFonts w:ascii="宋体" w:eastAsia="宋体" w:hAnsi="宋体" w:cs="宋体"/>
        </w:rPr>
        <w:t>周建 33:53</w:t>
      </w:r>
      <w:r>
        <w:rPr>
          <w:rFonts w:ascii="宋体" w:eastAsia="宋体" w:hAnsi="宋体" w:cs="宋体"/>
        </w:rPr>
        <w:br/>
      </w:r>
      <w:r>
        <w:rPr>
          <w:rFonts w:ascii="宋体" w:eastAsia="宋体" w:hAnsi="宋体" w:cs="宋体"/>
        </w:rPr>
        <w:t>我打断一下，我无法删除，如果说他觉得我侵犯了，可能泄露了公司的数据可以走起诉，</w:t>
      </w:r>
    </w:p>
    <w:p>
      <w:pPr>
        <w:spacing w:before="240" w:after="240"/>
        <w:rPr>
          <w:rFonts w:ascii="宋体" w:eastAsia="宋体" w:hAnsi="宋体" w:cs="宋体"/>
          <w:sz w:val="24"/>
          <w:szCs w:val="24"/>
        </w:rPr>
      </w:pPr>
      <w:r>
        <w:rPr>
          <w:rFonts w:ascii="宋体" w:eastAsia="宋体" w:hAnsi="宋体" w:cs="宋体"/>
        </w:rPr>
        <w:t>王川 34:03</w:t>
      </w:r>
      <w:r>
        <w:rPr>
          <w:rFonts w:ascii="宋体" w:eastAsia="宋体" w:hAnsi="宋体" w:cs="宋体"/>
        </w:rPr>
        <w:br/>
      </w:r>
      <w:r>
        <w:rPr>
          <w:rFonts w:ascii="宋体" w:eastAsia="宋体" w:hAnsi="宋体" w:cs="宋体"/>
          <w:shd w:val="clear" w:color="auto" w:fill="FFFF00"/>
        </w:rPr>
        <w:t>我们</w:t>
      </w:r>
      <w:r>
        <w:rPr>
          <w:rFonts w:ascii="宋体" w:eastAsia="宋体" w:hAnsi="宋体" w:cs="宋体"/>
          <w:shd w:val="clear" w:color="auto" w:fill="FFFF00"/>
        </w:rPr>
        <w:t>作为</w:t>
      </w:r>
      <w:r>
        <w:rPr>
          <w:rFonts w:ascii="宋体" w:eastAsia="宋体" w:hAnsi="宋体" w:cs="宋体"/>
          <w:shd w:val="clear" w:color="auto" w:fill="FFFF00"/>
        </w:rPr>
        <w:t>当地</w:t>
      </w:r>
      <w:r>
        <w:rPr>
          <w:rFonts w:ascii="宋体" w:eastAsia="宋体" w:hAnsi="宋体" w:cs="宋体"/>
          <w:shd w:val="clear" w:color="auto" w:fill="FFFF00"/>
        </w:rPr>
        <w:t>的</w:t>
      </w:r>
      <w:r>
        <w:rPr>
          <w:rFonts w:ascii="宋体" w:eastAsia="宋体" w:hAnsi="宋体" w:cs="宋体"/>
          <w:shd w:val="clear" w:color="auto" w:fill="FFFF00"/>
        </w:rPr>
        <w:t>也</w:t>
      </w:r>
      <w:r>
        <w:rPr>
          <w:rFonts w:ascii="宋体" w:eastAsia="宋体" w:hAnsi="宋体" w:cs="宋体"/>
          <w:shd w:val="clear" w:color="auto" w:fill="FFFF00"/>
        </w:rPr>
        <w:t>是</w:t>
      </w:r>
      <w:r>
        <w:rPr>
          <w:rFonts w:ascii="宋体" w:eastAsia="宋体" w:hAnsi="宋体" w:cs="宋体"/>
          <w:shd w:val="clear" w:color="auto" w:fill="FFFF00"/>
        </w:rPr>
        <w:t>算</w:t>
      </w:r>
      <w:r>
        <w:rPr>
          <w:rFonts w:ascii="宋体" w:eastAsia="宋体" w:hAnsi="宋体" w:cs="宋体"/>
          <w:shd w:val="clear" w:color="auto" w:fill="FFFF00"/>
        </w:rPr>
        <w:t>纳税</w:t>
      </w:r>
      <w:r>
        <w:rPr>
          <w:rFonts w:ascii="宋体" w:eastAsia="宋体" w:hAnsi="宋体" w:cs="宋体"/>
          <w:shd w:val="clear" w:color="auto" w:fill="FFFF00"/>
        </w:rPr>
        <w:t>大户，</w:t>
      </w:r>
    </w:p>
    <w:p>
      <w:pPr>
        <w:spacing w:before="240" w:after="240"/>
        <w:rPr>
          <w:rFonts w:ascii="宋体" w:eastAsia="宋体" w:hAnsi="宋体" w:cs="宋体"/>
          <w:sz w:val="24"/>
          <w:szCs w:val="24"/>
        </w:rPr>
      </w:pPr>
      <w:r>
        <w:rPr>
          <w:rFonts w:ascii="宋体" w:eastAsia="宋体" w:hAnsi="宋体" w:cs="宋体"/>
        </w:rPr>
        <w:t>周建 34:07</w:t>
      </w:r>
      <w:r>
        <w:rPr>
          <w:rFonts w:ascii="宋体" w:eastAsia="宋体" w:hAnsi="宋体" w:cs="宋体"/>
        </w:rPr>
        <w:br/>
      </w:r>
      <w:r>
        <w:rPr>
          <w:rFonts w:ascii="宋体" w:eastAsia="宋体" w:hAnsi="宋体" w:cs="宋体"/>
        </w:rPr>
        <w:t>我觉得不行，你不能说你是纳税大户你就那个啥了</w:t>
      </w:r>
    </w:p>
    <w:p>
      <w:pPr>
        <w:spacing w:before="240" w:after="240"/>
        <w:rPr>
          <w:rFonts w:ascii="宋体" w:eastAsia="宋体" w:hAnsi="宋体" w:cs="宋体"/>
          <w:sz w:val="24"/>
          <w:szCs w:val="24"/>
        </w:rPr>
      </w:pPr>
      <w:r>
        <w:rPr>
          <w:rFonts w:ascii="宋体" w:eastAsia="宋体" w:hAnsi="宋体" w:cs="宋体"/>
        </w:rPr>
        <w:t>王川 34:11</w:t>
      </w:r>
      <w:r>
        <w:rPr>
          <w:rFonts w:ascii="宋体" w:eastAsia="宋体" w:hAnsi="宋体" w:cs="宋体"/>
        </w:rPr>
        <w:br/>
      </w:r>
      <w:r>
        <w:rPr>
          <w:rFonts w:ascii="宋体" w:eastAsia="宋体" w:hAnsi="宋体" w:cs="宋体"/>
        </w:rPr>
        <w:t>能不能先听我说完？</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2位警官先说完，因为我们可能牵扯到个人信息隐私的问题，所以我们觉得而且银行是我们资产，我们就这两个诉求，但是这位小兄弟我们肯定不难为，我们只是正常的行使我们的义务，就是把东西给他，那么你被辞退了，如果法制社会你要去诉讼诉讼，如果你要去仲裁，你去仲裁，我们也会积极配合，我们都是守法的人，但是至少你不能搅乱了，我们都有我们的全部的事情，还有一件事情我要说是个人的，我有个人的肖像权，他这个项目</w:t>
      </w:r>
    </w:p>
    <w:p>
      <w:pPr>
        <w:spacing w:before="240" w:after="240"/>
        <w:rPr>
          <w:rFonts w:ascii="宋体" w:eastAsia="宋体" w:hAnsi="宋体" w:cs="宋体"/>
          <w:sz w:val="24"/>
          <w:szCs w:val="24"/>
        </w:rPr>
      </w:pPr>
      <w:r>
        <w:rPr>
          <w:rFonts w:ascii="宋体" w:eastAsia="宋体" w:hAnsi="宋体" w:cs="宋体"/>
        </w:rPr>
        <w:t>周建 34:49</w:t>
      </w:r>
      <w:r>
        <w:rPr>
          <w:rFonts w:ascii="宋体" w:eastAsia="宋体" w:hAnsi="宋体" w:cs="宋体"/>
        </w:rPr>
        <w:br/>
      </w:r>
      <w:r>
        <w:rPr>
          <w:rFonts w:ascii="宋体" w:eastAsia="宋体" w:hAnsi="宋体" w:cs="宋体"/>
        </w:rPr>
        <w:t>没有录到你</w:t>
      </w:r>
    </w:p>
    <w:p>
      <w:pPr>
        <w:spacing w:before="240" w:after="240"/>
        <w:rPr>
          <w:rFonts w:ascii="宋体" w:eastAsia="宋体" w:hAnsi="宋体" w:cs="宋体"/>
          <w:sz w:val="24"/>
          <w:szCs w:val="24"/>
        </w:rPr>
      </w:pPr>
      <w:r>
        <w:rPr>
          <w:rFonts w:ascii="宋体" w:eastAsia="宋体" w:hAnsi="宋体" w:cs="宋体"/>
        </w:rPr>
        <w:t>王川 34:49</w:t>
      </w:r>
      <w:r>
        <w:rPr>
          <w:rFonts w:ascii="宋体" w:eastAsia="宋体" w:hAnsi="宋体" w:cs="宋体"/>
        </w:rPr>
        <w:br/>
      </w:r>
      <w:r>
        <w:rPr>
          <w:rFonts w:ascii="宋体" w:eastAsia="宋体" w:hAnsi="宋体" w:cs="宋体"/>
        </w:rPr>
        <w:t>不不不，录到我了，我的声音了，我有肖像权不同意，但他这个做法和当然我同意你们录啊，</w:t>
      </w:r>
    </w:p>
    <w:p>
      <w:pPr>
        <w:spacing w:before="240" w:after="240"/>
        <w:rPr>
          <w:rFonts w:ascii="宋体" w:eastAsia="宋体" w:hAnsi="宋体" w:cs="宋体"/>
          <w:sz w:val="24"/>
          <w:szCs w:val="24"/>
        </w:rPr>
      </w:pPr>
      <w:r>
        <w:rPr>
          <w:rFonts w:ascii="宋体" w:eastAsia="宋体" w:hAnsi="宋体" w:cs="宋体"/>
        </w:rPr>
        <w:t>警察 34:57</w:t>
      </w:r>
      <w:r>
        <w:rPr>
          <w:rFonts w:ascii="宋体" w:eastAsia="宋体" w:hAnsi="宋体" w:cs="宋体"/>
        </w:rPr>
        <w:br/>
      </w:r>
      <w:r>
        <w:rPr>
          <w:rFonts w:ascii="宋体" w:eastAsia="宋体" w:hAnsi="宋体" w:cs="宋体"/>
        </w:rPr>
        <w:t>这个事我先跟你讲一下，肖像权的东西，他是这样子的</w:t>
      </w:r>
    </w:p>
    <w:p>
      <w:pPr>
        <w:spacing w:before="240" w:after="240"/>
        <w:rPr>
          <w:rFonts w:ascii="宋体" w:eastAsia="宋体" w:hAnsi="宋体" w:cs="宋体"/>
          <w:sz w:val="24"/>
          <w:szCs w:val="24"/>
        </w:rPr>
      </w:pPr>
      <w:r>
        <w:rPr>
          <w:rFonts w:ascii="宋体" w:eastAsia="宋体" w:hAnsi="宋体" w:cs="宋体"/>
        </w:rPr>
        <w:t>王川 35:04</w:t>
      </w:r>
      <w:r>
        <w:rPr>
          <w:rFonts w:ascii="宋体" w:eastAsia="宋体" w:hAnsi="宋体" w:cs="宋体"/>
        </w:rPr>
        <w:br/>
      </w:r>
      <w:r>
        <w:rPr>
          <w:rFonts w:ascii="宋体" w:eastAsia="宋体" w:hAnsi="宋体" w:cs="宋体"/>
        </w:rPr>
        <w:t>他没有使用就没事。</w:t>
      </w:r>
    </w:p>
    <w:p>
      <w:pPr>
        <w:spacing w:before="240" w:after="240"/>
        <w:rPr>
          <w:rFonts w:ascii="宋体" w:eastAsia="宋体" w:hAnsi="宋体" w:cs="宋体"/>
          <w:sz w:val="24"/>
          <w:szCs w:val="24"/>
        </w:rPr>
      </w:pPr>
      <w:r>
        <w:rPr>
          <w:rFonts w:ascii="宋体" w:eastAsia="宋体" w:hAnsi="宋体" w:cs="宋体"/>
        </w:rPr>
        <w:t>警察 35:05</w:t>
      </w:r>
      <w:r>
        <w:rPr>
          <w:rFonts w:ascii="宋体" w:eastAsia="宋体" w:hAnsi="宋体" w:cs="宋体"/>
        </w:rPr>
        <w:br/>
      </w:r>
      <w:r>
        <w:rPr>
          <w:rFonts w:ascii="宋体" w:eastAsia="宋体" w:hAnsi="宋体" w:cs="宋体"/>
        </w:rPr>
        <w:t>对，他如果把它发在网上或者账户</w:t>
      </w:r>
    </w:p>
    <w:p>
      <w:pPr>
        <w:spacing w:before="240" w:after="240"/>
        <w:rPr>
          <w:rFonts w:ascii="宋体" w:eastAsia="宋体" w:hAnsi="宋体" w:cs="宋体"/>
          <w:sz w:val="24"/>
          <w:szCs w:val="24"/>
        </w:rPr>
      </w:pPr>
      <w:r>
        <w:rPr>
          <w:rFonts w:ascii="宋体" w:eastAsia="宋体" w:hAnsi="宋体" w:cs="宋体"/>
        </w:rPr>
        <w:t>王川 35:05</w:t>
      </w:r>
      <w:r>
        <w:rPr>
          <w:rFonts w:ascii="宋体" w:eastAsia="宋体" w:hAnsi="宋体" w:cs="宋体"/>
        </w:rPr>
        <w:br/>
      </w:r>
      <w:r>
        <w:rPr>
          <w:rFonts w:ascii="宋体" w:eastAsia="宋体" w:hAnsi="宋体" w:cs="宋体"/>
        </w:rPr>
        <w:t>明确到明确提出了我不同意，而且二位警官对吧？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因为我也是学法出身的，那么我觉得我不同意我先表达，那么因为说的是在不同意或不知情的情况之下，我现在到底我不同意好吧？这就是我们希望银行最佳法律程序，这三个系统也是请二位大晚上来，我们也特别不好意思，感谢二位感谢二位，这是我们的法务，所以这么一来参与，然后我们的有很多动力，我们也可以一起去做我们这个事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家也看到了我们银行的数据资产，我们的评估我们是创造水平还有3,000万，他刚才已经去说了，说我能不删除，我想这本来就是银行的信息，那么他今天晚上回去有可能应急性的造成我们的。为什么？因为没有被删除就导致这个很难追溯？</w:t>
      </w:r>
    </w:p>
    <w:p>
      <w:pPr>
        <w:spacing w:before="240" w:after="240"/>
        <w:rPr>
          <w:rFonts w:ascii="宋体" w:eastAsia="宋体" w:hAnsi="宋体" w:cs="宋体"/>
          <w:sz w:val="24"/>
          <w:szCs w:val="24"/>
        </w:rPr>
      </w:pPr>
      <w:r>
        <w:rPr>
          <w:rFonts w:ascii="宋体" w:eastAsia="宋体" w:hAnsi="宋体" w:cs="宋体"/>
        </w:rPr>
        <w:t>周建 36:07</w:t>
      </w:r>
      <w:r>
        <w:rPr>
          <w:rFonts w:ascii="宋体" w:eastAsia="宋体" w:hAnsi="宋体" w:cs="宋体"/>
        </w:rPr>
        <w:br/>
      </w:r>
      <w:r>
        <w:rPr>
          <w:rFonts w:ascii="宋体" w:eastAsia="宋体" w:hAnsi="宋体" w:cs="宋体"/>
        </w:rPr>
        <w:t>我是觉得我没有发布没有上散步</w:t>
      </w:r>
    </w:p>
    <w:p>
      <w:pPr>
        <w:spacing w:before="240" w:after="240"/>
        <w:rPr>
          <w:rFonts w:ascii="宋体" w:eastAsia="宋体" w:hAnsi="宋体" w:cs="宋体"/>
          <w:sz w:val="24"/>
          <w:szCs w:val="24"/>
        </w:rPr>
      </w:pPr>
      <w:r>
        <w:rPr>
          <w:rFonts w:ascii="宋体" w:eastAsia="宋体" w:hAnsi="宋体" w:cs="宋体"/>
        </w:rPr>
        <w:t>王川 36:11</w:t>
      </w:r>
      <w:r>
        <w:rPr>
          <w:rFonts w:ascii="宋体" w:eastAsia="宋体" w:hAnsi="宋体" w:cs="宋体"/>
        </w:rPr>
        <w:br/>
      </w:r>
      <w:r>
        <w:rPr>
          <w:rFonts w:ascii="宋体" w:eastAsia="宋体" w:hAnsi="宋体" w:cs="宋体"/>
        </w:rPr>
        <w:t>不！按照我们数据保护法，不能够在个人存储介质中，他不是发的问题，我们法务也在这里，我们还是</w:t>
      </w:r>
      <w:r>
        <w:rPr>
          <w:rFonts w:ascii="宋体" w:eastAsia="宋体" w:hAnsi="宋体" w:cs="宋体"/>
          <w:shd w:val="clear" w:color="auto" w:fill="FFFF00"/>
        </w:rPr>
        <w:t>希望</w:t>
      </w:r>
      <w:r>
        <w:rPr>
          <w:rFonts w:ascii="宋体" w:eastAsia="宋体" w:hAnsi="宋体" w:cs="宋体"/>
          <w:shd w:val="clear" w:color="auto" w:fill="FFFF00"/>
        </w:rPr>
        <w:t>能够</w:t>
      </w:r>
      <w:r>
        <w:rPr>
          <w:rFonts w:ascii="宋体" w:eastAsia="宋体" w:hAnsi="宋体" w:cs="宋体"/>
          <w:shd w:val="clear" w:color="auto" w:fill="FFFF00"/>
        </w:rPr>
        <w:t>维护</w:t>
      </w:r>
      <w:r>
        <w:rPr>
          <w:rFonts w:ascii="宋体" w:eastAsia="宋体" w:hAnsi="宋体" w:cs="宋体"/>
          <w:shd w:val="clear" w:color="auto" w:fill="FFFF00"/>
        </w:rPr>
        <w:t>一家</w:t>
      </w:r>
      <w:r>
        <w:rPr>
          <w:rFonts w:ascii="宋体" w:eastAsia="宋体" w:hAnsi="宋体" w:cs="宋体"/>
          <w:shd w:val="clear" w:color="auto" w:fill="FFFF00"/>
        </w:rPr>
        <w:t>民营</w:t>
      </w:r>
      <w:r>
        <w:rPr>
          <w:rFonts w:ascii="宋体" w:eastAsia="宋体" w:hAnsi="宋体" w:cs="宋体"/>
          <w:shd w:val="clear" w:color="auto" w:fill="FFFF00"/>
        </w:rPr>
        <w:t>银行，民营</w:t>
      </w:r>
      <w:r>
        <w:rPr>
          <w:rFonts w:ascii="宋体" w:eastAsia="宋体" w:hAnsi="宋体" w:cs="宋体"/>
          <w:shd w:val="clear" w:color="auto" w:fill="FFFF00"/>
        </w:rPr>
        <w:t>企业</w:t>
      </w:r>
      <w:r>
        <w:rPr>
          <w:rFonts w:ascii="宋体" w:eastAsia="宋体" w:hAnsi="宋体" w:cs="宋体"/>
          <w:shd w:val="clear" w:color="auto" w:fill="FFFF00"/>
        </w:rPr>
        <w:t>以及</w:t>
      </w:r>
      <w:r>
        <w:rPr>
          <w:rFonts w:ascii="宋体" w:eastAsia="宋体" w:hAnsi="宋体" w:cs="宋体"/>
          <w:shd w:val="clear" w:color="auto" w:fill="FFFF00"/>
        </w:rPr>
        <w:t>广大</w:t>
      </w:r>
      <w:r>
        <w:rPr>
          <w:rFonts w:ascii="宋体" w:eastAsia="宋体" w:hAnsi="宋体" w:cs="宋体"/>
          <w:shd w:val="clear" w:color="auto" w:fill="FFFF00"/>
        </w:rPr>
        <w:t>的金融</w:t>
      </w:r>
      <w:r>
        <w:rPr>
          <w:rFonts w:ascii="宋体" w:eastAsia="宋体" w:hAnsi="宋体" w:cs="宋体"/>
          <w:shd w:val="clear" w:color="auto" w:fill="FFFF00"/>
        </w:rPr>
        <w:t>，</w:t>
      </w:r>
      <w:r>
        <w:rPr>
          <w:rFonts w:ascii="宋体" w:eastAsia="宋体" w:hAnsi="宋体" w:cs="宋体"/>
          <w:shd w:val="clear" w:color="auto" w:fill="FFFF00"/>
        </w:rPr>
        <w:t>我们</w:t>
      </w:r>
      <w:r>
        <w:rPr>
          <w:rFonts w:ascii="宋体" w:eastAsia="宋体" w:hAnsi="宋体" w:cs="宋体"/>
          <w:shd w:val="clear" w:color="auto" w:fill="FFFF00"/>
        </w:rPr>
        <w:t>的</w:t>
      </w:r>
      <w:r>
        <w:rPr>
          <w:rFonts w:ascii="宋体" w:eastAsia="宋体" w:hAnsi="宋体" w:cs="宋体"/>
          <w:shd w:val="clear" w:color="auto" w:fill="FFFF00"/>
        </w:rPr>
        <w:t>服务</w:t>
      </w:r>
      <w:r>
        <w:rPr>
          <w:rFonts w:ascii="宋体" w:eastAsia="宋体" w:hAnsi="宋体" w:cs="宋体"/>
          <w:shd w:val="clear" w:color="auto" w:fill="FFFF00"/>
        </w:rPr>
        <w:t>对象</w:t>
      </w:r>
      <w:r>
        <w:rPr>
          <w:rFonts w:ascii="宋体" w:eastAsia="宋体" w:hAnsi="宋体" w:cs="宋体"/>
          <w:shd w:val="clear" w:color="auto" w:fill="FFFF00"/>
        </w:rPr>
        <w:t>的</w:t>
      </w:r>
      <w:r>
        <w:rPr>
          <w:rFonts w:ascii="宋体" w:eastAsia="宋体" w:hAnsi="宋体" w:cs="宋体"/>
          <w:shd w:val="clear" w:color="auto" w:fill="FFFF00"/>
        </w:rPr>
        <w:t>广大</w:t>
      </w:r>
      <w:r>
        <w:rPr>
          <w:rFonts w:ascii="宋体" w:eastAsia="宋体" w:hAnsi="宋体" w:cs="宋体"/>
          <w:shd w:val="clear" w:color="auto" w:fill="FFFF00"/>
        </w:rPr>
        <w:t>服务</w:t>
      </w:r>
      <w:r>
        <w:rPr>
          <w:rFonts w:ascii="宋体" w:eastAsia="宋体" w:hAnsi="宋体" w:cs="宋体"/>
          <w:shd w:val="clear" w:color="auto" w:fill="FFFF00"/>
        </w:rPr>
        <w:t>对象</w:t>
      </w:r>
      <w:r>
        <w:rPr>
          <w:rFonts w:ascii="宋体" w:eastAsia="宋体" w:hAnsi="宋体" w:cs="宋体"/>
          <w:shd w:val="clear" w:color="auto" w:fill="FFFF00"/>
        </w:rPr>
        <w:t>的</w:t>
      </w:r>
      <w:r>
        <w:rPr>
          <w:rFonts w:ascii="宋体" w:eastAsia="宋体" w:hAnsi="宋体" w:cs="宋体"/>
          <w:shd w:val="clear" w:color="auto" w:fill="FFFF00"/>
        </w:rPr>
        <w:t>权益</w:t>
      </w:r>
      <w:r>
        <w:rPr>
          <w:rFonts w:ascii="宋体" w:eastAsia="宋体" w:hAnsi="宋体" w:cs="宋体"/>
        </w:rPr>
        <w:t>好不好？我不同意你录音，而你现在的做法很侵犯，我明确告诉你，而且是警官在场，</w:t>
      </w:r>
      <w:r>
        <w:rPr>
          <w:rFonts w:ascii="宋体" w:eastAsia="宋体" w:hAnsi="宋体" w:cs="宋体"/>
          <w:shd w:val="clear" w:color="auto" w:fill="FFFF00"/>
        </w:rPr>
        <w:t>我们</w:t>
      </w:r>
      <w:r>
        <w:rPr>
          <w:rFonts w:ascii="宋体" w:eastAsia="宋体" w:hAnsi="宋体" w:cs="宋体"/>
          <w:shd w:val="clear" w:color="auto" w:fill="FFFF00"/>
        </w:rPr>
        <w:t>现在</w:t>
      </w:r>
      <w:r>
        <w:rPr>
          <w:rFonts w:ascii="宋体" w:eastAsia="宋体" w:hAnsi="宋体" w:cs="宋体"/>
          <w:shd w:val="clear" w:color="auto" w:fill="FFFF00"/>
        </w:rPr>
        <w:t>是</w:t>
      </w:r>
      <w:r>
        <w:rPr>
          <w:rFonts w:ascii="宋体" w:eastAsia="宋体" w:hAnsi="宋体" w:cs="宋体"/>
          <w:shd w:val="clear" w:color="auto" w:fill="FFFF00"/>
        </w:rPr>
        <w:t>受害人，</w:t>
      </w:r>
      <w:r>
        <w:rPr>
          <w:rFonts w:ascii="宋体" w:eastAsia="宋体" w:hAnsi="宋体" w:cs="宋体"/>
        </w:rPr>
        <w:t>所以跟二位警官也说不清这件事情，好不好？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然后下面我觉得我诉求已经说完了，法务也在，还是把它妥善解决掉好不好？我们不难为他，删除了我们拍照的信息，那么从我的职场出来，我觉得我们就没什么要求，二位警官你们看好不好？</w:t>
      </w:r>
    </w:p>
    <w:p>
      <w:pPr>
        <w:spacing w:before="240" w:after="240"/>
        <w:rPr>
          <w:rFonts w:ascii="宋体" w:eastAsia="宋体" w:hAnsi="宋体" w:cs="宋体"/>
          <w:sz w:val="24"/>
          <w:szCs w:val="24"/>
        </w:rPr>
      </w:pPr>
      <w:r>
        <w:rPr>
          <w:rFonts w:ascii="宋体" w:eastAsia="宋体" w:hAnsi="宋体" w:cs="宋体"/>
        </w:rPr>
        <w:t>警察 37:05</w:t>
      </w:r>
      <w:r>
        <w:rPr>
          <w:rFonts w:ascii="宋体" w:eastAsia="宋体" w:hAnsi="宋体" w:cs="宋体"/>
        </w:rPr>
        <w:br/>
      </w:r>
      <w:r>
        <w:rPr>
          <w:rFonts w:ascii="宋体" w:eastAsia="宋体" w:hAnsi="宋体" w:cs="宋体"/>
        </w:rPr>
        <w:t>大家坐下说吧</w:t>
      </w:r>
    </w:p>
    <w:p>
      <w:pPr>
        <w:spacing w:before="240" w:after="240"/>
        <w:rPr>
          <w:rFonts w:ascii="宋体" w:eastAsia="宋体" w:hAnsi="宋体" w:cs="宋体"/>
          <w:sz w:val="24"/>
          <w:szCs w:val="24"/>
        </w:rPr>
      </w:pPr>
      <w:r>
        <w:rPr>
          <w:rFonts w:ascii="宋体" w:eastAsia="宋体" w:hAnsi="宋体" w:cs="宋体"/>
        </w:rPr>
        <w:t>王川 37:07</w:t>
      </w:r>
      <w:r>
        <w:rPr>
          <w:rFonts w:ascii="宋体" w:eastAsia="宋体" w:hAnsi="宋体" w:cs="宋体"/>
        </w:rPr>
        <w:br/>
      </w:r>
      <w:r>
        <w:rPr>
          <w:rFonts w:ascii="宋体" w:eastAsia="宋体" w:hAnsi="宋体" w:cs="宋体"/>
        </w:rPr>
        <w:t>好吧？我先去个洗手间</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好勒好勒。</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