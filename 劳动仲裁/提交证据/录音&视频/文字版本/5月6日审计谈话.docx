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5月6日审计谈话</w:t>
      </w:r>
    </w:p>
    <w:p>
      <w:pPr>
        <w:spacing w:before="240" w:after="240"/>
        <w:rPr>
          <w:rFonts w:ascii="宋体" w:eastAsia="宋体" w:hAnsi="宋体" w:cs="宋体"/>
          <w:sz w:val="24"/>
          <w:szCs w:val="24"/>
        </w:rPr>
      </w:pPr>
      <w:r>
        <w:rPr>
          <w:rFonts w:ascii="宋体" w:eastAsia="宋体" w:hAnsi="宋体" w:cs="宋体"/>
        </w:rPr>
        <w:t>明慧 00:12</w:t>
      </w:r>
      <w:r>
        <w:rPr>
          <w:rFonts w:ascii="宋体" w:eastAsia="宋体" w:hAnsi="宋体" w:cs="宋体"/>
        </w:rPr>
        <w:br/>
      </w:r>
      <w:r>
        <w:rPr>
          <w:rFonts w:ascii="宋体" w:eastAsia="宋体" w:hAnsi="宋体" w:cs="宋体"/>
        </w:rPr>
        <w:t>清楚，会存在很少的这个意思，我们是不想分享的地方的。预算的情况这一块。李佳璐这真的见过没有这样周进对见过，好像是审计会议的时候</w:t>
      </w:r>
    </w:p>
    <w:p>
      <w:pPr>
        <w:spacing w:before="240" w:after="240"/>
        <w:rPr>
          <w:rFonts w:ascii="宋体" w:eastAsia="宋体" w:hAnsi="宋体" w:cs="宋体"/>
          <w:sz w:val="24"/>
          <w:szCs w:val="24"/>
        </w:rPr>
      </w:pPr>
      <w:r>
        <w:rPr>
          <w:rFonts w:ascii="宋体" w:eastAsia="宋体" w:hAnsi="宋体" w:cs="宋体"/>
        </w:rPr>
        <w:t>王川 00:40</w:t>
      </w:r>
      <w:r>
        <w:rPr>
          <w:rFonts w:ascii="宋体" w:eastAsia="宋体" w:hAnsi="宋体" w:cs="宋体"/>
        </w:rPr>
        <w:br/>
      </w:r>
      <w:r>
        <w:rPr>
          <w:rFonts w:ascii="宋体" w:eastAsia="宋体" w:hAnsi="宋体" w:cs="宋体"/>
        </w:rPr>
        <w:t>来坐。本周开会</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那个周建我们还是高度重视你这个事儿，因为我们收到了一封</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你给我们写的这么一个人力也收到了关于发到部门邮箱了是吧？对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关于一个复议的事情我们高度重视，然后我也大概看了一看，然后因为我们还是想当面的听你来讲一讲是个怎么回事，</w:t>
      </w:r>
    </w:p>
    <w:p>
      <w:pPr>
        <w:spacing w:before="240" w:after="240"/>
        <w:rPr>
          <w:rFonts w:ascii="宋体" w:eastAsia="宋体" w:hAnsi="宋体" w:cs="宋体"/>
          <w:sz w:val="24"/>
          <w:szCs w:val="24"/>
        </w:rPr>
      </w:pPr>
      <w:r>
        <w:rPr>
          <w:rFonts w:ascii="宋体" w:eastAsia="宋体" w:hAnsi="宋体" w:cs="宋体"/>
        </w:rPr>
        <w:t>周建 01:09</w:t>
      </w:r>
      <w:r>
        <w:rPr>
          <w:rFonts w:ascii="宋体" w:eastAsia="宋体" w:hAnsi="宋体" w:cs="宋体"/>
        </w:rPr>
        <w:br/>
      </w:r>
      <w:r>
        <w:rPr>
          <w:rFonts w:ascii="宋体" w:eastAsia="宋体" w:hAnsi="宋体" w:cs="宋体"/>
        </w:rPr>
        <w:t>其实之前我先说绩效考核的事是吧？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绩效考核应该是我们是在月初的时候就已经定了的，就是我们以前的预付人已经找我们收集了4月初的时候，但是到月底的时候，就4月月底可能25号了，可能是好像我看绩效登记日期好像是有个25号截止的时候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然后开发中心负责人冯宇他找我，他说我他说绩效打D为什么打D因为是在20应该是4月23号的时候，我跟他找4月20，反正是星期三前两个星期三。</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那个时候我跟他说的是什么？是说我就是说因为我们的团队要求强制996，他说的是</w:t>
      </w:r>
    </w:p>
    <w:p>
      <w:pPr>
        <w:spacing w:before="240" w:after="240"/>
        <w:rPr>
          <w:rFonts w:ascii="宋体" w:eastAsia="宋体" w:hAnsi="宋体" w:cs="宋体"/>
          <w:sz w:val="24"/>
          <w:szCs w:val="24"/>
        </w:rPr>
      </w:pPr>
      <w:r>
        <w:rPr>
          <w:rFonts w:ascii="宋体" w:eastAsia="宋体" w:hAnsi="宋体" w:cs="宋体"/>
        </w:rPr>
        <w:t>王川 02:06</w:t>
      </w:r>
      <w:r>
        <w:rPr>
          <w:rFonts w:ascii="宋体" w:eastAsia="宋体" w:hAnsi="宋体" w:cs="宋体"/>
        </w:rPr>
        <w:br/>
      </w:r>
      <w:r>
        <w:rPr>
          <w:rFonts w:ascii="宋体" w:eastAsia="宋体" w:hAnsi="宋体" w:cs="宋体"/>
        </w:rPr>
        <w:t>我看你这也写了。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对强制996这个事情人力有通知吗？</w:t>
      </w:r>
    </w:p>
    <w:p>
      <w:pPr>
        <w:spacing w:before="240" w:after="240"/>
        <w:rPr>
          <w:rFonts w:ascii="宋体" w:eastAsia="宋体" w:hAnsi="宋体" w:cs="宋体"/>
          <w:sz w:val="24"/>
          <w:szCs w:val="24"/>
        </w:rPr>
      </w:pPr>
      <w:r>
        <w:rPr>
          <w:rFonts w:ascii="宋体" w:eastAsia="宋体" w:hAnsi="宋体" w:cs="宋体"/>
        </w:rPr>
        <w:t>周建 02:11</w:t>
      </w:r>
      <w:r>
        <w:rPr>
          <w:rFonts w:ascii="宋体" w:eastAsia="宋体" w:hAnsi="宋体" w:cs="宋体"/>
        </w:rPr>
        <w:br/>
      </w:r>
      <w:r>
        <w:rPr>
          <w:rFonts w:ascii="宋体" w:eastAsia="宋体" w:hAnsi="宋体" w:cs="宋体"/>
        </w:rPr>
        <w:t>人力是没有通知的，然后我们那边也不按那个来，我们有打卡，我们整个车贷的开发团队是那天周六都下，等于4月的应该是第三个第二个星期还是第二个星期就开始了，然后每个星期六就来，等于说其实你可以看车贷团队的打卡记录。对4月开始的。等于说然后我是有一个星期是做到了。</w:t>
      </w:r>
    </w:p>
    <w:p>
      <w:pPr>
        <w:spacing w:before="240" w:after="240"/>
        <w:rPr>
          <w:rFonts w:ascii="宋体" w:eastAsia="宋体" w:hAnsi="宋体" w:cs="宋体"/>
          <w:sz w:val="24"/>
          <w:szCs w:val="24"/>
        </w:rPr>
      </w:pPr>
      <w:r>
        <w:rPr>
          <w:rFonts w:ascii="宋体" w:eastAsia="宋体" w:hAnsi="宋体" w:cs="宋体"/>
        </w:rPr>
        <w:t>王川 02:43</w:t>
      </w:r>
      <w:r>
        <w:rPr>
          <w:rFonts w:ascii="宋体" w:eastAsia="宋体" w:hAnsi="宋体" w:cs="宋体"/>
        </w:rPr>
        <w:br/>
      </w:r>
      <w:r>
        <w:rPr>
          <w:rFonts w:ascii="宋体" w:eastAsia="宋体" w:hAnsi="宋体" w:cs="宋体"/>
        </w:rPr>
        <w:t>还是弄清。对，因为我们审计得把这个事情给还原全貌，</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我们一点一点说，</w:t>
      </w:r>
    </w:p>
    <w:p>
      <w:pPr>
        <w:spacing w:before="240" w:after="240"/>
        <w:rPr>
          <w:rFonts w:ascii="宋体" w:eastAsia="宋体" w:hAnsi="宋体" w:cs="宋体"/>
          <w:sz w:val="24"/>
          <w:szCs w:val="24"/>
        </w:rPr>
      </w:pPr>
      <w:r>
        <w:rPr>
          <w:rFonts w:ascii="宋体" w:eastAsia="宋体" w:hAnsi="宋体" w:cs="宋体"/>
        </w:rPr>
        <w:t>周建 02:48</w:t>
      </w:r>
      <w:r>
        <w:rPr>
          <w:rFonts w:ascii="宋体" w:eastAsia="宋体" w:hAnsi="宋体" w:cs="宋体"/>
        </w:rPr>
        <w:br/>
      </w:r>
      <w:r>
        <w:rPr>
          <w:rFonts w:ascii="宋体" w:eastAsia="宋体" w:hAnsi="宋体" w:cs="宋体"/>
        </w:rPr>
        <w:t>好，</w:t>
      </w:r>
    </w:p>
    <w:p>
      <w:pPr>
        <w:spacing w:before="240" w:after="240"/>
        <w:rPr>
          <w:rFonts w:ascii="宋体" w:eastAsia="宋体" w:hAnsi="宋体" w:cs="宋体"/>
          <w:sz w:val="24"/>
          <w:szCs w:val="24"/>
        </w:rPr>
      </w:pPr>
      <w:r>
        <w:rPr>
          <w:rFonts w:ascii="宋体" w:eastAsia="宋体" w:hAnsi="宋体" w:cs="宋体"/>
        </w:rPr>
        <w:t>王川 02:48</w:t>
      </w:r>
      <w:r>
        <w:rPr>
          <w:rFonts w:ascii="宋体" w:eastAsia="宋体" w:hAnsi="宋体" w:cs="宋体"/>
        </w:rPr>
        <w:br/>
      </w:r>
      <w:r>
        <w:rPr>
          <w:rFonts w:ascii="宋体" w:eastAsia="宋体" w:hAnsi="宋体" w:cs="宋体"/>
        </w:rPr>
        <w:t>第一个是4月初的时候是收集</w:t>
      </w:r>
    </w:p>
    <w:p>
      <w:pPr>
        <w:spacing w:before="240" w:after="240"/>
        <w:rPr>
          <w:rFonts w:ascii="宋体" w:eastAsia="宋体" w:hAnsi="宋体" w:cs="宋体"/>
          <w:sz w:val="24"/>
          <w:szCs w:val="24"/>
        </w:rPr>
      </w:pPr>
      <w:r>
        <w:rPr>
          <w:rFonts w:ascii="宋体" w:eastAsia="宋体" w:hAnsi="宋体" w:cs="宋体"/>
        </w:rPr>
        <w:t>周建 02:51</w:t>
      </w:r>
      <w:r>
        <w:rPr>
          <w:rFonts w:ascii="宋体" w:eastAsia="宋体" w:hAnsi="宋体" w:cs="宋体"/>
        </w:rPr>
        <w:br/>
      </w:r>
      <w:r>
        <w:rPr>
          <w:rFonts w:ascii="宋体" w:eastAsia="宋体" w:hAnsi="宋体" w:cs="宋体"/>
        </w:rPr>
        <w:t>那我这样说是3月，3月，3月20多号的时候，就说3月20多号的时候，我们团队的领导就说要9要什么？一个星期加班两天，一个星期</w:t>
      </w:r>
    </w:p>
    <w:p>
      <w:pPr>
        <w:spacing w:before="240" w:after="240"/>
        <w:rPr>
          <w:rFonts w:ascii="宋体" w:eastAsia="宋体" w:hAnsi="宋体" w:cs="宋体"/>
          <w:sz w:val="24"/>
          <w:szCs w:val="24"/>
        </w:rPr>
      </w:pPr>
      <w:r>
        <w:rPr>
          <w:rFonts w:ascii="宋体" w:eastAsia="宋体" w:hAnsi="宋体" w:cs="宋体"/>
        </w:rPr>
        <w:t>王川 03:07</w:t>
      </w:r>
      <w:r>
        <w:rPr>
          <w:rFonts w:ascii="宋体" w:eastAsia="宋体" w:hAnsi="宋体" w:cs="宋体"/>
        </w:rPr>
        <w:br/>
      </w:r>
      <w:r>
        <w:rPr>
          <w:rFonts w:ascii="宋体" w:eastAsia="宋体" w:hAnsi="宋体" w:cs="宋体"/>
        </w:rPr>
        <w:t>领导我想问一下</w:t>
      </w:r>
    </w:p>
    <w:p>
      <w:pPr>
        <w:spacing w:before="240" w:after="240"/>
        <w:rPr>
          <w:rFonts w:ascii="宋体" w:eastAsia="宋体" w:hAnsi="宋体" w:cs="宋体"/>
          <w:sz w:val="24"/>
          <w:szCs w:val="24"/>
        </w:rPr>
      </w:pPr>
      <w:r>
        <w:rPr>
          <w:rFonts w:ascii="宋体" w:eastAsia="宋体" w:hAnsi="宋体" w:cs="宋体"/>
        </w:rPr>
        <w:t>周建 03:08</w:t>
      </w:r>
      <w:r>
        <w:rPr>
          <w:rFonts w:ascii="宋体" w:eastAsia="宋体" w:hAnsi="宋体" w:cs="宋体"/>
        </w:rPr>
        <w:br/>
      </w:r>
      <w:r>
        <w:rPr>
          <w:rFonts w:ascii="宋体" w:eastAsia="宋体" w:hAnsi="宋体" w:cs="宋体"/>
        </w:rPr>
        <w:t>是哪位？陈灏。</w:t>
      </w:r>
    </w:p>
    <w:p>
      <w:pPr>
        <w:spacing w:before="240" w:after="240"/>
        <w:rPr>
          <w:rFonts w:ascii="宋体" w:eastAsia="宋体" w:hAnsi="宋体" w:cs="宋体"/>
          <w:sz w:val="24"/>
          <w:szCs w:val="24"/>
        </w:rPr>
      </w:pPr>
      <w:r>
        <w:rPr>
          <w:rFonts w:ascii="宋体" w:eastAsia="宋体" w:hAnsi="宋体" w:cs="宋体"/>
        </w:rPr>
        <w:t>王川 03:11</w:t>
      </w:r>
      <w:r>
        <w:rPr>
          <w:rFonts w:ascii="宋体" w:eastAsia="宋体" w:hAnsi="宋体" w:cs="宋体"/>
        </w:rPr>
        <w:br/>
      </w:r>
      <w:r>
        <w:rPr>
          <w:rFonts w:ascii="宋体" w:eastAsia="宋体" w:hAnsi="宋体" w:cs="宋体"/>
        </w:rPr>
        <w:t>陈灏怎么说的？</w:t>
      </w:r>
    </w:p>
    <w:p>
      <w:pPr>
        <w:spacing w:before="240" w:after="240"/>
        <w:rPr>
          <w:rFonts w:ascii="宋体" w:eastAsia="宋体" w:hAnsi="宋体" w:cs="宋体"/>
          <w:sz w:val="24"/>
          <w:szCs w:val="24"/>
        </w:rPr>
      </w:pPr>
      <w:r>
        <w:rPr>
          <w:rFonts w:ascii="宋体" w:eastAsia="宋体" w:hAnsi="宋体" w:cs="宋体"/>
        </w:rPr>
        <w:t>周建 03:12</w:t>
      </w:r>
      <w:r>
        <w:rPr>
          <w:rFonts w:ascii="宋体" w:eastAsia="宋体" w:hAnsi="宋体" w:cs="宋体"/>
        </w:rPr>
        <w:br/>
      </w:r>
      <w:r>
        <w:rPr>
          <w:rFonts w:ascii="宋体" w:eastAsia="宋体" w:hAnsi="宋体" w:cs="宋体"/>
        </w:rPr>
        <w:t>他说的是一个星期，他说他跟沈星商量的。沈星你是沈星星爷团队，他说他跟沈星商量的，上面要求加班，本来说说一个星期要加班5天，但是他觉得这样太太什么...就太折腾人了，然后就商量的是一个星期要加班两天，原话就这样说的，然后说的是这两天不管你们怎么安排，就是那两天每要工作到8:30，那个时候我们其实没有什么意见，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没什么意见，但是到了4月的应该是月初的时候就开始说要强制996，然后我们讨论了开了几个会议开，就是说因为是强制996，对于大家来说等于加重工作负担，然后当时我说的是每个人效率不一样，对吧？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是举个例子，我说的是可能做完了，我们做完了事儿是吧？就没必要待在公司了，但是领导的意思就是做完了事儿，也就是陈灏和沈星对他俩的意思做不完的事儿，那说明你的效率高，就还要给你安排更多的事儿，你做完了事儿就找他，让他给你安排更多的事儿。</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等于说是不管怎样，就要一周6天就要上上6天，然后可以看车贷开发团队的打卡，也是整个团队全都是，基本上都是每天晚上8点过下班，然后周末周六也来，就是这样的，然后然后他...我也知道他们其实可能是上面的要求，但是这个政策啊...</w:t>
      </w:r>
    </w:p>
    <w:p>
      <w:pPr>
        <w:spacing w:before="240" w:after="240"/>
        <w:rPr>
          <w:rFonts w:ascii="宋体" w:eastAsia="宋体" w:hAnsi="宋体" w:cs="宋体"/>
          <w:sz w:val="24"/>
          <w:szCs w:val="24"/>
        </w:rPr>
      </w:pPr>
      <w:r>
        <w:rPr>
          <w:rFonts w:ascii="宋体" w:eastAsia="宋体" w:hAnsi="宋体" w:cs="宋体"/>
        </w:rPr>
        <w:t>王川 05:16</w:t>
      </w:r>
      <w:r>
        <w:rPr>
          <w:rFonts w:ascii="宋体" w:eastAsia="宋体" w:hAnsi="宋体" w:cs="宋体"/>
        </w:rPr>
        <w:br/>
      </w:r>
      <w:r>
        <w:rPr>
          <w:rFonts w:ascii="宋体" w:eastAsia="宋体" w:hAnsi="宋体" w:cs="宋体"/>
        </w:rPr>
        <w:t>我打断你一下，因为审计对高度重视，但我们审计是谁主张谁举证，我们先问一下陈灏和沈星说一周要加班2天，开始说加班5天之后说到太麻烦了，加班到2天这是按叙述来的，有证据吗</w:t>
      </w:r>
    </w:p>
    <w:p>
      <w:pPr>
        <w:spacing w:before="240" w:after="240"/>
        <w:rPr>
          <w:rFonts w:ascii="宋体" w:eastAsia="宋体" w:hAnsi="宋体" w:cs="宋体"/>
          <w:sz w:val="24"/>
          <w:szCs w:val="24"/>
        </w:rPr>
      </w:pPr>
      <w:r>
        <w:rPr>
          <w:rFonts w:ascii="宋体" w:eastAsia="宋体" w:hAnsi="宋体" w:cs="宋体"/>
        </w:rPr>
        <w:t>周建 05:38</w:t>
      </w:r>
      <w:r>
        <w:rPr>
          <w:rFonts w:ascii="宋体" w:eastAsia="宋体" w:hAnsi="宋体" w:cs="宋体"/>
        </w:rPr>
        <w:br/>
      </w:r>
      <w:r>
        <w:rPr>
          <w:rFonts w:ascii="宋体" w:eastAsia="宋体" w:hAnsi="宋体" w:cs="宋体"/>
        </w:rPr>
        <w:t>这个没有证据那是后边的，因为后边强制要求</w:t>
      </w:r>
    </w:p>
    <w:p>
      <w:pPr>
        <w:spacing w:before="240" w:after="240"/>
        <w:rPr>
          <w:rFonts w:ascii="宋体" w:eastAsia="宋体" w:hAnsi="宋体" w:cs="宋体"/>
          <w:sz w:val="24"/>
          <w:szCs w:val="24"/>
        </w:rPr>
      </w:pPr>
      <w:r>
        <w:rPr>
          <w:rFonts w:ascii="宋体" w:eastAsia="宋体" w:hAnsi="宋体" w:cs="宋体"/>
        </w:rPr>
        <w:t>王川 05:42</w:t>
      </w:r>
      <w:r>
        <w:rPr>
          <w:rFonts w:ascii="宋体" w:eastAsia="宋体" w:hAnsi="宋体" w:cs="宋体"/>
        </w:rPr>
        <w:br/>
      </w:r>
      <w:r>
        <w:rPr>
          <w:rFonts w:ascii="宋体" w:eastAsia="宋体" w:hAnsi="宋体" w:cs="宋体"/>
        </w:rPr>
        <w:t>我一个一个问不着急，</w:t>
      </w:r>
    </w:p>
    <w:p>
      <w:pPr>
        <w:spacing w:before="240" w:after="240"/>
        <w:rPr>
          <w:rFonts w:ascii="宋体" w:eastAsia="宋体" w:hAnsi="宋体" w:cs="宋体"/>
          <w:sz w:val="24"/>
          <w:szCs w:val="24"/>
        </w:rPr>
      </w:pPr>
      <w:r>
        <w:rPr>
          <w:rFonts w:ascii="宋体" w:eastAsia="宋体" w:hAnsi="宋体" w:cs="宋体"/>
        </w:rPr>
        <w:t>周建 05:43</w:t>
      </w:r>
      <w:r>
        <w:rPr>
          <w:rFonts w:ascii="宋体" w:eastAsia="宋体" w:hAnsi="宋体" w:cs="宋体"/>
        </w:rPr>
        <w:br/>
      </w:r>
      <w:r>
        <w:rPr>
          <w:rFonts w:ascii="宋体" w:eastAsia="宋体" w:hAnsi="宋体" w:cs="宋体"/>
        </w:rPr>
        <w:t>对好。</w:t>
      </w:r>
    </w:p>
    <w:p>
      <w:pPr>
        <w:spacing w:before="240" w:after="240"/>
        <w:rPr>
          <w:rFonts w:ascii="宋体" w:eastAsia="宋体" w:hAnsi="宋体" w:cs="宋体"/>
          <w:sz w:val="24"/>
          <w:szCs w:val="24"/>
        </w:rPr>
      </w:pPr>
      <w:r>
        <w:rPr>
          <w:rFonts w:ascii="宋体" w:eastAsia="宋体" w:hAnsi="宋体" w:cs="宋体"/>
        </w:rPr>
        <w:t>王川 05:44</w:t>
      </w:r>
      <w:r>
        <w:rPr>
          <w:rFonts w:ascii="宋体" w:eastAsia="宋体" w:hAnsi="宋体" w:cs="宋体"/>
        </w:rPr>
        <w:br/>
      </w:r>
      <w:r>
        <w:rPr>
          <w:rFonts w:ascii="宋体" w:eastAsia="宋体" w:hAnsi="宋体" w:cs="宋体"/>
        </w:rPr>
        <w:t>咱花点时间在这个上面</w:t>
      </w:r>
    </w:p>
    <w:p>
      <w:pPr>
        <w:spacing w:before="240" w:after="240"/>
        <w:rPr>
          <w:rFonts w:ascii="宋体" w:eastAsia="宋体" w:hAnsi="宋体" w:cs="宋体"/>
          <w:sz w:val="24"/>
          <w:szCs w:val="24"/>
        </w:rPr>
      </w:pPr>
      <w:r>
        <w:rPr>
          <w:rFonts w:ascii="宋体" w:eastAsia="宋体" w:hAnsi="宋体" w:cs="宋体"/>
        </w:rPr>
        <w:t>周建 05:46</w:t>
      </w:r>
      <w:r>
        <w:rPr>
          <w:rFonts w:ascii="宋体" w:eastAsia="宋体" w:hAnsi="宋体" w:cs="宋体"/>
        </w:rPr>
        <w:br/>
      </w:r>
      <w:r>
        <w:rPr>
          <w:rFonts w:ascii="宋体" w:eastAsia="宋体" w:hAnsi="宋体" w:cs="宋体"/>
        </w:rPr>
        <w:t>好吧？</w:t>
      </w:r>
    </w:p>
    <w:p>
      <w:pPr>
        <w:spacing w:before="240" w:after="240"/>
        <w:rPr>
          <w:rFonts w:ascii="宋体" w:eastAsia="宋体" w:hAnsi="宋体" w:cs="宋体"/>
          <w:sz w:val="24"/>
          <w:szCs w:val="24"/>
        </w:rPr>
      </w:pPr>
      <w:r>
        <w:rPr>
          <w:rFonts w:ascii="宋体" w:eastAsia="宋体" w:hAnsi="宋体" w:cs="宋体"/>
        </w:rPr>
        <w:t>王川 05:46</w:t>
      </w:r>
      <w:r>
        <w:rPr>
          <w:rFonts w:ascii="宋体" w:eastAsia="宋体" w:hAnsi="宋体" w:cs="宋体"/>
        </w:rPr>
        <w:br/>
      </w:r>
      <w:r>
        <w:rPr>
          <w:rFonts w:ascii="宋体" w:eastAsia="宋体" w:hAnsi="宋体" w:cs="宋体"/>
        </w:rPr>
        <w:t>好，第一个就是说加班5天，然后改到加班两天到8:30，这个没证据是吧？</w:t>
      </w:r>
    </w:p>
    <w:p>
      <w:pPr>
        <w:spacing w:before="240" w:after="240"/>
        <w:rPr>
          <w:rFonts w:ascii="宋体" w:eastAsia="宋体" w:hAnsi="宋体" w:cs="宋体"/>
          <w:sz w:val="24"/>
          <w:szCs w:val="24"/>
        </w:rPr>
      </w:pPr>
      <w:r>
        <w:rPr>
          <w:rFonts w:ascii="宋体" w:eastAsia="宋体" w:hAnsi="宋体" w:cs="宋体"/>
        </w:rPr>
        <w:t>周建 05:51</w:t>
      </w:r>
      <w:r>
        <w:rPr>
          <w:rFonts w:ascii="宋体" w:eastAsia="宋体" w:hAnsi="宋体" w:cs="宋体"/>
        </w:rPr>
        <w:br/>
      </w:r>
      <w:r>
        <w:rPr>
          <w:rFonts w:ascii="宋体" w:eastAsia="宋体" w:hAnsi="宋体" w:cs="宋体"/>
        </w:rPr>
        <w:t>对，因为我们当时可能有一点抵触，但是其实还好，就觉得</w:t>
      </w:r>
    </w:p>
    <w:p>
      <w:pPr>
        <w:spacing w:before="240" w:after="240"/>
        <w:rPr>
          <w:rFonts w:ascii="宋体" w:eastAsia="宋体" w:hAnsi="宋体" w:cs="宋体"/>
          <w:sz w:val="24"/>
          <w:szCs w:val="24"/>
        </w:rPr>
      </w:pPr>
      <w:r>
        <w:rPr>
          <w:rFonts w:ascii="宋体" w:eastAsia="宋体" w:hAnsi="宋体" w:cs="宋体"/>
        </w:rPr>
        <w:t>王川 05:57</w:t>
      </w:r>
      <w:r>
        <w:rPr>
          <w:rFonts w:ascii="宋体" w:eastAsia="宋体" w:hAnsi="宋体" w:cs="宋体"/>
        </w:rPr>
        <w:br/>
      </w:r>
      <w:r>
        <w:rPr>
          <w:rFonts w:ascii="宋体" w:eastAsia="宋体" w:hAnsi="宋体" w:cs="宋体"/>
        </w:rPr>
        <w:t>就兄弟我先跟你讲，没证据我也不太好，我们看哪个有证据，对第二个团队强制按你的叙述是团队强制996这个有证据吗？</w:t>
      </w:r>
    </w:p>
    <w:p>
      <w:pPr>
        <w:spacing w:before="240" w:after="240"/>
        <w:rPr>
          <w:rFonts w:ascii="宋体" w:eastAsia="宋体" w:hAnsi="宋体" w:cs="宋体"/>
          <w:sz w:val="24"/>
          <w:szCs w:val="24"/>
        </w:rPr>
      </w:pPr>
      <w:r>
        <w:rPr>
          <w:rFonts w:ascii="宋体" w:eastAsia="宋体" w:hAnsi="宋体" w:cs="宋体"/>
        </w:rPr>
        <w:t>周建 06:07</w:t>
      </w:r>
      <w:r>
        <w:rPr>
          <w:rFonts w:ascii="宋体" w:eastAsia="宋体" w:hAnsi="宋体" w:cs="宋体"/>
        </w:rPr>
        <w:br/>
      </w:r>
      <w:r>
        <w:rPr>
          <w:rFonts w:ascii="宋体" w:eastAsia="宋体" w:hAnsi="宋体" w:cs="宋体"/>
        </w:rPr>
        <w:t>有</w:t>
      </w:r>
    </w:p>
    <w:p>
      <w:pPr>
        <w:spacing w:before="240" w:after="240"/>
        <w:rPr>
          <w:rFonts w:ascii="宋体" w:eastAsia="宋体" w:hAnsi="宋体" w:cs="宋体"/>
          <w:sz w:val="24"/>
          <w:szCs w:val="24"/>
        </w:rPr>
      </w:pPr>
      <w:r>
        <w:rPr>
          <w:rFonts w:ascii="宋体" w:eastAsia="宋体" w:hAnsi="宋体" w:cs="宋体"/>
        </w:rPr>
        <w:t>王川 06:09</w:t>
      </w:r>
      <w:r>
        <w:rPr>
          <w:rFonts w:ascii="宋体" w:eastAsia="宋体" w:hAnsi="宋体" w:cs="宋体"/>
        </w:rPr>
        <w:br/>
      </w:r>
      <w:r>
        <w:rPr>
          <w:rFonts w:ascii="宋体" w:eastAsia="宋体" w:hAnsi="宋体" w:cs="宋体"/>
        </w:rPr>
        <w:t>有录音我能听一下吗？</w:t>
      </w:r>
    </w:p>
    <w:p>
      <w:pPr>
        <w:spacing w:before="240" w:after="240"/>
        <w:rPr>
          <w:rFonts w:ascii="宋体" w:eastAsia="宋体" w:hAnsi="宋体" w:cs="宋体"/>
          <w:sz w:val="24"/>
          <w:szCs w:val="24"/>
        </w:rPr>
      </w:pPr>
      <w:r>
        <w:rPr>
          <w:rFonts w:ascii="宋体" w:eastAsia="宋体" w:hAnsi="宋体" w:cs="宋体"/>
        </w:rPr>
        <w:t>周建 06:12</w:t>
      </w:r>
      <w:r>
        <w:rPr>
          <w:rFonts w:ascii="宋体" w:eastAsia="宋体" w:hAnsi="宋体" w:cs="宋体"/>
        </w:rPr>
        <w:br/>
      </w:r>
      <w:r>
        <w:rPr>
          <w:rFonts w:ascii="宋体" w:eastAsia="宋体" w:hAnsi="宋体" w:cs="宋体"/>
        </w:rPr>
        <w:t>要看一下，等一下我找一下好的。</w:t>
      </w:r>
    </w:p>
    <w:p>
      <w:pPr>
        <w:spacing w:before="240" w:after="240"/>
        <w:rPr>
          <w:rFonts w:ascii="宋体" w:eastAsia="宋体" w:hAnsi="宋体" w:cs="宋体"/>
          <w:sz w:val="24"/>
          <w:szCs w:val="24"/>
        </w:rPr>
      </w:pPr>
      <w:r>
        <w:rPr>
          <w:rFonts w:ascii="宋体" w:eastAsia="宋体" w:hAnsi="宋体" w:cs="宋体"/>
        </w:rPr>
        <w:t>明慧 06:17</w:t>
      </w:r>
      <w:r>
        <w:rPr>
          <w:rFonts w:ascii="宋体" w:eastAsia="宋体" w:hAnsi="宋体" w:cs="宋体"/>
        </w:rPr>
        <w:br/>
      </w:r>
      <w:r>
        <w:rPr>
          <w:rFonts w:ascii="宋体" w:eastAsia="宋体" w:hAnsi="宋体" w:cs="宋体"/>
        </w:rPr>
        <w:t>周六周日加班，他那个是也有问题，是一样的。</w:t>
      </w:r>
    </w:p>
    <w:p>
      <w:pPr>
        <w:spacing w:before="240" w:after="240"/>
        <w:rPr>
          <w:rFonts w:ascii="宋体" w:eastAsia="宋体" w:hAnsi="宋体" w:cs="宋体"/>
          <w:sz w:val="24"/>
          <w:szCs w:val="24"/>
        </w:rPr>
      </w:pPr>
      <w:r>
        <w:rPr>
          <w:rFonts w:ascii="宋体" w:eastAsia="宋体" w:hAnsi="宋体" w:cs="宋体"/>
        </w:rPr>
        <w:t>王川 06:42</w:t>
      </w:r>
      <w:r>
        <w:rPr>
          <w:rFonts w:ascii="宋体" w:eastAsia="宋体" w:hAnsi="宋体" w:cs="宋体"/>
        </w:rPr>
        <w:br/>
      </w:r>
      <w:r>
        <w:rPr>
          <w:rFonts w:ascii="宋体" w:eastAsia="宋体" w:hAnsi="宋体" w:cs="宋体"/>
        </w:rPr>
        <w:t>可以大点声吗？</w:t>
      </w:r>
    </w:p>
    <w:p>
      <w:pPr>
        <w:spacing w:before="240" w:after="240"/>
        <w:rPr>
          <w:rFonts w:ascii="宋体" w:eastAsia="宋体" w:hAnsi="宋体" w:cs="宋体"/>
          <w:sz w:val="24"/>
          <w:szCs w:val="24"/>
        </w:rPr>
      </w:pPr>
      <w:r>
        <w:rPr>
          <w:rFonts w:ascii="宋体" w:eastAsia="宋体" w:hAnsi="宋体" w:cs="宋体"/>
        </w:rPr>
        <w:t>周建 06:44</w:t>
      </w:r>
      <w:r>
        <w:rPr>
          <w:rFonts w:ascii="宋体" w:eastAsia="宋体" w:hAnsi="宋体" w:cs="宋体"/>
        </w:rPr>
        <w:br/>
      </w:r>
      <w:r>
        <w:rPr>
          <w:rFonts w:ascii="宋体" w:eastAsia="宋体" w:hAnsi="宋体" w:cs="宋体"/>
        </w:rPr>
        <w:t>已经是最大声儿了</w:t>
      </w:r>
    </w:p>
    <w:p>
      <w:pPr>
        <w:spacing w:before="240" w:after="240"/>
        <w:rPr>
          <w:rFonts w:ascii="宋体" w:eastAsia="宋体" w:hAnsi="宋体" w:cs="宋体"/>
          <w:sz w:val="24"/>
          <w:szCs w:val="24"/>
        </w:rPr>
      </w:pPr>
      <w:r>
        <w:rPr>
          <w:rFonts w:ascii="宋体" w:eastAsia="宋体" w:hAnsi="宋体" w:cs="宋体"/>
        </w:rPr>
        <w:t>王川 06:54</w:t>
      </w:r>
      <w:r>
        <w:rPr>
          <w:rFonts w:ascii="宋体" w:eastAsia="宋体" w:hAnsi="宋体" w:cs="宋体"/>
        </w:rPr>
        <w:br/>
      </w:r>
      <w:r>
        <w:rPr>
          <w:rFonts w:ascii="宋体" w:eastAsia="宋体" w:hAnsi="宋体" w:cs="宋体"/>
        </w:rPr>
        <w:t>兄弟冒犯你一下，没听到996。</w:t>
      </w:r>
    </w:p>
    <w:p>
      <w:pPr>
        <w:spacing w:before="240" w:after="240"/>
        <w:rPr>
          <w:rFonts w:ascii="宋体" w:eastAsia="宋体" w:hAnsi="宋体" w:cs="宋体"/>
          <w:sz w:val="24"/>
          <w:szCs w:val="24"/>
        </w:rPr>
      </w:pPr>
      <w:r>
        <w:rPr>
          <w:rFonts w:ascii="宋体" w:eastAsia="宋体" w:hAnsi="宋体" w:cs="宋体"/>
        </w:rPr>
        <w:t>周建 06:57</w:t>
      </w:r>
      <w:r>
        <w:rPr>
          <w:rFonts w:ascii="宋体" w:eastAsia="宋体" w:hAnsi="宋体" w:cs="宋体"/>
        </w:rPr>
        <w:br/>
      </w:r>
      <w:r>
        <w:rPr>
          <w:rFonts w:ascii="宋体" w:eastAsia="宋体" w:hAnsi="宋体" w:cs="宋体"/>
        </w:rPr>
        <w:t>你拉到最前面可能因为本身是个会议，</w:t>
      </w:r>
    </w:p>
    <w:p>
      <w:pPr>
        <w:spacing w:before="240" w:after="240"/>
        <w:rPr>
          <w:rFonts w:ascii="宋体" w:eastAsia="宋体" w:hAnsi="宋体" w:cs="宋体"/>
          <w:sz w:val="24"/>
          <w:szCs w:val="24"/>
        </w:rPr>
      </w:pPr>
      <w:r>
        <w:rPr>
          <w:rFonts w:ascii="宋体" w:eastAsia="宋体" w:hAnsi="宋体" w:cs="宋体"/>
        </w:rPr>
        <w:t>明慧 07:04</w:t>
      </w:r>
      <w:r>
        <w:rPr>
          <w:rFonts w:ascii="宋体" w:eastAsia="宋体" w:hAnsi="宋体" w:cs="宋体"/>
        </w:rPr>
        <w:br/>
      </w:r>
      <w:r>
        <w:rPr>
          <w:rFonts w:ascii="宋体" w:eastAsia="宋体" w:hAnsi="宋体" w:cs="宋体"/>
        </w:rPr>
        <w:t>加班，</w:t>
      </w:r>
    </w:p>
    <w:p>
      <w:pPr>
        <w:spacing w:before="240" w:after="240"/>
        <w:rPr>
          <w:rFonts w:ascii="宋体" w:eastAsia="宋体" w:hAnsi="宋体" w:cs="宋体"/>
          <w:sz w:val="24"/>
          <w:szCs w:val="24"/>
        </w:rPr>
      </w:pPr>
      <w:r>
        <w:rPr>
          <w:rFonts w:ascii="宋体" w:eastAsia="宋体" w:hAnsi="宋体" w:cs="宋体"/>
        </w:rPr>
        <w:t>周建 07:15</w:t>
      </w:r>
      <w:r>
        <w:rPr>
          <w:rFonts w:ascii="宋体" w:eastAsia="宋体" w:hAnsi="宋体" w:cs="宋体"/>
        </w:rPr>
        <w:br/>
      </w:r>
      <w:r>
        <w:rPr>
          <w:rFonts w:ascii="宋体" w:eastAsia="宋体" w:hAnsi="宋体" w:cs="宋体"/>
        </w:rPr>
        <w:t>因为分很多段</w:t>
      </w:r>
    </w:p>
    <w:p>
      <w:pPr>
        <w:spacing w:before="240" w:after="240"/>
        <w:rPr>
          <w:rFonts w:ascii="宋体" w:eastAsia="宋体" w:hAnsi="宋体" w:cs="宋体"/>
          <w:sz w:val="24"/>
          <w:szCs w:val="24"/>
        </w:rPr>
      </w:pPr>
      <w:r>
        <w:rPr>
          <w:rFonts w:ascii="宋体" w:eastAsia="宋体" w:hAnsi="宋体" w:cs="宋体"/>
        </w:rPr>
        <w:t>王川 07:18</w:t>
      </w:r>
      <w:r>
        <w:rPr>
          <w:rFonts w:ascii="宋体" w:eastAsia="宋体" w:hAnsi="宋体" w:cs="宋体"/>
        </w:rPr>
        <w:br/>
      </w:r>
      <w:r>
        <w:rPr>
          <w:rFonts w:ascii="宋体" w:eastAsia="宋体" w:hAnsi="宋体" w:cs="宋体"/>
        </w:rPr>
        <w:t>也没有绝对没有。</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你这样你正好你在这麻烦你一下。</w:t>
      </w:r>
    </w:p>
    <w:p>
      <w:pPr>
        <w:spacing w:before="240" w:after="240"/>
        <w:rPr>
          <w:rFonts w:ascii="宋体" w:eastAsia="宋体" w:hAnsi="宋体" w:cs="宋体"/>
          <w:sz w:val="24"/>
          <w:szCs w:val="24"/>
        </w:rPr>
      </w:pPr>
      <w:r>
        <w:rPr>
          <w:rFonts w:ascii="宋体" w:eastAsia="宋体" w:hAnsi="宋体" w:cs="宋体"/>
        </w:rPr>
        <w:t>周建 07:24</w:t>
      </w:r>
      <w:r>
        <w:rPr>
          <w:rFonts w:ascii="宋体" w:eastAsia="宋体" w:hAnsi="宋体" w:cs="宋体"/>
        </w:rPr>
        <w:br/>
      </w:r>
      <w:r>
        <w:rPr>
          <w:rFonts w:ascii="宋体" w:eastAsia="宋体" w:hAnsi="宋体" w:cs="宋体"/>
        </w:rPr>
        <w:t>可能很多对我也找一下</w:t>
      </w:r>
    </w:p>
    <w:p>
      <w:pPr>
        <w:spacing w:before="240" w:after="240"/>
        <w:rPr>
          <w:rFonts w:ascii="宋体" w:eastAsia="宋体" w:hAnsi="宋体" w:cs="宋体"/>
          <w:sz w:val="24"/>
          <w:szCs w:val="24"/>
        </w:rPr>
      </w:pPr>
      <w:r>
        <w:rPr>
          <w:rFonts w:ascii="宋体" w:eastAsia="宋体" w:hAnsi="宋体" w:cs="宋体"/>
        </w:rPr>
        <w:t>王川 07:27</w:t>
      </w:r>
      <w:r>
        <w:rPr>
          <w:rFonts w:ascii="宋体" w:eastAsia="宋体" w:hAnsi="宋体" w:cs="宋体"/>
        </w:rPr>
        <w:br/>
      </w:r>
      <w:r>
        <w:rPr>
          <w:rFonts w:ascii="宋体" w:eastAsia="宋体" w:hAnsi="宋体" w:cs="宋体"/>
        </w:rPr>
        <w:t>他是这么说的，说是周六周日可以加班，但是不强求这里面有这么一句话，我听到了开始</w:t>
      </w:r>
    </w:p>
    <w:p>
      <w:pPr>
        <w:spacing w:before="240" w:after="240"/>
        <w:rPr>
          <w:rFonts w:ascii="宋体" w:eastAsia="宋体" w:hAnsi="宋体" w:cs="宋体"/>
          <w:sz w:val="24"/>
          <w:szCs w:val="24"/>
        </w:rPr>
      </w:pPr>
      <w:r>
        <w:rPr>
          <w:rFonts w:ascii="宋体" w:eastAsia="宋体" w:hAnsi="宋体" w:cs="宋体"/>
        </w:rPr>
        <w:t>周建 07:34</w:t>
      </w:r>
      <w:r>
        <w:rPr>
          <w:rFonts w:ascii="宋体" w:eastAsia="宋体" w:hAnsi="宋体" w:cs="宋体"/>
        </w:rPr>
        <w:br/>
      </w:r>
      <w:r>
        <w:rPr>
          <w:rFonts w:ascii="宋体" w:eastAsia="宋体" w:hAnsi="宋体" w:cs="宋体"/>
        </w:rPr>
        <w:t>这是3月28号的，后边还有很多段，</w:t>
      </w:r>
    </w:p>
    <w:p>
      <w:pPr>
        <w:spacing w:before="240" w:after="240"/>
        <w:rPr>
          <w:rFonts w:ascii="宋体" w:eastAsia="宋体" w:hAnsi="宋体" w:cs="宋体"/>
          <w:sz w:val="24"/>
          <w:szCs w:val="24"/>
        </w:rPr>
      </w:pPr>
      <w:r>
        <w:rPr>
          <w:rFonts w:ascii="宋体" w:eastAsia="宋体" w:hAnsi="宋体" w:cs="宋体"/>
        </w:rPr>
        <w:t>王川 07:37</w:t>
      </w:r>
      <w:r>
        <w:rPr>
          <w:rFonts w:ascii="宋体" w:eastAsia="宋体" w:hAnsi="宋体" w:cs="宋体"/>
        </w:rPr>
        <w:br/>
      </w:r>
      <w:r>
        <w:rPr>
          <w:rFonts w:ascii="宋体" w:eastAsia="宋体" w:hAnsi="宋体" w:cs="宋体"/>
        </w:rPr>
        <w:t>你给我找一下好不好？因为我也不可能一一段来好吧？好我们再说其他的你继续。996这个一会你要找的话，你跟我说一声兄弟好不好？</w:t>
      </w:r>
    </w:p>
    <w:p>
      <w:pPr>
        <w:spacing w:before="240" w:after="240"/>
        <w:rPr>
          <w:rFonts w:ascii="宋体" w:eastAsia="宋体" w:hAnsi="宋体" w:cs="宋体"/>
          <w:sz w:val="24"/>
          <w:szCs w:val="24"/>
        </w:rPr>
      </w:pPr>
      <w:r>
        <w:rPr>
          <w:rFonts w:ascii="宋体" w:eastAsia="宋体" w:hAnsi="宋体" w:cs="宋体"/>
        </w:rPr>
        <w:t>周建 07:52</w:t>
      </w:r>
      <w:r>
        <w:rPr>
          <w:rFonts w:ascii="宋体" w:eastAsia="宋体" w:hAnsi="宋体" w:cs="宋体"/>
        </w:rPr>
        <w:br/>
      </w:r>
      <w:r>
        <w:rPr>
          <w:rFonts w:ascii="宋体" w:eastAsia="宋体" w:hAnsi="宋体" w:cs="宋体"/>
        </w:rPr>
        <w:t>好好，</w:t>
      </w:r>
    </w:p>
    <w:p>
      <w:pPr>
        <w:spacing w:before="240" w:after="240"/>
        <w:rPr>
          <w:rFonts w:ascii="宋体" w:eastAsia="宋体" w:hAnsi="宋体" w:cs="宋体"/>
          <w:sz w:val="24"/>
          <w:szCs w:val="24"/>
        </w:rPr>
      </w:pPr>
      <w:r>
        <w:rPr>
          <w:rFonts w:ascii="宋体" w:eastAsia="宋体" w:hAnsi="宋体" w:cs="宋体"/>
        </w:rPr>
        <w:t>王川 07:53</w:t>
      </w:r>
      <w:r>
        <w:rPr>
          <w:rFonts w:ascii="宋体" w:eastAsia="宋体" w:hAnsi="宋体" w:cs="宋体"/>
        </w:rPr>
        <w:br/>
      </w:r>
      <w:r>
        <w:rPr>
          <w:rFonts w:ascii="宋体" w:eastAsia="宋体" w:hAnsi="宋体" w:cs="宋体"/>
        </w:rPr>
        <w:t>你看其他的</w:t>
      </w:r>
    </w:p>
    <w:p>
      <w:pPr>
        <w:spacing w:before="240" w:after="240"/>
        <w:rPr>
          <w:rFonts w:ascii="宋体" w:eastAsia="宋体" w:hAnsi="宋体" w:cs="宋体"/>
          <w:sz w:val="24"/>
          <w:szCs w:val="24"/>
        </w:rPr>
      </w:pPr>
      <w:r>
        <w:rPr>
          <w:rFonts w:ascii="宋体" w:eastAsia="宋体" w:hAnsi="宋体" w:cs="宋体"/>
        </w:rPr>
        <w:t>周建 07:55</w:t>
      </w:r>
      <w:r>
        <w:rPr>
          <w:rFonts w:ascii="宋体" w:eastAsia="宋体" w:hAnsi="宋体" w:cs="宋体"/>
        </w:rPr>
        <w:br/>
      </w:r>
      <w:r>
        <w:rPr>
          <w:rFonts w:ascii="宋体" w:eastAsia="宋体" w:hAnsi="宋体" w:cs="宋体"/>
        </w:rPr>
        <w:t>等会我来发你。好，然后就是后边那什么，刚开始我加了一周，然后第二周因为同学结婚我就请假了，然后但是第三周的时候我实在感觉就是这本身就是可能跟我个人利益有相关的对吧？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你等于说无偿加班加了工作量是吧？很多，所以说我就不是很愿意，所以说我就跟我的领导，我跟他说，我跟陈灏我跟他说的是我不想待在这个团队了，</w:t>
      </w:r>
    </w:p>
    <w:p>
      <w:pPr>
        <w:spacing w:before="240" w:after="240"/>
        <w:rPr>
          <w:rFonts w:ascii="宋体" w:eastAsia="宋体" w:hAnsi="宋体" w:cs="宋体"/>
          <w:sz w:val="24"/>
          <w:szCs w:val="24"/>
        </w:rPr>
      </w:pPr>
      <w:r>
        <w:rPr>
          <w:rFonts w:ascii="宋体" w:eastAsia="宋体" w:hAnsi="宋体" w:cs="宋体"/>
        </w:rPr>
        <w:t>王川 08:38</w:t>
      </w:r>
      <w:r>
        <w:rPr>
          <w:rFonts w:ascii="宋体" w:eastAsia="宋体" w:hAnsi="宋体" w:cs="宋体"/>
        </w:rPr>
        <w:br/>
      </w:r>
      <w:r>
        <w:rPr>
          <w:rFonts w:ascii="宋体" w:eastAsia="宋体" w:hAnsi="宋体" w:cs="宋体"/>
        </w:rPr>
        <w:t>你接着说，</w:t>
      </w:r>
    </w:p>
    <w:p>
      <w:pPr>
        <w:spacing w:before="240" w:after="240"/>
        <w:rPr>
          <w:rFonts w:ascii="宋体" w:eastAsia="宋体" w:hAnsi="宋体" w:cs="宋体"/>
          <w:sz w:val="24"/>
          <w:szCs w:val="24"/>
        </w:rPr>
      </w:pPr>
      <w:r>
        <w:rPr>
          <w:rFonts w:ascii="宋体" w:eastAsia="宋体" w:hAnsi="宋体" w:cs="宋体"/>
        </w:rPr>
        <w:t>周建 08:39</w:t>
      </w:r>
      <w:r>
        <w:rPr>
          <w:rFonts w:ascii="宋体" w:eastAsia="宋体" w:hAnsi="宋体" w:cs="宋体"/>
        </w:rPr>
        <w:br/>
      </w:r>
      <w:r>
        <w:rPr>
          <w:rFonts w:ascii="宋体" w:eastAsia="宋体" w:hAnsi="宋体" w:cs="宋体"/>
        </w:rPr>
        <w:t>对，然后他就说他可以报给星爷，然后星爷就跟冯宇讲了应该是冯宇他就找我来谈话的话，然后一一开始我一上去说的是让他裁了我对吧？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他说他不是他不愿意，他说暂时先不考虑，我说我首先我工资不高对吧？对我工资不高，然后我说这样加班的话，我觉得是什么，就是这个意思损害我的利益了对吧？然后然后因为还有一堆事对吧？他要筛很多事了，然后我就说我就想他问我后续怎么弄，我就说想调岗，不是调岗，我是想换团队，对，我是想换团队。</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我说如果不换团，他说如果不换团队了，我说不换团队的话继续在车贷团队待，我也是领导安排多少工作我就认真做，然后我不延期，但是如果说我做不完，我该加班加班，我就是这么说的，可以把原话发给你，然后该加班加班，然后就算做不完，就算实行车贷的任务量特别多，然后我做不完我也是所有就算一个星期加班我也可以，但是我不会说我没事了，还在公司呆着，他说如果说是业务需要支持，我说支持我可以远程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我就是这么说的。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对，然后后边然后谈话就等于说结束了，结束了之后，因为是周三谈的，然后下周第二周周一也没给我消息，我就问他了，问他了，他就找我谈话谈，我谈话说我的绩效考核是D然后</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然后绩效考核是d然后我说d的原因是我不符合团队的节奏。</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对，然后我问什么是车贷的节奏，他说这样就没法聊了。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然后我说是不是996，他说然后他说你这样聊就没法聊了，他说的这么说的，然后这个也是有录音的，然后说什么</w:t>
      </w:r>
    </w:p>
    <w:p>
      <w:pPr>
        <w:spacing w:before="240" w:after="240"/>
        <w:rPr>
          <w:rFonts w:ascii="宋体" w:eastAsia="宋体" w:hAnsi="宋体" w:cs="宋体"/>
          <w:sz w:val="24"/>
          <w:szCs w:val="24"/>
        </w:rPr>
      </w:pPr>
      <w:r>
        <w:rPr>
          <w:rFonts w:ascii="宋体" w:eastAsia="宋体" w:hAnsi="宋体" w:cs="宋体"/>
        </w:rPr>
        <w:t>王川 11:04</w:t>
      </w:r>
      <w:r>
        <w:rPr>
          <w:rFonts w:ascii="宋体" w:eastAsia="宋体" w:hAnsi="宋体" w:cs="宋体"/>
        </w:rPr>
        <w:br/>
      </w:r>
      <w:r>
        <w:rPr>
          <w:rFonts w:ascii="宋体" w:eastAsia="宋体" w:hAnsi="宋体" w:cs="宋体"/>
        </w:rPr>
        <w:t>什么叫没法聊，</w:t>
      </w:r>
    </w:p>
    <w:p>
      <w:pPr>
        <w:spacing w:before="240" w:after="240"/>
        <w:rPr>
          <w:rFonts w:ascii="宋体" w:eastAsia="宋体" w:hAnsi="宋体" w:cs="宋体"/>
          <w:sz w:val="24"/>
          <w:szCs w:val="24"/>
        </w:rPr>
      </w:pPr>
      <w:r>
        <w:rPr>
          <w:rFonts w:ascii="宋体" w:eastAsia="宋体" w:hAnsi="宋体" w:cs="宋体"/>
        </w:rPr>
        <w:t>周建 11:06</w:t>
      </w:r>
      <w:r>
        <w:rPr>
          <w:rFonts w:ascii="宋体" w:eastAsia="宋体" w:hAnsi="宋体" w:cs="宋体"/>
        </w:rPr>
        <w:br/>
      </w:r>
      <w:r>
        <w:rPr>
          <w:rFonts w:ascii="宋体" w:eastAsia="宋体" w:hAnsi="宋体" w:cs="宋体"/>
        </w:rPr>
        <w:t>就说我说他的车来的节奏是什么？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节奏就是说我说你说的节奏是比较一个抽象的东西，我说我需要具体的就是说我需要具体的数据对不对？做你这个支撑对吧？然后我说是我交付质量有问题，我交付延期还是说我工作量少对吧？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他说他说他答不上来，就等于说这个意思，他就说你这么说就没法聊了，他是这个意思，然后我想要的我说具体的考核就是还有其他原因没有，然后我记得我在那个邮件里面也说了是吧？其实那个邮件里面也是如实说的，</w:t>
      </w:r>
    </w:p>
    <w:p>
      <w:pPr>
        <w:spacing w:before="240" w:after="240"/>
        <w:rPr>
          <w:rFonts w:ascii="宋体" w:eastAsia="宋体" w:hAnsi="宋体" w:cs="宋体"/>
          <w:sz w:val="24"/>
          <w:szCs w:val="24"/>
        </w:rPr>
      </w:pPr>
      <w:r>
        <w:rPr>
          <w:rFonts w:ascii="宋体" w:eastAsia="宋体" w:hAnsi="宋体" w:cs="宋体"/>
        </w:rPr>
        <w:t>王川 11:50</w:t>
      </w:r>
      <w:r>
        <w:rPr>
          <w:rFonts w:ascii="宋体" w:eastAsia="宋体" w:hAnsi="宋体" w:cs="宋体"/>
        </w:rPr>
        <w:br/>
      </w:r>
      <w:r>
        <w:rPr>
          <w:rFonts w:ascii="宋体" w:eastAsia="宋体" w:hAnsi="宋体" w:cs="宋体"/>
        </w:rPr>
        <w:t>我看你还举了一些证据，对。</w:t>
      </w:r>
    </w:p>
    <w:p>
      <w:pPr>
        <w:spacing w:before="240" w:after="240"/>
        <w:rPr>
          <w:rFonts w:ascii="宋体" w:eastAsia="宋体" w:hAnsi="宋体" w:cs="宋体"/>
          <w:sz w:val="24"/>
          <w:szCs w:val="24"/>
        </w:rPr>
      </w:pPr>
      <w:r>
        <w:rPr>
          <w:rFonts w:ascii="宋体" w:eastAsia="宋体" w:hAnsi="宋体" w:cs="宋体"/>
        </w:rPr>
        <w:t>周建 11:53</w:t>
      </w:r>
      <w:r>
        <w:rPr>
          <w:rFonts w:ascii="宋体" w:eastAsia="宋体" w:hAnsi="宋体" w:cs="宋体"/>
        </w:rPr>
        <w:br/>
      </w:r>
      <w:r>
        <w:rPr>
          <w:rFonts w:ascii="宋体" w:eastAsia="宋体" w:hAnsi="宋体" w:cs="宋体"/>
        </w:rPr>
        <w:t>我肯定要去，如果说是真的走辞退流程，我肯定还是要收集这些东西的。然后当天他就把我的代码仓库的权限给回收了，然后我手上的工作也无法进行了。等于是这样。</w:t>
      </w:r>
    </w:p>
    <w:p>
      <w:pPr>
        <w:spacing w:before="240" w:after="240"/>
        <w:rPr>
          <w:rFonts w:ascii="宋体" w:eastAsia="宋体" w:hAnsi="宋体" w:cs="宋体"/>
          <w:sz w:val="24"/>
          <w:szCs w:val="24"/>
        </w:rPr>
      </w:pPr>
      <w:r>
        <w:rPr>
          <w:rFonts w:ascii="宋体" w:eastAsia="宋体" w:hAnsi="宋体" w:cs="宋体"/>
        </w:rPr>
        <w:t>王川 12:12</w:t>
      </w:r>
      <w:r>
        <w:rPr>
          <w:rFonts w:ascii="宋体" w:eastAsia="宋体" w:hAnsi="宋体" w:cs="宋体"/>
        </w:rPr>
        <w:br/>
      </w:r>
      <w:r>
        <w:rPr>
          <w:rFonts w:ascii="宋体" w:eastAsia="宋体" w:hAnsi="宋体" w:cs="宋体"/>
        </w:rPr>
        <w:t>什么时候回收的？</w:t>
      </w:r>
    </w:p>
    <w:p>
      <w:pPr>
        <w:spacing w:before="240" w:after="240"/>
        <w:rPr>
          <w:rFonts w:ascii="宋体" w:eastAsia="宋体" w:hAnsi="宋体" w:cs="宋体"/>
          <w:sz w:val="24"/>
          <w:szCs w:val="24"/>
        </w:rPr>
      </w:pPr>
      <w:r>
        <w:rPr>
          <w:rFonts w:ascii="宋体" w:eastAsia="宋体" w:hAnsi="宋体" w:cs="宋体"/>
        </w:rPr>
        <w:t>周建 12:13</w:t>
      </w:r>
      <w:r>
        <w:rPr>
          <w:rFonts w:ascii="宋体" w:eastAsia="宋体" w:hAnsi="宋体" w:cs="宋体"/>
        </w:rPr>
        <w:br/>
      </w:r>
      <w:r>
        <w:rPr>
          <w:rFonts w:ascii="宋体" w:eastAsia="宋体" w:hAnsi="宋体" w:cs="宋体"/>
        </w:rPr>
        <w:t>就是当天他跟我讲了之后，就给我回收</w:t>
      </w:r>
    </w:p>
    <w:p>
      <w:pPr>
        <w:spacing w:before="240" w:after="240"/>
        <w:rPr>
          <w:rFonts w:ascii="宋体" w:eastAsia="宋体" w:hAnsi="宋体" w:cs="宋体"/>
          <w:sz w:val="24"/>
          <w:szCs w:val="24"/>
        </w:rPr>
      </w:pPr>
      <w:r>
        <w:rPr>
          <w:rFonts w:ascii="宋体" w:eastAsia="宋体" w:hAnsi="宋体" w:cs="宋体"/>
        </w:rPr>
        <w:t>王川 12:18</w:t>
      </w:r>
      <w:r>
        <w:rPr>
          <w:rFonts w:ascii="宋体" w:eastAsia="宋体" w:hAnsi="宋体" w:cs="宋体"/>
        </w:rPr>
        <w:br/>
      </w:r>
      <w:r>
        <w:rPr>
          <w:rFonts w:ascii="宋体" w:eastAsia="宋体" w:hAnsi="宋体" w:cs="宋体"/>
        </w:rPr>
        <w:t>大概几号</w:t>
      </w:r>
    </w:p>
    <w:p>
      <w:pPr>
        <w:spacing w:before="240" w:after="240"/>
        <w:rPr>
          <w:rFonts w:ascii="宋体" w:eastAsia="宋体" w:hAnsi="宋体" w:cs="宋体"/>
          <w:sz w:val="24"/>
          <w:szCs w:val="24"/>
        </w:rPr>
      </w:pPr>
      <w:r>
        <w:rPr>
          <w:rFonts w:ascii="宋体" w:eastAsia="宋体" w:hAnsi="宋体" w:cs="宋体"/>
        </w:rPr>
        <w:t>周建 12:19</w:t>
      </w:r>
      <w:r>
        <w:rPr>
          <w:rFonts w:ascii="宋体" w:eastAsia="宋体" w:hAnsi="宋体" w:cs="宋体"/>
        </w:rPr>
        <w:br/>
      </w:r>
      <w:r>
        <w:rPr>
          <w:rFonts w:ascii="宋体" w:eastAsia="宋体" w:hAnsi="宋体" w:cs="宋体"/>
        </w:rPr>
        <w:t>应该就是20 28号28号还是27号。</w:t>
      </w:r>
    </w:p>
    <w:p>
      <w:pPr>
        <w:spacing w:before="240" w:after="240"/>
        <w:rPr>
          <w:rFonts w:ascii="宋体" w:eastAsia="宋体" w:hAnsi="宋体" w:cs="宋体"/>
          <w:sz w:val="24"/>
          <w:szCs w:val="24"/>
        </w:rPr>
      </w:pPr>
      <w:r>
        <w:rPr>
          <w:rFonts w:ascii="宋体" w:eastAsia="宋体" w:hAnsi="宋体" w:cs="宋体"/>
        </w:rPr>
        <w:t>王川 12:24</w:t>
      </w:r>
      <w:r>
        <w:rPr>
          <w:rFonts w:ascii="宋体" w:eastAsia="宋体" w:hAnsi="宋体" w:cs="宋体"/>
        </w:rPr>
        <w:br/>
      </w:r>
      <w:r>
        <w:rPr>
          <w:rFonts w:ascii="宋体" w:eastAsia="宋体" w:hAnsi="宋体" w:cs="宋体"/>
        </w:rPr>
        <w:t>你开发权限没停，</w:t>
      </w:r>
    </w:p>
    <w:p>
      <w:pPr>
        <w:spacing w:before="240" w:after="240"/>
        <w:rPr>
          <w:rFonts w:ascii="宋体" w:eastAsia="宋体" w:hAnsi="宋体" w:cs="宋体"/>
          <w:sz w:val="24"/>
          <w:szCs w:val="24"/>
        </w:rPr>
      </w:pPr>
      <w:r>
        <w:rPr>
          <w:rFonts w:ascii="宋体" w:eastAsia="宋体" w:hAnsi="宋体" w:cs="宋体"/>
        </w:rPr>
        <w:t>周建 12:26</w:t>
      </w:r>
      <w:r>
        <w:rPr>
          <w:rFonts w:ascii="宋体" w:eastAsia="宋体" w:hAnsi="宋体" w:cs="宋体"/>
        </w:rPr>
        <w:br/>
      </w:r>
      <w:r>
        <w:rPr>
          <w:rFonts w:ascii="宋体" w:eastAsia="宋体" w:hAnsi="宋体" w:cs="宋体"/>
        </w:rPr>
        <w:t>开发权限就是没有了，我代码仓库都没有了。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对代码仓库没有了，我就填不了代码了</w:t>
      </w:r>
    </w:p>
    <w:p>
      <w:pPr>
        <w:spacing w:before="240" w:after="240"/>
        <w:rPr>
          <w:rFonts w:ascii="宋体" w:eastAsia="宋体" w:hAnsi="宋体" w:cs="宋体"/>
          <w:sz w:val="24"/>
          <w:szCs w:val="24"/>
        </w:rPr>
      </w:pPr>
      <w:r>
        <w:rPr>
          <w:rFonts w:ascii="宋体" w:eastAsia="宋体" w:hAnsi="宋体" w:cs="宋体"/>
        </w:rPr>
        <w:t>王川 12:32</w:t>
      </w:r>
      <w:r>
        <w:rPr>
          <w:rFonts w:ascii="宋体" w:eastAsia="宋体" w:hAnsi="宋体" w:cs="宋体"/>
        </w:rPr>
        <w:br/>
      </w:r>
      <w:r>
        <w:rPr>
          <w:rFonts w:ascii="宋体" w:eastAsia="宋体" w:hAnsi="宋体" w:cs="宋体"/>
        </w:rPr>
        <w:t>现在怎么没事干，</w:t>
      </w:r>
    </w:p>
    <w:p>
      <w:pPr>
        <w:spacing w:before="240" w:after="240"/>
        <w:rPr>
          <w:rFonts w:ascii="宋体" w:eastAsia="宋体" w:hAnsi="宋体" w:cs="宋体"/>
          <w:sz w:val="24"/>
          <w:szCs w:val="24"/>
        </w:rPr>
      </w:pPr>
      <w:r>
        <w:rPr>
          <w:rFonts w:ascii="宋体" w:eastAsia="宋体" w:hAnsi="宋体" w:cs="宋体"/>
        </w:rPr>
        <w:t>周建 12:33</w:t>
      </w:r>
      <w:r>
        <w:rPr>
          <w:rFonts w:ascii="宋体" w:eastAsia="宋体" w:hAnsi="宋体" w:cs="宋体"/>
        </w:rPr>
        <w:br/>
      </w:r>
      <w:r>
        <w:rPr>
          <w:rFonts w:ascii="宋体" w:eastAsia="宋体" w:hAnsi="宋体" w:cs="宋体"/>
        </w:rPr>
        <w:t>现在我就是没事干，差不多，我只能配合其他人做，就是我手上的工作，交给其他人了，然后其他人要做，那可能我就配合了。跟他讲了</w:t>
      </w:r>
    </w:p>
    <w:p>
      <w:pPr>
        <w:spacing w:before="240" w:after="240"/>
        <w:rPr>
          <w:rFonts w:ascii="宋体" w:eastAsia="宋体" w:hAnsi="宋体" w:cs="宋体"/>
          <w:sz w:val="24"/>
          <w:szCs w:val="24"/>
        </w:rPr>
      </w:pPr>
      <w:r>
        <w:rPr>
          <w:rFonts w:ascii="宋体" w:eastAsia="宋体" w:hAnsi="宋体" w:cs="宋体"/>
        </w:rPr>
        <w:t>王川 12:45</w:t>
      </w:r>
      <w:r>
        <w:rPr>
          <w:rFonts w:ascii="宋体" w:eastAsia="宋体" w:hAnsi="宋体" w:cs="宋体"/>
        </w:rPr>
        <w:br/>
      </w:r>
      <w:r>
        <w:rPr>
          <w:rFonts w:ascii="宋体" w:eastAsia="宋体" w:hAnsi="宋体" w:cs="宋体"/>
        </w:rPr>
        <w:t>明白，对代码仓库等于是全线全停了，对，好，就你什么诉求兄弟？</w:t>
      </w:r>
    </w:p>
    <w:p>
      <w:pPr>
        <w:spacing w:before="240" w:after="240"/>
        <w:rPr>
          <w:rFonts w:ascii="宋体" w:eastAsia="宋体" w:hAnsi="宋体" w:cs="宋体"/>
          <w:sz w:val="24"/>
          <w:szCs w:val="24"/>
        </w:rPr>
      </w:pPr>
      <w:r>
        <w:rPr>
          <w:rFonts w:ascii="宋体" w:eastAsia="宋体" w:hAnsi="宋体" w:cs="宋体"/>
        </w:rPr>
        <w:t>周建 12:52</w:t>
      </w:r>
      <w:r>
        <w:rPr>
          <w:rFonts w:ascii="宋体" w:eastAsia="宋体" w:hAnsi="宋体" w:cs="宋体"/>
        </w:rPr>
        <w:br/>
      </w:r>
      <w:r>
        <w:rPr>
          <w:rFonts w:ascii="宋体" w:eastAsia="宋体" w:hAnsi="宋体" w:cs="宋体"/>
        </w:rPr>
        <w:t>就是说本身你要加工作量是可以的，对吧？我觉得有业务紧张的时期对不对？我也说了，就是说你要加工你的工作的，有的时候我就做我认真做，对吧？然后但是但是不能说我没事，我还要要强制待在这儿，我周六也来对不对？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我觉得这个是很合理的，</w:t>
      </w:r>
    </w:p>
    <w:p>
      <w:pPr>
        <w:spacing w:before="240" w:after="240"/>
        <w:rPr>
          <w:rFonts w:ascii="宋体" w:eastAsia="宋体" w:hAnsi="宋体" w:cs="宋体"/>
          <w:sz w:val="24"/>
          <w:szCs w:val="24"/>
        </w:rPr>
      </w:pPr>
      <w:r>
        <w:rPr>
          <w:rFonts w:ascii="宋体" w:eastAsia="宋体" w:hAnsi="宋体" w:cs="宋体"/>
        </w:rPr>
        <w:t>王川 13:17</w:t>
      </w:r>
      <w:r>
        <w:rPr>
          <w:rFonts w:ascii="宋体" w:eastAsia="宋体" w:hAnsi="宋体" w:cs="宋体"/>
        </w:rPr>
        <w:br/>
      </w:r>
      <w:r>
        <w:rPr>
          <w:rFonts w:ascii="宋体" w:eastAsia="宋体" w:hAnsi="宋体" w:cs="宋体"/>
        </w:rPr>
        <w:t>我先跟你声明一下兄弟，刚才我也询问了人力从来没有发通知，</w:t>
      </w:r>
    </w:p>
    <w:p>
      <w:pPr>
        <w:spacing w:before="240" w:after="240"/>
        <w:rPr>
          <w:rFonts w:ascii="宋体" w:eastAsia="宋体" w:hAnsi="宋体" w:cs="宋体"/>
          <w:sz w:val="24"/>
          <w:szCs w:val="24"/>
        </w:rPr>
      </w:pPr>
      <w:r>
        <w:rPr>
          <w:rFonts w:ascii="宋体" w:eastAsia="宋体" w:hAnsi="宋体" w:cs="宋体"/>
        </w:rPr>
        <w:t>周建 13:23</w:t>
      </w:r>
      <w:r>
        <w:rPr>
          <w:rFonts w:ascii="宋体" w:eastAsia="宋体" w:hAnsi="宋体" w:cs="宋体"/>
        </w:rPr>
        <w:br/>
      </w:r>
      <w:r>
        <w:rPr>
          <w:rFonts w:ascii="宋体" w:eastAsia="宋体" w:hAnsi="宋体" w:cs="宋体"/>
        </w:rPr>
        <w:t>人力是否没有发通知的，我知道你</w:t>
      </w:r>
    </w:p>
    <w:p>
      <w:pPr>
        <w:spacing w:before="240" w:after="240"/>
        <w:rPr>
          <w:rFonts w:ascii="宋体" w:eastAsia="宋体" w:hAnsi="宋体" w:cs="宋体"/>
          <w:sz w:val="24"/>
          <w:szCs w:val="24"/>
        </w:rPr>
      </w:pPr>
      <w:r>
        <w:rPr>
          <w:rFonts w:ascii="宋体" w:eastAsia="宋体" w:hAnsi="宋体" w:cs="宋体"/>
        </w:rPr>
        <w:t>王川 13:24</w:t>
      </w:r>
      <w:r>
        <w:rPr>
          <w:rFonts w:ascii="宋体" w:eastAsia="宋体" w:hAnsi="宋体" w:cs="宋体"/>
        </w:rPr>
        <w:br/>
      </w:r>
      <w:r>
        <w:rPr>
          <w:rFonts w:ascii="宋体" w:eastAsia="宋体" w:hAnsi="宋体" w:cs="宋体"/>
        </w:rPr>
        <w:t>听我说，人力从来没有发通知，新浪银行我们是一个自主开放阳光向上的一家企业，我们当然不反对员工自加压力，你像我们团队我也没要求过，但其实从打卡记录上，我们团队平均下班时间应该在9点之后，一个审计部门，但是我好像从来没有要求过大家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当然我们是不能说提倡，但是我们觉得阳光向上这种大家自发性的自我这么一种提升性质的，我觉得确实也有存在的。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但这不是我们的要求，对，就是说</w:t>
      </w:r>
    </w:p>
    <w:p>
      <w:pPr>
        <w:spacing w:before="240" w:after="240"/>
        <w:rPr>
          <w:rFonts w:ascii="宋体" w:eastAsia="宋体" w:hAnsi="宋体" w:cs="宋体"/>
          <w:sz w:val="24"/>
          <w:szCs w:val="24"/>
        </w:rPr>
      </w:pPr>
      <w:r>
        <w:rPr>
          <w:rFonts w:ascii="宋体" w:eastAsia="宋体" w:hAnsi="宋体" w:cs="宋体"/>
        </w:rPr>
        <w:t>周建 14:05</w:t>
      </w:r>
      <w:r>
        <w:rPr>
          <w:rFonts w:ascii="宋体" w:eastAsia="宋体" w:hAnsi="宋体" w:cs="宋体"/>
        </w:rPr>
        <w:br/>
      </w:r>
      <w:r>
        <w:rPr>
          <w:rFonts w:ascii="宋体" w:eastAsia="宋体" w:hAnsi="宋体" w:cs="宋体"/>
        </w:rPr>
        <w:t>如果说我加班的话，刚才</w:t>
      </w:r>
    </w:p>
    <w:p>
      <w:pPr>
        <w:spacing w:before="240" w:after="240"/>
        <w:rPr>
          <w:rFonts w:ascii="宋体" w:eastAsia="宋体" w:hAnsi="宋体" w:cs="宋体"/>
          <w:sz w:val="24"/>
          <w:szCs w:val="24"/>
        </w:rPr>
      </w:pPr>
      <w:r>
        <w:rPr>
          <w:rFonts w:ascii="宋体" w:eastAsia="宋体" w:hAnsi="宋体" w:cs="宋体"/>
        </w:rPr>
        <w:t>王川 14:06</w:t>
      </w:r>
      <w:r>
        <w:rPr>
          <w:rFonts w:ascii="宋体" w:eastAsia="宋体" w:hAnsi="宋体" w:cs="宋体"/>
        </w:rPr>
        <w:br/>
      </w:r>
      <w:r>
        <w:rPr>
          <w:rFonts w:ascii="宋体" w:eastAsia="宋体" w:hAnsi="宋体" w:cs="宋体"/>
        </w:rPr>
        <w:t>你说的打卡记录，其实我们平时不关注打卡记录，因为我总觉得关注打卡记录一般是一个企业日落西山才会关注的事情，是我们更在乎我们的眼睛看到的。有的时候我们审计去巡楼，看到开发中心确实很多同志们热火朝天，但是还能洋溢着笑脸，我们觉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这也是一个方向</w:t>
      </w:r>
    </w:p>
    <w:p>
      <w:pPr>
        <w:spacing w:before="240" w:after="240"/>
        <w:rPr>
          <w:rFonts w:ascii="宋体" w:eastAsia="宋体" w:hAnsi="宋体" w:cs="宋体"/>
          <w:sz w:val="24"/>
          <w:szCs w:val="24"/>
        </w:rPr>
      </w:pPr>
      <w:r>
        <w:rPr>
          <w:rFonts w:ascii="宋体" w:eastAsia="宋体" w:hAnsi="宋体" w:cs="宋体"/>
        </w:rPr>
        <w:t>周建 14:32</w:t>
      </w:r>
      <w:r>
        <w:rPr>
          <w:rFonts w:ascii="宋体" w:eastAsia="宋体" w:hAnsi="宋体" w:cs="宋体"/>
        </w:rPr>
        <w:br/>
      </w:r>
      <w:r>
        <w:rPr>
          <w:rFonts w:ascii="宋体" w:eastAsia="宋体" w:hAnsi="宋体" w:cs="宋体"/>
        </w:rPr>
        <w:t>这都是审计的吗？</w:t>
      </w:r>
    </w:p>
    <w:p>
      <w:pPr>
        <w:spacing w:before="240" w:after="240"/>
        <w:rPr>
          <w:rFonts w:ascii="宋体" w:eastAsia="宋体" w:hAnsi="宋体" w:cs="宋体"/>
          <w:sz w:val="24"/>
          <w:szCs w:val="24"/>
        </w:rPr>
      </w:pPr>
      <w:r>
        <w:rPr>
          <w:rFonts w:ascii="宋体" w:eastAsia="宋体" w:hAnsi="宋体" w:cs="宋体"/>
        </w:rPr>
        <w:t>王川 14:33</w:t>
      </w:r>
      <w:r>
        <w:rPr>
          <w:rFonts w:ascii="宋体" w:eastAsia="宋体" w:hAnsi="宋体" w:cs="宋体"/>
        </w:rPr>
        <w:br/>
      </w:r>
      <w:r>
        <w:rPr>
          <w:rFonts w:ascii="宋体" w:eastAsia="宋体" w:hAnsi="宋体" w:cs="宋体"/>
        </w:rPr>
        <w:t>不人力的审计的你给我们两个发好吧，我肯定没交，</w:t>
      </w:r>
    </w:p>
    <w:p>
      <w:pPr>
        <w:spacing w:before="240" w:after="240"/>
        <w:rPr>
          <w:rFonts w:ascii="宋体" w:eastAsia="宋体" w:hAnsi="宋体" w:cs="宋体"/>
          <w:sz w:val="24"/>
          <w:szCs w:val="24"/>
        </w:rPr>
      </w:pPr>
      <w:r>
        <w:rPr>
          <w:rFonts w:ascii="宋体" w:eastAsia="宋体" w:hAnsi="宋体" w:cs="宋体"/>
        </w:rPr>
        <w:t>周建 14:36</w:t>
      </w:r>
      <w:r>
        <w:rPr>
          <w:rFonts w:ascii="宋体" w:eastAsia="宋体" w:hAnsi="宋体" w:cs="宋体"/>
        </w:rPr>
        <w:br/>
      </w:r>
      <w:r>
        <w:rPr>
          <w:rFonts w:ascii="宋体" w:eastAsia="宋体" w:hAnsi="宋体" w:cs="宋体"/>
        </w:rPr>
        <w:t>但是我之前我之前应该是很多次会都有说，你说综合管理部给员工评判涨不涨工资，其实就是看打卡，大部分还要看打卡的，要看加班记录的，这</w:t>
      </w:r>
    </w:p>
    <w:p>
      <w:pPr>
        <w:spacing w:before="240" w:after="240"/>
        <w:rPr>
          <w:rFonts w:ascii="宋体" w:eastAsia="宋体" w:hAnsi="宋体" w:cs="宋体"/>
          <w:sz w:val="24"/>
          <w:szCs w:val="24"/>
        </w:rPr>
      </w:pPr>
      <w:r>
        <w:rPr>
          <w:rFonts w:ascii="宋体" w:eastAsia="宋体" w:hAnsi="宋体" w:cs="宋体"/>
        </w:rPr>
        <w:t>王川 14:54</w:t>
      </w:r>
      <w:r>
        <w:rPr>
          <w:rFonts w:ascii="宋体" w:eastAsia="宋体" w:hAnsi="宋体" w:cs="宋体"/>
        </w:rPr>
        <w:br/>
      </w:r>
      <w:r>
        <w:rPr>
          <w:rFonts w:ascii="宋体" w:eastAsia="宋体" w:hAnsi="宋体" w:cs="宋体"/>
        </w:rPr>
        <w:t>这是谁说的？这样</w:t>
      </w:r>
    </w:p>
    <w:p>
      <w:pPr>
        <w:spacing w:before="240" w:after="240"/>
        <w:rPr>
          <w:rFonts w:ascii="宋体" w:eastAsia="宋体" w:hAnsi="宋体" w:cs="宋体"/>
          <w:sz w:val="24"/>
          <w:szCs w:val="24"/>
        </w:rPr>
      </w:pPr>
      <w:r>
        <w:rPr>
          <w:rFonts w:ascii="宋体" w:eastAsia="宋体" w:hAnsi="宋体" w:cs="宋体"/>
        </w:rPr>
        <w:t>周建 14:57</w:t>
      </w:r>
      <w:r>
        <w:rPr>
          <w:rFonts w:ascii="宋体" w:eastAsia="宋体" w:hAnsi="宋体" w:cs="宋体"/>
        </w:rPr>
        <w:br/>
      </w:r>
      <w:r>
        <w:rPr>
          <w:rFonts w:ascii="宋体" w:eastAsia="宋体" w:hAnsi="宋体" w:cs="宋体"/>
        </w:rPr>
        <w:t>我们先抛，我</w:t>
      </w:r>
    </w:p>
    <w:p>
      <w:pPr>
        <w:spacing w:before="240" w:after="240"/>
        <w:rPr>
          <w:rFonts w:ascii="宋体" w:eastAsia="宋体" w:hAnsi="宋体" w:cs="宋体"/>
          <w:sz w:val="24"/>
          <w:szCs w:val="24"/>
        </w:rPr>
      </w:pPr>
      <w:r>
        <w:rPr>
          <w:rFonts w:ascii="宋体" w:eastAsia="宋体" w:hAnsi="宋体" w:cs="宋体"/>
        </w:rPr>
        <w:t>王川 14:58</w:t>
      </w:r>
      <w:r>
        <w:rPr>
          <w:rFonts w:ascii="宋体" w:eastAsia="宋体" w:hAnsi="宋体" w:cs="宋体"/>
        </w:rPr>
        <w:br/>
      </w:r>
      <w:r>
        <w:rPr>
          <w:rFonts w:ascii="宋体" w:eastAsia="宋体" w:hAnsi="宋体" w:cs="宋体"/>
        </w:rPr>
        <w:t>也跟你讲一下，这不能乱说的，因为我参与了我们大部分同志的薪酬的这么一个过程的审定，因为最后一步到我们是360全方位进行了人才盘点，再一个团队下去，我们有很多的分支项目，其中包括文化观，包括你的贡献，包括你是不是考的证书等等，你今年的产出是多少。</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那么我们像这样的项目有很多，首先我作为一个部门负责人，每年我都要给大家打分，它是一个公允的，但相反恰恰是你说的这个从来不在新网银行的考核或者说是提升的体系中，我可以明确向你回复</w:t>
      </w:r>
    </w:p>
    <w:p>
      <w:pPr>
        <w:spacing w:before="240" w:after="240"/>
        <w:rPr>
          <w:rFonts w:ascii="宋体" w:eastAsia="宋体" w:hAnsi="宋体" w:cs="宋体"/>
          <w:sz w:val="24"/>
          <w:szCs w:val="24"/>
        </w:rPr>
      </w:pPr>
      <w:r>
        <w:rPr>
          <w:rFonts w:ascii="宋体" w:eastAsia="宋体" w:hAnsi="宋体" w:cs="宋体"/>
        </w:rPr>
        <w:t>周建 15:43</w:t>
      </w:r>
      <w:r>
        <w:rPr>
          <w:rFonts w:ascii="宋体" w:eastAsia="宋体" w:hAnsi="宋体" w:cs="宋体"/>
        </w:rPr>
        <w:br/>
      </w:r>
      <w:r>
        <w:rPr>
          <w:rFonts w:ascii="宋体" w:eastAsia="宋体" w:hAnsi="宋体" w:cs="宋体"/>
        </w:rPr>
        <w:t>是</w:t>
      </w:r>
    </w:p>
    <w:p>
      <w:pPr>
        <w:spacing w:before="240" w:after="240"/>
        <w:rPr>
          <w:rFonts w:ascii="宋体" w:eastAsia="宋体" w:hAnsi="宋体" w:cs="宋体"/>
          <w:sz w:val="24"/>
          <w:szCs w:val="24"/>
        </w:rPr>
      </w:pPr>
      <w:r>
        <w:rPr>
          <w:rFonts w:ascii="宋体" w:eastAsia="宋体" w:hAnsi="宋体" w:cs="宋体"/>
        </w:rPr>
        <w:t>王川 15:44</w:t>
      </w:r>
      <w:r>
        <w:rPr>
          <w:rFonts w:ascii="宋体" w:eastAsia="宋体" w:hAnsi="宋体" w:cs="宋体"/>
        </w:rPr>
        <w:br/>
      </w:r>
      <w:r>
        <w:rPr>
          <w:rFonts w:ascii="宋体" w:eastAsia="宋体" w:hAnsi="宋体" w:cs="宋体"/>
        </w:rPr>
        <w:t>好吧？</w:t>
      </w:r>
    </w:p>
    <w:p>
      <w:pPr>
        <w:spacing w:before="240" w:after="240"/>
        <w:rPr>
          <w:rFonts w:ascii="宋体" w:eastAsia="宋体" w:hAnsi="宋体" w:cs="宋体"/>
          <w:sz w:val="24"/>
          <w:szCs w:val="24"/>
        </w:rPr>
      </w:pPr>
      <w:r>
        <w:rPr>
          <w:rFonts w:ascii="宋体" w:eastAsia="宋体" w:hAnsi="宋体" w:cs="宋体"/>
        </w:rPr>
        <w:t>周建 15:45</w:t>
      </w:r>
      <w:r>
        <w:rPr>
          <w:rFonts w:ascii="宋体" w:eastAsia="宋体" w:hAnsi="宋体" w:cs="宋体"/>
        </w:rPr>
        <w:br/>
      </w:r>
      <w:r>
        <w:rPr>
          <w:rFonts w:ascii="宋体" w:eastAsia="宋体" w:hAnsi="宋体" w:cs="宋体"/>
        </w:rPr>
        <w:t>这是摆在台面上的规则对吧？没有。</w:t>
      </w:r>
    </w:p>
    <w:p>
      <w:pPr>
        <w:spacing w:before="240" w:after="240"/>
        <w:rPr>
          <w:rFonts w:ascii="宋体" w:eastAsia="宋体" w:hAnsi="宋体" w:cs="宋体"/>
          <w:sz w:val="24"/>
          <w:szCs w:val="24"/>
        </w:rPr>
      </w:pPr>
      <w:r>
        <w:rPr>
          <w:rFonts w:ascii="宋体" w:eastAsia="宋体" w:hAnsi="宋体" w:cs="宋体"/>
        </w:rPr>
        <w:t>王川 15:48</w:t>
      </w:r>
      <w:r>
        <w:rPr>
          <w:rFonts w:ascii="宋体" w:eastAsia="宋体" w:hAnsi="宋体" w:cs="宋体"/>
        </w:rPr>
        <w:br/>
      </w:r>
      <w:r>
        <w:rPr>
          <w:rFonts w:ascii="宋体" w:eastAsia="宋体" w:hAnsi="宋体" w:cs="宋体"/>
        </w:rPr>
        <w:t>我们只有一种规则，没有台面下和台面下，你这么说是一种阴谋论，我作为新网银行的审计长，我了解这个事情我不接受，也请你谨言慎行，好好吧，你没有证据的话不能说好，我告诉你了360排名，你如果愿意一会带你去，我可以出示我们历史上所有我部门360排名的证据，我们是阳光的，我们是公开的，我们是有的。但你说真没有可不要乱说好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好，那么我第一个给你表态的就是刚才你说的第一个诉求，我们确实有加班情况出现，但是我们从来没有从人力资源部主管对吧？和审计部我们在后面督导，从来没有任何一个文件提出过996这个说法好吧？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当然如果要是说他们表达过，你可以发给我，你发给林慧发你的企业微信好吧，我们也听一听好吧？好吧，虽然有一段两段录音，也不能证明在何种场合之下，也不能证明这个是否断章取义，但是它毕竟有他是有证据的，好吧，我们先收集一下，收集完之后我们先听一下好不好？反正我先第一个给你回答这个事情。</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主管我们人力资源部门和我们从来没有这样的要求，好吧？没见过好吧？第二个你再说你还有什么诉求，因为我们今天来你刚才讲的是过程，听一听，可能我们还要看你的诉求。</w:t>
      </w:r>
    </w:p>
    <w:p>
      <w:pPr>
        <w:spacing w:before="240" w:after="240"/>
        <w:rPr>
          <w:rFonts w:ascii="宋体" w:eastAsia="宋体" w:hAnsi="宋体" w:cs="宋体"/>
          <w:sz w:val="24"/>
          <w:szCs w:val="24"/>
        </w:rPr>
      </w:pPr>
      <w:r>
        <w:rPr>
          <w:rFonts w:ascii="宋体" w:eastAsia="宋体" w:hAnsi="宋体" w:cs="宋体"/>
        </w:rPr>
        <w:t>周建 17:26</w:t>
      </w:r>
      <w:r>
        <w:rPr>
          <w:rFonts w:ascii="宋体" w:eastAsia="宋体" w:hAnsi="宋体" w:cs="宋体"/>
        </w:rPr>
        <w:br/>
      </w:r>
      <w:r>
        <w:rPr>
          <w:rFonts w:ascii="宋体" w:eastAsia="宋体" w:hAnsi="宋体" w:cs="宋体"/>
        </w:rPr>
        <w:t>对第二个诉求是什么？第二个是我的绩效考核对吧？我绩效考核我觉得是不公正的，对吧？也没有透明，他没有给我正确的数据，也没有给我一个标准，然后我确实有想换团队至少。</w:t>
      </w:r>
    </w:p>
    <w:p>
      <w:pPr>
        <w:spacing w:before="240" w:after="240"/>
        <w:rPr>
          <w:rFonts w:ascii="宋体" w:eastAsia="宋体" w:hAnsi="宋体" w:cs="宋体"/>
          <w:sz w:val="24"/>
          <w:szCs w:val="24"/>
        </w:rPr>
      </w:pPr>
      <w:r>
        <w:rPr>
          <w:rFonts w:ascii="宋体" w:eastAsia="宋体" w:hAnsi="宋体" w:cs="宋体"/>
        </w:rPr>
        <w:t>王川 17:48</w:t>
      </w:r>
      <w:r>
        <w:rPr>
          <w:rFonts w:ascii="宋体" w:eastAsia="宋体" w:hAnsi="宋体" w:cs="宋体"/>
        </w:rPr>
        <w:br/>
      </w:r>
      <w:r>
        <w:rPr>
          <w:rFonts w:ascii="宋体" w:eastAsia="宋体" w:hAnsi="宋体" w:cs="宋体"/>
        </w:rPr>
        <w:t>对，我们先说二第二个诉求其实是说你觉得绩效考评不公允。</w:t>
      </w:r>
    </w:p>
    <w:p>
      <w:pPr>
        <w:spacing w:before="240" w:after="240"/>
        <w:rPr>
          <w:rFonts w:ascii="宋体" w:eastAsia="宋体" w:hAnsi="宋体" w:cs="宋体"/>
          <w:sz w:val="24"/>
          <w:szCs w:val="24"/>
        </w:rPr>
      </w:pPr>
      <w:r>
        <w:rPr>
          <w:rFonts w:ascii="宋体" w:eastAsia="宋体" w:hAnsi="宋体" w:cs="宋体"/>
        </w:rPr>
        <w:t>周建 17:55</w:t>
      </w:r>
      <w:r>
        <w:rPr>
          <w:rFonts w:ascii="宋体" w:eastAsia="宋体" w:hAnsi="宋体" w:cs="宋体"/>
        </w:rPr>
        <w:br/>
      </w:r>
      <w:r>
        <w:rPr>
          <w:rFonts w:ascii="宋体" w:eastAsia="宋体" w:hAnsi="宋体" w:cs="宋体"/>
        </w:rPr>
        <w:t>当然</w:t>
      </w:r>
    </w:p>
    <w:p>
      <w:pPr>
        <w:spacing w:before="240" w:after="240"/>
        <w:rPr>
          <w:rFonts w:ascii="宋体" w:eastAsia="宋体" w:hAnsi="宋体" w:cs="宋体"/>
          <w:sz w:val="24"/>
          <w:szCs w:val="24"/>
        </w:rPr>
      </w:pPr>
      <w:r>
        <w:rPr>
          <w:rFonts w:ascii="宋体" w:eastAsia="宋体" w:hAnsi="宋体" w:cs="宋体"/>
        </w:rPr>
        <w:t>王川 17:58</w:t>
      </w:r>
      <w:r>
        <w:rPr>
          <w:rFonts w:ascii="宋体" w:eastAsia="宋体" w:hAnsi="宋体" w:cs="宋体"/>
        </w:rPr>
        <w:br/>
      </w:r>
      <w:r>
        <w:rPr>
          <w:rFonts w:ascii="宋体" w:eastAsia="宋体" w:hAnsi="宋体" w:cs="宋体"/>
        </w:rPr>
        <w:t>你说兄弟</w:t>
      </w:r>
    </w:p>
    <w:p>
      <w:pPr>
        <w:spacing w:before="240" w:after="240"/>
        <w:rPr>
          <w:rFonts w:ascii="宋体" w:eastAsia="宋体" w:hAnsi="宋体" w:cs="宋体"/>
          <w:sz w:val="24"/>
          <w:szCs w:val="24"/>
        </w:rPr>
      </w:pPr>
      <w:r>
        <w:rPr>
          <w:rFonts w:ascii="宋体" w:eastAsia="宋体" w:hAnsi="宋体" w:cs="宋体"/>
        </w:rPr>
        <w:t>周建 17:58</w:t>
      </w:r>
      <w:r>
        <w:rPr>
          <w:rFonts w:ascii="宋体" w:eastAsia="宋体" w:hAnsi="宋体" w:cs="宋体"/>
        </w:rPr>
        <w:br/>
      </w:r>
      <w:r>
        <w:rPr>
          <w:rFonts w:ascii="宋体" w:eastAsia="宋体" w:hAnsi="宋体" w:cs="宋体"/>
        </w:rPr>
        <w:t>如果纠正了，其实我也不说实话我不能保证负责人他不穿小鞋，对不对？就是说如果是</w:t>
      </w:r>
    </w:p>
    <w:p>
      <w:pPr>
        <w:spacing w:before="240" w:after="240"/>
        <w:rPr>
          <w:rFonts w:ascii="宋体" w:eastAsia="宋体" w:hAnsi="宋体" w:cs="宋体"/>
          <w:sz w:val="24"/>
          <w:szCs w:val="24"/>
        </w:rPr>
      </w:pPr>
      <w:r>
        <w:rPr>
          <w:rFonts w:ascii="宋体" w:eastAsia="宋体" w:hAnsi="宋体" w:cs="宋体"/>
        </w:rPr>
        <w:t>王川 18:13</w:t>
      </w:r>
      <w:r>
        <w:rPr>
          <w:rFonts w:ascii="宋体" w:eastAsia="宋体" w:hAnsi="宋体" w:cs="宋体"/>
        </w:rPr>
        <w:br/>
      </w:r>
      <w:r>
        <w:rPr>
          <w:rFonts w:ascii="宋体" w:eastAsia="宋体" w:hAnsi="宋体" w:cs="宋体"/>
        </w:rPr>
        <w:t>我们审计部所做的工作，其中一部分反舞弊，还有一部分对企业文化落实情况的督导。</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相信我们遴选的部门负责人从目前来看，还没有给员工穿小鞋。当然如果真有的话，我们也欢迎员工来找我们，然后来讲这个事情好不好？好不好？那么第二个我先也跟你回复一下，我只回复你的诉求好吧？第二诉求不公允，这个事情我大概给你解释一下。我以我自己为例，就我的考核中有一大部分它是非量化的，它不是每一个都要有数值，7啊8啊不一定我给我的团队也有一部分的指标是非量化的，那么其中包括企业文化落实的，包括工作态度等等，我也可以向你出示我们部门的考核指标，但当然我们也有一部分是量化的，那么全量化的指标不科学，不全量化的指标全主观的指标也不科学，所以现在的综合绩效考评体系往往是混合使用。</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你刚才说的这个问题就觉得不公允，我们会对这件事情进行审计核实，那么人力资源部既然你也写给他们了，我们也会对你来进行一个复议，你看好不好？好，我们会调研相关资料，回头加入给我一份，他们团队给他的考核我看一看。那么我主要看的是刚才你大概说的是两项，我记了一下，第一个就是说工作态度问题是吧？叫不符合节奏对吧？这个事情我大概看一看当时他是以什么理，我给你打个D哪些项目扣的分，我们再请团队负责人冯宇，也就是中心负责人向我们出具一下什么原因。</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你举个例子，他不能他一个人说你对吧？你就怎么样，是不是有广泛的群众基础，对吧？是不是有一些有数据支撑的，是不是别人比你多，我们就可以看一看，你看好不好？</w:t>
      </w:r>
    </w:p>
    <w:p>
      <w:pPr>
        <w:spacing w:before="240" w:after="240"/>
        <w:rPr>
          <w:rFonts w:ascii="宋体" w:eastAsia="宋体" w:hAnsi="宋体" w:cs="宋体"/>
          <w:sz w:val="24"/>
          <w:szCs w:val="24"/>
        </w:rPr>
      </w:pPr>
      <w:r>
        <w:rPr>
          <w:rFonts w:ascii="宋体" w:eastAsia="宋体" w:hAnsi="宋体" w:cs="宋体"/>
        </w:rPr>
        <w:t>周建 20:22</w:t>
      </w:r>
      <w:r>
        <w:rPr>
          <w:rFonts w:ascii="宋体" w:eastAsia="宋体" w:hAnsi="宋体" w:cs="宋体"/>
        </w:rPr>
        <w:br/>
      </w:r>
      <w:r>
        <w:rPr>
          <w:rFonts w:ascii="宋体" w:eastAsia="宋体" w:hAnsi="宋体" w:cs="宋体"/>
        </w:rPr>
        <w:t>还有一个我有个提问就是你说的是我们有一部分它是有数据支撑的，有一部分它其实没有，对，但是占比的话应该是数据支撑的多，还是</w:t>
      </w:r>
    </w:p>
    <w:p>
      <w:pPr>
        <w:spacing w:before="240" w:after="240"/>
        <w:rPr>
          <w:rFonts w:ascii="宋体" w:eastAsia="宋体" w:hAnsi="宋体" w:cs="宋体"/>
          <w:sz w:val="24"/>
          <w:szCs w:val="24"/>
        </w:rPr>
      </w:pPr>
      <w:r>
        <w:rPr>
          <w:rFonts w:ascii="宋体" w:eastAsia="宋体" w:hAnsi="宋体" w:cs="宋体"/>
        </w:rPr>
        <w:t>王川 20:35</w:t>
      </w:r>
      <w:r>
        <w:rPr>
          <w:rFonts w:ascii="宋体" w:eastAsia="宋体" w:hAnsi="宋体" w:cs="宋体"/>
        </w:rPr>
        <w:br/>
      </w:r>
      <w:r>
        <w:rPr>
          <w:rFonts w:ascii="宋体" w:eastAsia="宋体" w:hAnsi="宋体" w:cs="宋体"/>
        </w:rPr>
        <w:t>会给你出示</w:t>
      </w:r>
    </w:p>
    <w:p>
      <w:pPr>
        <w:spacing w:before="240" w:after="240"/>
        <w:rPr>
          <w:rFonts w:ascii="宋体" w:eastAsia="宋体" w:hAnsi="宋体" w:cs="宋体"/>
          <w:sz w:val="24"/>
          <w:szCs w:val="24"/>
        </w:rPr>
      </w:pPr>
      <w:r>
        <w:rPr>
          <w:rFonts w:ascii="宋体" w:eastAsia="宋体" w:hAnsi="宋体" w:cs="宋体"/>
        </w:rPr>
        <w:t>周建 20:36</w:t>
      </w:r>
      <w:r>
        <w:rPr>
          <w:rFonts w:ascii="宋体" w:eastAsia="宋体" w:hAnsi="宋体" w:cs="宋体"/>
        </w:rPr>
        <w:br/>
      </w:r>
      <w:r>
        <w:rPr>
          <w:rFonts w:ascii="宋体" w:eastAsia="宋体" w:hAnsi="宋体" w:cs="宋体"/>
        </w:rPr>
        <w:t>好.</w:t>
      </w:r>
    </w:p>
    <w:p>
      <w:pPr>
        <w:spacing w:before="240" w:after="240"/>
        <w:rPr>
          <w:rFonts w:ascii="宋体" w:eastAsia="宋体" w:hAnsi="宋体" w:cs="宋体"/>
          <w:sz w:val="24"/>
          <w:szCs w:val="24"/>
        </w:rPr>
      </w:pPr>
      <w:r>
        <w:rPr>
          <w:rFonts w:ascii="宋体" w:eastAsia="宋体" w:hAnsi="宋体" w:cs="宋体"/>
        </w:rPr>
        <w:t>王川 20:36</w:t>
      </w:r>
      <w:r>
        <w:rPr>
          <w:rFonts w:ascii="宋体" w:eastAsia="宋体" w:hAnsi="宋体" w:cs="宋体"/>
        </w:rPr>
        <w:br/>
      </w:r>
      <w:r>
        <w:rPr>
          <w:rFonts w:ascii="宋体" w:eastAsia="宋体" w:hAnsi="宋体" w:cs="宋体"/>
        </w:rPr>
        <w:t>不同岗位对他不一样，你像我本人，我的非定非定量指标会多一些，你像我们的副总，它的定量指标会多一些，对我们的岗位不同，定岗定编，所以岗位决定了你的编制，而你的编制有你的职责，有的是量化度，有的是非量化度，我给你一个回复好不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但是我告诉你非量化也不是一个人的一言堂，并不是冯宇一个人说你不好就是不好，他要群众基础。</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我们在做工作时，有的时候要少数服从多数，有的时候要虚心听取大家对一个同志的意见，对吧？你像我个人也有团队对我的打分，他们也要我给他们打分，这要监督从上至下有从下至上，也有平行的监督。所以即使是非量化的，也可能我在核实过程中，你们团队人都认为小伙子真棒，干得真好，对吧？当然也可能大家都觉得这也不行，跟我们不是一个档次，加分完全没有，这个活还没干完，你不加分很正常，我们也支持不加班，活干的比我们还少，要听大家的意见好不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所以你看工运班，那么我们的复议到目前为止，并没有一个制度说我多久应该给你，但我觉得兄弟看你这个有点着急，你先冷静，</w:t>
      </w:r>
      <w:r>
        <w:rPr>
          <w:rFonts w:ascii="宋体" w:eastAsia="宋体" w:hAnsi="宋体" w:cs="宋体"/>
          <w:shd w:val="clear" w:color="auto" w:fill="FFFF00"/>
        </w:rPr>
        <w:t>我们</w:t>
      </w:r>
      <w:r>
        <w:rPr>
          <w:rFonts w:ascii="宋体" w:eastAsia="宋体" w:hAnsi="宋体" w:cs="宋体"/>
          <w:shd w:val="clear" w:color="auto" w:fill="FFFF00"/>
        </w:rPr>
        <w:t>这样</w:t>
      </w:r>
      <w:r>
        <w:rPr>
          <w:rFonts w:ascii="宋体" w:eastAsia="宋体" w:hAnsi="宋体" w:cs="宋体"/>
          <w:shd w:val="clear" w:color="auto" w:fill="FFFF00"/>
        </w:rPr>
        <w:t>我</w:t>
      </w:r>
      <w:r>
        <w:rPr>
          <w:rFonts w:ascii="宋体" w:eastAsia="宋体" w:hAnsi="宋体" w:cs="宋体"/>
          <w:shd w:val="clear" w:color="auto" w:fill="FFFF00"/>
        </w:rPr>
        <w:t>7</w:t>
      </w:r>
      <w:r>
        <w:rPr>
          <w:rFonts w:ascii="宋体" w:eastAsia="宋体" w:hAnsi="宋体" w:cs="宋体"/>
          <w:shd w:val="clear" w:color="auto" w:fill="FFFF00"/>
        </w:rPr>
        <w:t>个</w:t>
      </w:r>
      <w:r>
        <w:rPr>
          <w:rFonts w:ascii="宋体" w:eastAsia="宋体" w:hAnsi="宋体" w:cs="宋体"/>
          <w:shd w:val="clear" w:color="auto" w:fill="FFFF00"/>
        </w:rPr>
        <w:t>工作日</w:t>
      </w:r>
      <w:r>
        <w:rPr>
          <w:rFonts w:ascii="宋体" w:eastAsia="宋体" w:hAnsi="宋体" w:cs="宋体"/>
          <w:shd w:val="clear" w:color="auto" w:fill="FFFF00"/>
        </w:rPr>
        <w:t>内</w:t>
      </w:r>
      <w:r>
        <w:rPr>
          <w:rFonts w:ascii="宋体" w:eastAsia="宋体" w:hAnsi="宋体" w:cs="宋体"/>
          <w:shd w:val="clear" w:color="auto" w:fill="FFFF00"/>
        </w:rPr>
        <w:t>把</w:t>
      </w:r>
      <w:r>
        <w:rPr>
          <w:rFonts w:ascii="宋体" w:eastAsia="宋体" w:hAnsi="宋体" w:cs="宋体"/>
          <w:shd w:val="clear" w:color="auto" w:fill="FFFF00"/>
        </w:rPr>
        <w:t>复核</w:t>
      </w:r>
      <w:r>
        <w:rPr>
          <w:rFonts w:ascii="宋体" w:eastAsia="宋体" w:hAnsi="宋体" w:cs="宋体"/>
          <w:shd w:val="clear" w:color="auto" w:fill="FFFF00"/>
        </w:rPr>
        <w:t>的</w:t>
      </w:r>
      <w:r>
        <w:rPr>
          <w:rFonts w:ascii="宋体" w:eastAsia="宋体" w:hAnsi="宋体" w:cs="宋体"/>
          <w:shd w:val="clear" w:color="auto" w:fill="FFFF00"/>
        </w:rPr>
        <w:t>结果</w:t>
      </w:r>
      <w:r>
        <w:rPr>
          <w:rFonts w:ascii="宋体" w:eastAsia="宋体" w:hAnsi="宋体" w:cs="宋体"/>
          <w:shd w:val="clear" w:color="auto" w:fill="FFFF00"/>
        </w:rPr>
        <w:t>给</w:t>
      </w:r>
      <w:r>
        <w:rPr>
          <w:rFonts w:ascii="宋体" w:eastAsia="宋体" w:hAnsi="宋体" w:cs="宋体"/>
          <w:shd w:val="clear" w:color="auto" w:fill="FFFF00"/>
        </w:rPr>
        <w:t>你，</w:t>
      </w:r>
      <w:r>
        <w:rPr>
          <w:rFonts w:ascii="宋体" w:eastAsia="宋体" w:hAnsi="宋体" w:cs="宋体"/>
        </w:rPr>
        <w:t>你看好不好好？7个是最长的，也许我两个工作日就找你了，也有可能性好吧？这是第二个包括不公允的问题。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如果不公允，确实过程中兄弟们都认为你不错，就广泛的群众基础，量化从证据上面能够证明你确实不错，这叫做数值证明，那么无论哪种证明审计都要证明的东西，你能懂我意思吧？那么任何一种我们都会勒令该团队负责人对你的考核进行重新打分，但如果确实从证据上无法支撑，那我们将维持你考核的圆满。</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看好不好好？如果说修改之后也请你放宽心，我相信我们的干部不会穿小鞋，我们是一家民营银行，大家就是拧着劲的干活，不会说谁整谁的，我觉得应该不会，至少在我团队没有，我到目前也没见过，如果真有，那么你来审计部找我。</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好好吧，但有诅咒好吧，你还有其他诉求吗兄弟？</w:t>
      </w:r>
    </w:p>
    <w:p>
      <w:pPr>
        <w:spacing w:before="240" w:after="240"/>
        <w:rPr>
          <w:rFonts w:ascii="宋体" w:eastAsia="宋体" w:hAnsi="宋体" w:cs="宋体"/>
          <w:sz w:val="24"/>
          <w:szCs w:val="24"/>
        </w:rPr>
      </w:pPr>
      <w:r>
        <w:rPr>
          <w:rFonts w:ascii="宋体" w:eastAsia="宋体" w:hAnsi="宋体" w:cs="宋体"/>
        </w:rPr>
        <w:t>周建 23:23</w:t>
      </w:r>
      <w:r>
        <w:rPr>
          <w:rFonts w:ascii="宋体" w:eastAsia="宋体" w:hAnsi="宋体" w:cs="宋体"/>
        </w:rPr>
        <w:br/>
      </w:r>
      <w:r>
        <w:rPr>
          <w:rFonts w:ascii="宋体" w:eastAsia="宋体" w:hAnsi="宋体" w:cs="宋体"/>
        </w:rPr>
        <w:t>基于当然确实我们团队实行了996，所以我们团队的过程风格</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对我知道你说了有证据吗？</w:t>
      </w:r>
    </w:p>
    <w:p>
      <w:pPr>
        <w:spacing w:before="240" w:after="240"/>
        <w:rPr>
          <w:rFonts w:ascii="宋体" w:eastAsia="宋体" w:hAnsi="宋体" w:cs="宋体"/>
          <w:sz w:val="24"/>
          <w:szCs w:val="24"/>
        </w:rPr>
      </w:pPr>
      <w:r>
        <w:rPr>
          <w:rFonts w:ascii="宋体" w:eastAsia="宋体" w:hAnsi="宋体" w:cs="宋体"/>
        </w:rPr>
        <w:t>王川 23:37</w:t>
      </w:r>
      <w:r>
        <w:rPr>
          <w:rFonts w:ascii="宋体" w:eastAsia="宋体" w:hAnsi="宋体" w:cs="宋体"/>
        </w:rPr>
        <w:br/>
      </w:r>
      <w:r>
        <w:rPr>
          <w:rFonts w:ascii="宋体" w:eastAsia="宋体" w:hAnsi="宋体" w:cs="宋体"/>
        </w:rPr>
        <w:t>我直接告诉你兄弟，996是个敏感话题，对好，在没有证据支撑时，就像刚才你所说的，这叫喷雾，你要正常跟我沟通好，有证据的你看我们都可以慢慢的对吧？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核实，但是没有证据的反复强调，这是对我行的污蔑，我要追究你的责任。好吧？好继续。第三个诉求是什么？</w:t>
      </w:r>
    </w:p>
    <w:p>
      <w:pPr>
        <w:spacing w:before="240" w:after="240"/>
        <w:rPr>
          <w:rFonts w:ascii="宋体" w:eastAsia="宋体" w:hAnsi="宋体" w:cs="宋体"/>
          <w:sz w:val="24"/>
          <w:szCs w:val="24"/>
        </w:rPr>
      </w:pPr>
      <w:r>
        <w:rPr>
          <w:rFonts w:ascii="宋体" w:eastAsia="宋体" w:hAnsi="宋体" w:cs="宋体"/>
        </w:rPr>
        <w:t>周建 24:04</w:t>
      </w:r>
      <w:r>
        <w:rPr>
          <w:rFonts w:ascii="宋体" w:eastAsia="宋体" w:hAnsi="宋体" w:cs="宋体"/>
        </w:rPr>
        <w:br/>
      </w:r>
      <w:r>
        <w:rPr>
          <w:rFonts w:ascii="宋体" w:eastAsia="宋体" w:hAnsi="宋体" w:cs="宋体"/>
        </w:rPr>
        <w:t>换团队，</w:t>
      </w:r>
    </w:p>
    <w:p>
      <w:pPr>
        <w:spacing w:before="240" w:after="240"/>
        <w:rPr>
          <w:rFonts w:ascii="宋体" w:eastAsia="宋体" w:hAnsi="宋体" w:cs="宋体"/>
          <w:sz w:val="24"/>
          <w:szCs w:val="24"/>
        </w:rPr>
      </w:pPr>
      <w:r>
        <w:rPr>
          <w:rFonts w:ascii="宋体" w:eastAsia="宋体" w:hAnsi="宋体" w:cs="宋体"/>
        </w:rPr>
        <w:t>王川 24:04</w:t>
      </w:r>
      <w:r>
        <w:rPr>
          <w:rFonts w:ascii="宋体" w:eastAsia="宋体" w:hAnsi="宋体" w:cs="宋体"/>
        </w:rPr>
        <w:br/>
      </w:r>
      <w:r>
        <w:rPr>
          <w:rFonts w:ascii="宋体" w:eastAsia="宋体" w:hAnsi="宋体" w:cs="宋体"/>
        </w:rPr>
        <w:t>你期望哪个团队？</w:t>
      </w:r>
    </w:p>
    <w:p>
      <w:pPr>
        <w:spacing w:before="240" w:after="240"/>
        <w:rPr>
          <w:rFonts w:ascii="宋体" w:eastAsia="宋体" w:hAnsi="宋体" w:cs="宋体"/>
          <w:sz w:val="24"/>
          <w:szCs w:val="24"/>
        </w:rPr>
      </w:pPr>
      <w:r>
        <w:rPr>
          <w:rFonts w:ascii="宋体" w:eastAsia="宋体" w:hAnsi="宋体" w:cs="宋体"/>
        </w:rPr>
        <w:t>周建 24:06</w:t>
      </w:r>
      <w:r>
        <w:rPr>
          <w:rFonts w:ascii="宋体" w:eastAsia="宋体" w:hAnsi="宋体" w:cs="宋体"/>
        </w:rPr>
        <w:br/>
      </w:r>
      <w:r>
        <w:rPr>
          <w:rFonts w:ascii="宋体" w:eastAsia="宋体" w:hAnsi="宋体" w:cs="宋体"/>
        </w:rPr>
        <w:t>期望团队。</w:t>
      </w:r>
    </w:p>
    <w:p>
      <w:pPr>
        <w:spacing w:before="240" w:after="240"/>
        <w:rPr>
          <w:rFonts w:ascii="宋体" w:eastAsia="宋体" w:hAnsi="宋体" w:cs="宋体"/>
          <w:sz w:val="24"/>
          <w:szCs w:val="24"/>
        </w:rPr>
      </w:pPr>
      <w:r>
        <w:rPr>
          <w:rFonts w:ascii="宋体" w:eastAsia="宋体" w:hAnsi="宋体" w:cs="宋体"/>
        </w:rPr>
        <w:t>王川 24:10</w:t>
      </w:r>
      <w:r>
        <w:rPr>
          <w:rFonts w:ascii="宋体" w:eastAsia="宋体" w:hAnsi="宋体" w:cs="宋体"/>
        </w:rPr>
        <w:br/>
      </w:r>
      <w:r>
        <w:rPr>
          <w:rFonts w:ascii="宋体" w:eastAsia="宋体" w:hAnsi="宋体" w:cs="宋体"/>
        </w:rPr>
        <w:t>非常好，</w:t>
      </w:r>
    </w:p>
    <w:p>
      <w:pPr>
        <w:spacing w:before="240" w:after="240"/>
        <w:rPr>
          <w:rFonts w:ascii="宋体" w:eastAsia="宋体" w:hAnsi="宋体" w:cs="宋体"/>
          <w:sz w:val="24"/>
          <w:szCs w:val="24"/>
        </w:rPr>
      </w:pPr>
      <w:r>
        <w:rPr>
          <w:rFonts w:ascii="宋体" w:eastAsia="宋体" w:hAnsi="宋体" w:cs="宋体"/>
        </w:rPr>
        <w:t>周建 24:10</w:t>
      </w:r>
      <w:r>
        <w:rPr>
          <w:rFonts w:ascii="宋体" w:eastAsia="宋体" w:hAnsi="宋体" w:cs="宋体"/>
        </w:rPr>
        <w:br/>
      </w:r>
      <w:r>
        <w:rPr>
          <w:rFonts w:ascii="宋体" w:eastAsia="宋体" w:hAnsi="宋体" w:cs="宋体"/>
          <w:shd w:val="clear" w:color="auto" w:fill="FFFF00"/>
        </w:rPr>
        <w:t>我</w:t>
      </w:r>
      <w:r>
        <w:rPr>
          <w:rFonts w:ascii="宋体" w:eastAsia="宋体" w:hAnsi="宋体" w:cs="宋体"/>
          <w:shd w:val="clear" w:color="auto" w:fill="FFFF00"/>
        </w:rPr>
        <w:t>希望</w:t>
      </w:r>
      <w:r>
        <w:rPr>
          <w:rFonts w:ascii="宋体" w:eastAsia="宋体" w:hAnsi="宋体" w:cs="宋体"/>
          <w:shd w:val="clear" w:color="auto" w:fill="FFFF00"/>
        </w:rPr>
        <w:t>其实</w:t>
      </w:r>
      <w:r>
        <w:rPr>
          <w:rFonts w:ascii="宋体" w:eastAsia="宋体" w:hAnsi="宋体" w:cs="宋体"/>
          <w:shd w:val="clear" w:color="auto" w:fill="FFFF00"/>
        </w:rPr>
        <w:t>我</w:t>
      </w:r>
      <w:r>
        <w:rPr>
          <w:rFonts w:ascii="宋体" w:eastAsia="宋体" w:hAnsi="宋体" w:cs="宋体"/>
          <w:shd w:val="clear" w:color="auto" w:fill="FFFF00"/>
        </w:rPr>
        <w:t>希望</w:t>
      </w:r>
      <w:r>
        <w:rPr>
          <w:rFonts w:ascii="宋体" w:eastAsia="宋体" w:hAnsi="宋体" w:cs="宋体"/>
          <w:shd w:val="clear" w:color="auto" w:fill="FFFF00"/>
        </w:rPr>
        <w:t>去</w:t>
      </w:r>
      <w:r>
        <w:rPr>
          <w:rFonts w:ascii="宋体" w:eastAsia="宋体" w:hAnsi="宋体" w:cs="宋体"/>
          <w:shd w:val="clear" w:color="auto" w:fill="FFFF00"/>
        </w:rPr>
        <w:t>何</w:t>
      </w:r>
      <w:r>
        <w:rPr>
          <w:rFonts w:ascii="宋体" w:eastAsia="宋体" w:hAnsi="宋体" w:cs="宋体"/>
          <w:shd w:val="clear" w:color="auto" w:fill="FFFF00"/>
        </w:rPr>
        <w:t>文昌</w:t>
      </w:r>
      <w:r>
        <w:rPr>
          <w:rFonts w:ascii="宋体" w:eastAsia="宋体" w:hAnsi="宋体" w:cs="宋体"/>
          <w:shd w:val="clear" w:color="auto" w:fill="FFFF00"/>
        </w:rPr>
        <w:t>他们</w:t>
      </w:r>
      <w:r>
        <w:rPr>
          <w:rFonts w:ascii="宋体" w:eastAsia="宋体" w:hAnsi="宋体" w:cs="宋体"/>
          <w:shd w:val="clear" w:color="auto" w:fill="FFFF00"/>
        </w:rPr>
        <w:t>团队</w:t>
      </w:r>
    </w:p>
    <w:p>
      <w:pPr>
        <w:spacing w:before="240" w:after="240"/>
        <w:rPr>
          <w:rFonts w:ascii="宋体" w:eastAsia="宋体" w:hAnsi="宋体" w:cs="宋体"/>
          <w:sz w:val="24"/>
          <w:szCs w:val="24"/>
        </w:rPr>
      </w:pPr>
      <w:r>
        <w:rPr>
          <w:rFonts w:ascii="宋体" w:eastAsia="宋体" w:hAnsi="宋体" w:cs="宋体"/>
        </w:rPr>
        <w:t>王川 24:16</w:t>
      </w:r>
      <w:r>
        <w:rPr>
          <w:rFonts w:ascii="宋体" w:eastAsia="宋体" w:hAnsi="宋体" w:cs="宋体"/>
        </w:rPr>
        <w:br/>
      </w:r>
      <w:r>
        <w:rPr>
          <w:rFonts w:ascii="宋体" w:eastAsia="宋体" w:hAnsi="宋体" w:cs="宋体"/>
        </w:rPr>
        <w:t>何文昌，何文昌他现在负责哪块？</w:t>
      </w:r>
    </w:p>
    <w:p>
      <w:pPr>
        <w:spacing w:before="240" w:after="240"/>
        <w:rPr>
          <w:rFonts w:ascii="宋体" w:eastAsia="宋体" w:hAnsi="宋体" w:cs="宋体"/>
          <w:sz w:val="24"/>
          <w:szCs w:val="24"/>
        </w:rPr>
      </w:pPr>
      <w:r>
        <w:rPr>
          <w:rFonts w:ascii="宋体" w:eastAsia="宋体" w:hAnsi="宋体" w:cs="宋体"/>
        </w:rPr>
        <w:t>明慧 24:20</w:t>
      </w:r>
      <w:r>
        <w:rPr>
          <w:rFonts w:ascii="宋体" w:eastAsia="宋体" w:hAnsi="宋体" w:cs="宋体"/>
        </w:rPr>
        <w:br/>
      </w:r>
      <w:r>
        <w:rPr>
          <w:rFonts w:ascii="宋体" w:eastAsia="宋体" w:hAnsi="宋体" w:cs="宋体"/>
        </w:rPr>
        <w:t>大前端</w:t>
      </w:r>
    </w:p>
    <w:p>
      <w:pPr>
        <w:spacing w:before="240" w:after="240"/>
        <w:rPr>
          <w:rFonts w:ascii="宋体" w:eastAsia="宋体" w:hAnsi="宋体" w:cs="宋体"/>
          <w:sz w:val="24"/>
          <w:szCs w:val="24"/>
        </w:rPr>
      </w:pPr>
      <w:r>
        <w:rPr>
          <w:rFonts w:ascii="宋体" w:eastAsia="宋体" w:hAnsi="宋体" w:cs="宋体"/>
        </w:rPr>
        <w:t>周建 24:21</w:t>
      </w:r>
      <w:r>
        <w:rPr>
          <w:rFonts w:ascii="宋体" w:eastAsia="宋体" w:hAnsi="宋体" w:cs="宋体"/>
        </w:rPr>
        <w:br/>
      </w:r>
      <w:r>
        <w:rPr>
          <w:rFonts w:ascii="宋体" w:eastAsia="宋体" w:hAnsi="宋体" w:cs="宋体"/>
        </w:rPr>
        <w:t>现在叫什么？</w:t>
      </w:r>
    </w:p>
    <w:p>
      <w:pPr>
        <w:spacing w:before="240" w:after="240"/>
        <w:rPr>
          <w:rFonts w:ascii="宋体" w:eastAsia="宋体" w:hAnsi="宋体" w:cs="宋体"/>
          <w:sz w:val="24"/>
          <w:szCs w:val="24"/>
        </w:rPr>
      </w:pPr>
      <w:r>
        <w:rPr>
          <w:rFonts w:ascii="宋体" w:eastAsia="宋体" w:hAnsi="宋体" w:cs="宋体"/>
        </w:rPr>
        <w:t>王川 24:23</w:t>
      </w:r>
      <w:r>
        <w:rPr>
          <w:rFonts w:ascii="宋体" w:eastAsia="宋体" w:hAnsi="宋体" w:cs="宋体"/>
        </w:rPr>
        <w:br/>
      </w:r>
      <w:r>
        <w:rPr>
          <w:rFonts w:ascii="宋体" w:eastAsia="宋体" w:hAnsi="宋体" w:cs="宋体"/>
        </w:rPr>
        <w:t>何文昌工作能力还是蛮强的，他现在负责他现在叫域是吧？叫什么域来着，</w:t>
      </w:r>
    </w:p>
    <w:p>
      <w:pPr>
        <w:spacing w:before="240" w:after="240"/>
        <w:rPr>
          <w:rFonts w:ascii="宋体" w:eastAsia="宋体" w:hAnsi="宋体" w:cs="宋体"/>
          <w:sz w:val="24"/>
          <w:szCs w:val="24"/>
        </w:rPr>
      </w:pPr>
      <w:r>
        <w:rPr>
          <w:rFonts w:ascii="宋体" w:eastAsia="宋体" w:hAnsi="宋体" w:cs="宋体"/>
        </w:rPr>
        <w:t>明慧 24:34</w:t>
      </w:r>
      <w:r>
        <w:rPr>
          <w:rFonts w:ascii="宋体" w:eastAsia="宋体" w:hAnsi="宋体" w:cs="宋体"/>
        </w:rPr>
        <w:br/>
      </w:r>
      <w:r>
        <w:rPr>
          <w:rFonts w:ascii="宋体" w:eastAsia="宋体" w:hAnsi="宋体" w:cs="宋体"/>
        </w:rPr>
        <w:t>那就所有的前端所有的前端都在他那里，但他也有对我们需要的名字，</w:t>
      </w:r>
    </w:p>
    <w:p>
      <w:pPr>
        <w:spacing w:before="240" w:after="240"/>
        <w:rPr>
          <w:rFonts w:ascii="宋体" w:eastAsia="宋体" w:hAnsi="宋体" w:cs="宋体"/>
          <w:sz w:val="24"/>
          <w:szCs w:val="24"/>
        </w:rPr>
      </w:pPr>
      <w:r>
        <w:rPr>
          <w:rFonts w:ascii="宋体" w:eastAsia="宋体" w:hAnsi="宋体" w:cs="宋体"/>
        </w:rPr>
        <w:t>王川 24:40</w:t>
      </w:r>
      <w:r>
        <w:rPr>
          <w:rFonts w:ascii="宋体" w:eastAsia="宋体" w:hAnsi="宋体" w:cs="宋体"/>
        </w:rPr>
        <w:br/>
      </w:r>
      <w:r>
        <w:rPr>
          <w:rFonts w:ascii="宋体" w:eastAsia="宋体" w:hAnsi="宋体" w:cs="宋体"/>
        </w:rPr>
        <w:t>这个诉求我知道，所以我看你有点从本月上面有点，我刚才还调了一份你的简历，你原来是德易车的，其实看出来你是车经验比较丰富，这个一下转到何文昌团队跟车就没关系了，是不是不太对口？</w:t>
      </w:r>
    </w:p>
    <w:p>
      <w:pPr>
        <w:spacing w:before="240" w:after="240"/>
        <w:rPr>
          <w:rFonts w:ascii="宋体" w:eastAsia="宋体" w:hAnsi="宋体" w:cs="宋体"/>
          <w:sz w:val="24"/>
          <w:szCs w:val="24"/>
        </w:rPr>
      </w:pPr>
      <w:r>
        <w:rPr>
          <w:rFonts w:ascii="宋体" w:eastAsia="宋体" w:hAnsi="宋体" w:cs="宋体"/>
        </w:rPr>
        <w:t>周建 25:02</w:t>
      </w:r>
      <w:r>
        <w:rPr>
          <w:rFonts w:ascii="宋体" w:eastAsia="宋体" w:hAnsi="宋体" w:cs="宋体"/>
        </w:rPr>
        <w:br/>
      </w:r>
      <w:r>
        <w:rPr>
          <w:rFonts w:ascii="宋体" w:eastAsia="宋体" w:hAnsi="宋体" w:cs="宋体"/>
        </w:rPr>
        <w:t>其实还好</w:t>
      </w:r>
    </w:p>
    <w:p>
      <w:pPr>
        <w:spacing w:before="240" w:after="240"/>
        <w:rPr>
          <w:rFonts w:ascii="宋体" w:eastAsia="宋体" w:hAnsi="宋体" w:cs="宋体"/>
          <w:sz w:val="24"/>
          <w:szCs w:val="24"/>
        </w:rPr>
      </w:pPr>
      <w:r>
        <w:rPr>
          <w:rFonts w:ascii="宋体" w:eastAsia="宋体" w:hAnsi="宋体" w:cs="宋体"/>
        </w:rPr>
        <w:t>王川 25:03</w:t>
      </w:r>
      <w:r>
        <w:rPr>
          <w:rFonts w:ascii="宋体" w:eastAsia="宋体" w:hAnsi="宋体" w:cs="宋体"/>
        </w:rPr>
        <w:br/>
      </w:r>
      <w:r>
        <w:rPr>
          <w:rFonts w:ascii="宋体" w:eastAsia="宋体" w:hAnsi="宋体" w:cs="宋体"/>
        </w:rPr>
        <w:t>其实还好</w:t>
      </w:r>
    </w:p>
    <w:p>
      <w:pPr>
        <w:spacing w:before="240" w:after="240"/>
        <w:rPr>
          <w:rFonts w:ascii="宋体" w:eastAsia="宋体" w:hAnsi="宋体" w:cs="宋体"/>
          <w:sz w:val="24"/>
          <w:szCs w:val="24"/>
        </w:rPr>
      </w:pPr>
      <w:r>
        <w:rPr>
          <w:rFonts w:ascii="宋体" w:eastAsia="宋体" w:hAnsi="宋体" w:cs="宋体"/>
        </w:rPr>
        <w:t>周建 25:04</w:t>
      </w:r>
      <w:r>
        <w:rPr>
          <w:rFonts w:ascii="宋体" w:eastAsia="宋体" w:hAnsi="宋体" w:cs="宋体"/>
        </w:rPr>
        <w:br/>
      </w:r>
      <w:r>
        <w:rPr>
          <w:rFonts w:ascii="宋体" w:eastAsia="宋体" w:hAnsi="宋体" w:cs="宋体"/>
        </w:rPr>
        <w:t>只是做技术的</w:t>
      </w:r>
    </w:p>
    <w:p>
      <w:pPr>
        <w:spacing w:before="240" w:after="240"/>
        <w:rPr>
          <w:rFonts w:ascii="宋体" w:eastAsia="宋体" w:hAnsi="宋体" w:cs="宋体"/>
          <w:sz w:val="24"/>
          <w:szCs w:val="24"/>
        </w:rPr>
      </w:pPr>
      <w:r>
        <w:rPr>
          <w:rFonts w:ascii="宋体" w:eastAsia="宋体" w:hAnsi="宋体" w:cs="宋体"/>
        </w:rPr>
        <w:t>王川 25:05</w:t>
      </w:r>
      <w:r>
        <w:rPr>
          <w:rFonts w:ascii="宋体" w:eastAsia="宋体" w:hAnsi="宋体" w:cs="宋体"/>
        </w:rPr>
        <w:br/>
      </w:r>
      <w:r>
        <w:rPr>
          <w:rFonts w:ascii="宋体" w:eastAsia="宋体" w:hAnsi="宋体" w:cs="宋体"/>
        </w:rPr>
        <w:t>合成药品吗？沟通过吗？</w:t>
      </w:r>
    </w:p>
    <w:p>
      <w:pPr>
        <w:spacing w:before="240" w:after="240"/>
        <w:rPr>
          <w:rFonts w:ascii="宋体" w:eastAsia="宋体" w:hAnsi="宋体" w:cs="宋体"/>
          <w:sz w:val="24"/>
          <w:szCs w:val="24"/>
        </w:rPr>
      </w:pPr>
      <w:r>
        <w:rPr>
          <w:rFonts w:ascii="宋体" w:eastAsia="宋体" w:hAnsi="宋体" w:cs="宋体"/>
        </w:rPr>
        <w:t>周建 25:07</w:t>
      </w:r>
      <w:r>
        <w:rPr>
          <w:rFonts w:ascii="宋体" w:eastAsia="宋体" w:hAnsi="宋体" w:cs="宋体"/>
        </w:rPr>
        <w:br/>
      </w:r>
      <w:r>
        <w:rPr>
          <w:rFonts w:ascii="宋体" w:eastAsia="宋体" w:hAnsi="宋体" w:cs="宋体"/>
        </w:rPr>
        <w:t>还没有，如果</w:t>
      </w:r>
    </w:p>
    <w:p>
      <w:pPr>
        <w:spacing w:before="240" w:after="240"/>
        <w:rPr>
          <w:rFonts w:ascii="宋体" w:eastAsia="宋体" w:hAnsi="宋体" w:cs="宋体"/>
          <w:sz w:val="24"/>
          <w:szCs w:val="24"/>
        </w:rPr>
      </w:pPr>
      <w:r>
        <w:rPr>
          <w:rFonts w:ascii="宋体" w:eastAsia="宋体" w:hAnsi="宋体" w:cs="宋体"/>
        </w:rPr>
        <w:t>王川 25:09</w:t>
      </w:r>
      <w:r>
        <w:rPr>
          <w:rFonts w:ascii="宋体" w:eastAsia="宋体" w:hAnsi="宋体" w:cs="宋体"/>
        </w:rPr>
        <w:br/>
      </w:r>
      <w:r>
        <w:rPr>
          <w:rFonts w:ascii="宋体" w:eastAsia="宋体" w:hAnsi="宋体" w:cs="宋体"/>
        </w:rPr>
        <w:t>沟通过的话可能会事半功倍一点，好。对于何文昌还不知道是吧？</w:t>
      </w:r>
    </w:p>
    <w:p>
      <w:pPr>
        <w:spacing w:before="240" w:after="240"/>
        <w:rPr>
          <w:rFonts w:ascii="宋体" w:eastAsia="宋体" w:hAnsi="宋体" w:cs="宋体"/>
          <w:sz w:val="24"/>
          <w:szCs w:val="24"/>
        </w:rPr>
      </w:pPr>
      <w:r>
        <w:rPr>
          <w:rFonts w:ascii="宋体" w:eastAsia="宋体" w:hAnsi="宋体" w:cs="宋体"/>
        </w:rPr>
        <w:t>周建 25:16</w:t>
      </w:r>
      <w:r>
        <w:rPr>
          <w:rFonts w:ascii="宋体" w:eastAsia="宋体" w:hAnsi="宋体" w:cs="宋体"/>
        </w:rPr>
        <w:br/>
      </w:r>
      <w:r>
        <w:rPr>
          <w:rFonts w:ascii="宋体" w:eastAsia="宋体" w:hAnsi="宋体" w:cs="宋体"/>
        </w:rPr>
        <w:t>对他以前提过让我去他们团队，但是那个时候</w:t>
      </w:r>
    </w:p>
    <w:p>
      <w:pPr>
        <w:spacing w:before="240" w:after="240"/>
        <w:rPr>
          <w:rFonts w:ascii="宋体" w:eastAsia="宋体" w:hAnsi="宋体" w:cs="宋体"/>
          <w:sz w:val="24"/>
          <w:szCs w:val="24"/>
        </w:rPr>
      </w:pPr>
      <w:r>
        <w:rPr>
          <w:rFonts w:ascii="宋体" w:eastAsia="宋体" w:hAnsi="宋体" w:cs="宋体"/>
        </w:rPr>
        <w:t>王川 25:24</w:t>
      </w:r>
      <w:r>
        <w:rPr>
          <w:rFonts w:ascii="宋体" w:eastAsia="宋体" w:hAnsi="宋体" w:cs="宋体"/>
        </w:rPr>
        <w:br/>
      </w:r>
      <w:r>
        <w:rPr>
          <w:rFonts w:ascii="宋体" w:eastAsia="宋体" w:hAnsi="宋体" w:cs="宋体"/>
        </w:rPr>
        <w:t>还是测试中心的</w:t>
      </w:r>
    </w:p>
    <w:p>
      <w:pPr>
        <w:spacing w:before="240" w:after="240"/>
        <w:rPr>
          <w:rFonts w:ascii="宋体" w:eastAsia="宋体" w:hAnsi="宋体" w:cs="宋体"/>
          <w:sz w:val="24"/>
          <w:szCs w:val="24"/>
        </w:rPr>
      </w:pPr>
      <w:r>
        <w:rPr>
          <w:rFonts w:ascii="宋体" w:eastAsia="宋体" w:hAnsi="宋体" w:cs="宋体"/>
        </w:rPr>
        <w:t>周建 25:26</w:t>
      </w:r>
      <w:r>
        <w:rPr>
          <w:rFonts w:ascii="宋体" w:eastAsia="宋体" w:hAnsi="宋体" w:cs="宋体"/>
        </w:rPr>
        <w:br/>
      </w:r>
      <w:r>
        <w:rPr>
          <w:rFonts w:ascii="宋体" w:eastAsia="宋体" w:hAnsi="宋体" w:cs="宋体"/>
        </w:rPr>
        <w:t>开发，对，那个时候他们缺人，但现在不一定缺人对吧？</w:t>
      </w:r>
    </w:p>
    <w:p>
      <w:pPr>
        <w:spacing w:before="240" w:after="240"/>
        <w:rPr>
          <w:rFonts w:ascii="宋体" w:eastAsia="宋体" w:hAnsi="宋体" w:cs="宋体"/>
          <w:sz w:val="24"/>
          <w:szCs w:val="24"/>
        </w:rPr>
      </w:pPr>
      <w:r>
        <w:rPr>
          <w:rFonts w:ascii="宋体" w:eastAsia="宋体" w:hAnsi="宋体" w:cs="宋体"/>
        </w:rPr>
        <w:t>王川 25:30</w:t>
      </w:r>
      <w:r>
        <w:rPr>
          <w:rFonts w:ascii="宋体" w:eastAsia="宋体" w:hAnsi="宋体" w:cs="宋体"/>
        </w:rPr>
        <w:br/>
      </w:r>
      <w:r>
        <w:rPr>
          <w:rFonts w:ascii="宋体" w:eastAsia="宋体" w:hAnsi="宋体" w:cs="宋体"/>
        </w:rPr>
        <w:t>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还有其他诉求吗？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没有是吧？没有，我都跟你回复过了，第一个诉求没什么可我们从来都是没有这样的问题，发布这样的文件也没有强制过进行，刚才我看录音里面我就听了一段服务业的说说，一定不强求，有这段说法，那么其实我觉得和我们行的态度是一致的，好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不干预员工的基础性的进步，但是我们也不强迫员工必须得进步，好不好？第一个我给你回馈了，所以在这方面我觉得没什么可以再想回馈了。第二个是考核不公允，我也跟你说了7天内给你一个回复和文昌这个团队，我要跟你说一声，我们作为一名员工，包括我本人，我们都是有组织的，组织是集体决定，一级对一级负责，那么在这个过程当中，作为一个员工，并不是说我想去哪就去哪，我想干什么干什么，但是你可以选择就业，因为现在的我无法支持大家，我这儿不行那儿不行，这儿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觉得自己是人才，在哪儿都可以发光，我觉得这个也是对的。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是你在一个集体里，你就要听从领导指挥，这是必然的，这是组织流程的问题，好不好？你想如果你要带团队，下面员工想去哪儿去哪儿，这怕也不行，好不好？所以我们不承诺。好吧？但既然你提出来了，我会原样的将这一条直接回复给科技部的负责人，你看有吗？基本就是个内容机制，基本就是今天这么一个内容高度重视的兄弟好吧？其他的应该应该没什么好吧？</w:t>
      </w:r>
    </w:p>
    <w:p>
      <w:pPr>
        <w:spacing w:before="240" w:after="240"/>
        <w:rPr>
          <w:rFonts w:ascii="宋体" w:eastAsia="宋体" w:hAnsi="宋体" w:cs="宋体"/>
          <w:sz w:val="24"/>
          <w:szCs w:val="24"/>
        </w:rPr>
      </w:pPr>
      <w:r>
        <w:rPr>
          <w:rFonts w:ascii="宋体" w:eastAsia="宋体" w:hAnsi="宋体" w:cs="宋体"/>
        </w:rPr>
        <w:t>明慧 27:25</w:t>
      </w:r>
      <w:r>
        <w:rPr>
          <w:rFonts w:ascii="宋体" w:eastAsia="宋体" w:hAnsi="宋体" w:cs="宋体"/>
        </w:rPr>
        <w:br/>
      </w:r>
      <w:r>
        <w:rPr>
          <w:rFonts w:ascii="宋体" w:eastAsia="宋体" w:hAnsi="宋体" w:cs="宋体"/>
        </w:rPr>
        <w:t>是。</w:t>
      </w:r>
    </w:p>
    <w:p>
      <w:pPr>
        <w:spacing w:before="240" w:after="240"/>
        <w:rPr>
          <w:rFonts w:ascii="宋体" w:eastAsia="宋体" w:hAnsi="宋体" w:cs="宋体"/>
          <w:sz w:val="24"/>
          <w:szCs w:val="24"/>
        </w:rPr>
      </w:pPr>
      <w:r>
        <w:rPr>
          <w:rFonts w:ascii="宋体" w:eastAsia="宋体" w:hAnsi="宋体" w:cs="宋体"/>
        </w:rPr>
        <w:t>王川 27:28</w:t>
      </w:r>
      <w:r>
        <w:rPr>
          <w:rFonts w:ascii="宋体" w:eastAsia="宋体" w:hAnsi="宋体" w:cs="宋体"/>
        </w:rPr>
        <w:br/>
      </w:r>
      <w:r>
        <w:rPr>
          <w:rFonts w:ascii="宋体" w:eastAsia="宋体" w:hAnsi="宋体" w:cs="宋体"/>
        </w:rPr>
        <w:t>你还有什么吗？没有，</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好兄弟就这么着好吧？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还有啥想说的？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正好有机会你可以随时</w:t>
      </w:r>
    </w:p>
    <w:p>
      <w:pPr>
        <w:spacing w:before="240" w:after="240"/>
        <w:rPr>
          <w:rFonts w:ascii="宋体" w:eastAsia="宋体" w:hAnsi="宋体" w:cs="宋体"/>
          <w:sz w:val="24"/>
          <w:szCs w:val="24"/>
        </w:rPr>
      </w:pPr>
      <w:r>
        <w:rPr>
          <w:rFonts w:ascii="宋体" w:eastAsia="宋体" w:hAnsi="宋体" w:cs="宋体"/>
        </w:rPr>
        <w:t>周建 27:40</w:t>
      </w:r>
      <w:r>
        <w:rPr>
          <w:rFonts w:ascii="宋体" w:eastAsia="宋体" w:hAnsi="宋体" w:cs="宋体"/>
        </w:rPr>
        <w:br/>
      </w:r>
      <w:r>
        <w:rPr>
          <w:rFonts w:ascii="宋体" w:eastAsia="宋体" w:hAnsi="宋体" w:cs="宋体"/>
        </w:rPr>
        <w:t>如果我有证据的话就可以说</w:t>
      </w:r>
    </w:p>
    <w:p>
      <w:pPr>
        <w:spacing w:before="240" w:after="240"/>
        <w:rPr>
          <w:rFonts w:ascii="宋体" w:eastAsia="宋体" w:hAnsi="宋体" w:cs="宋体"/>
          <w:sz w:val="24"/>
          <w:szCs w:val="24"/>
        </w:rPr>
      </w:pPr>
      <w:r>
        <w:rPr>
          <w:rFonts w:ascii="宋体" w:eastAsia="宋体" w:hAnsi="宋体" w:cs="宋体"/>
        </w:rPr>
        <w:t>王川 27:42</w:t>
      </w:r>
      <w:r>
        <w:rPr>
          <w:rFonts w:ascii="宋体" w:eastAsia="宋体" w:hAnsi="宋体" w:cs="宋体"/>
        </w:rPr>
        <w:br/>
      </w:r>
      <w:r>
        <w:rPr>
          <w:rFonts w:ascii="宋体" w:eastAsia="宋体" w:hAnsi="宋体" w:cs="宋体"/>
        </w:rPr>
        <w:t>我要看证据是否确凿，好，你看我们向公安也是谁主张谁举证，但你举的证要符合八大证据法，他证据有证据的规则，证据也有证据的规定，你比如像我举个最简单的例子，他跟这个人说和你说因为管理艺术它不一样，你截取了中间的一段，我们说个最简单的例子，我们都读书，吾生也有涯，而知也无涯，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都知道用有限的生命去追求无限的知识，这是我们课本里可庄子里的原话，后排句以有涯随无涯则殆矣，就是用有限的生命追求无限的知识，这样做很疲惫很清楚，但我们只读前一本书，是不是？你说前一半也是完整会</w:t>
      </w:r>
    </w:p>
    <w:p>
      <w:pPr>
        <w:spacing w:before="240" w:after="240"/>
        <w:rPr>
          <w:rFonts w:ascii="宋体" w:eastAsia="宋体" w:hAnsi="宋体" w:cs="宋体"/>
          <w:sz w:val="24"/>
          <w:szCs w:val="24"/>
        </w:rPr>
      </w:pPr>
      <w:r>
        <w:rPr>
          <w:rFonts w:ascii="宋体" w:eastAsia="宋体" w:hAnsi="宋体" w:cs="宋体"/>
        </w:rPr>
        <w:t>周建 28:34</w:t>
      </w:r>
      <w:r>
        <w:rPr>
          <w:rFonts w:ascii="宋体" w:eastAsia="宋体" w:hAnsi="宋体" w:cs="宋体"/>
        </w:rPr>
        <w:br/>
      </w:r>
      <w:r>
        <w:rPr>
          <w:rFonts w:ascii="宋体" w:eastAsia="宋体" w:hAnsi="宋体" w:cs="宋体"/>
        </w:rPr>
        <w:t>有完整的，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我知道你说的要完整的，</w:t>
      </w:r>
    </w:p>
    <w:p>
      <w:pPr>
        <w:spacing w:before="240" w:after="240"/>
        <w:rPr>
          <w:rFonts w:ascii="宋体" w:eastAsia="宋体" w:hAnsi="宋体" w:cs="宋体"/>
          <w:sz w:val="24"/>
          <w:szCs w:val="24"/>
        </w:rPr>
      </w:pPr>
      <w:r>
        <w:rPr>
          <w:rFonts w:ascii="宋体" w:eastAsia="宋体" w:hAnsi="宋体" w:cs="宋体"/>
        </w:rPr>
        <w:t>王川 28:37</w:t>
      </w:r>
      <w:r>
        <w:rPr>
          <w:rFonts w:ascii="宋体" w:eastAsia="宋体" w:hAnsi="宋体" w:cs="宋体"/>
        </w:rPr>
        <w:br/>
      </w:r>
      <w:r>
        <w:rPr>
          <w:rFonts w:ascii="宋体" w:eastAsia="宋体" w:hAnsi="宋体" w:cs="宋体"/>
        </w:rPr>
        <w:t>所以完整虽然证明第一是完整性，好吧，其他的我觉得没什么，我们先看好不好？你先举。我看你有一部分证据，我看什么4次变更，15次刷数这些都有，我们您会在你那也有吧？你也看一看好不好？其他的我觉得这样，还有一个说节奏问题，节奏问题确实因为工作是要有节奏的，你在一个团队中一个团队有自己的节奏，那么请综合性的调研一下，看看这个团队其他同志们的节奏，分为两种，一种我们从来不看的东西，既然他都提了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就是多少个开发日，多少次投产，我看看大家的数据好吧，这个兄弟是不是有道理，对吧？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我们看看大家的我们再看看开发日是没什么意义，</w:t>
      </w:r>
    </w:p>
    <w:p>
      <w:pPr>
        <w:spacing w:before="240" w:after="240"/>
        <w:rPr>
          <w:rFonts w:ascii="宋体" w:eastAsia="宋体" w:hAnsi="宋体" w:cs="宋体"/>
          <w:sz w:val="24"/>
          <w:szCs w:val="24"/>
        </w:rPr>
      </w:pPr>
      <w:r>
        <w:rPr>
          <w:rFonts w:ascii="宋体" w:eastAsia="宋体" w:hAnsi="宋体" w:cs="宋体"/>
        </w:rPr>
        <w:t>周建 29:39</w:t>
      </w:r>
      <w:r>
        <w:rPr>
          <w:rFonts w:ascii="宋体" w:eastAsia="宋体" w:hAnsi="宋体" w:cs="宋体"/>
        </w:rPr>
        <w:br/>
      </w:r>
      <w:r>
        <w:rPr>
          <w:rFonts w:ascii="宋体" w:eastAsia="宋体" w:hAnsi="宋体" w:cs="宋体"/>
        </w:rPr>
        <w:t>还有一个对我是作为技术运营搭档对吧？实际上很多时候是要负责排查生产问题，等于说</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排查几次，不是说几次，可能一个月就几十次或者几次，大家</w:t>
      </w:r>
    </w:p>
    <w:p>
      <w:pPr>
        <w:spacing w:before="240" w:after="240"/>
        <w:rPr>
          <w:rFonts w:ascii="宋体" w:eastAsia="宋体" w:hAnsi="宋体" w:cs="宋体"/>
          <w:sz w:val="24"/>
          <w:szCs w:val="24"/>
        </w:rPr>
      </w:pPr>
      <w:r>
        <w:rPr>
          <w:rFonts w:ascii="宋体" w:eastAsia="宋体" w:hAnsi="宋体" w:cs="宋体"/>
        </w:rPr>
        <w:t>王川 29:54</w:t>
      </w:r>
      <w:r>
        <w:rPr>
          <w:rFonts w:ascii="宋体" w:eastAsia="宋体" w:hAnsi="宋体" w:cs="宋体"/>
        </w:rPr>
        <w:br/>
      </w:r>
      <w:r>
        <w:rPr>
          <w:rFonts w:ascii="宋体" w:eastAsia="宋体" w:hAnsi="宋体" w:cs="宋体"/>
        </w:rPr>
        <w:t>都这样，因为大家有很多也是这样，我找同类的，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找同类的</w:t>
      </w:r>
    </w:p>
    <w:p>
      <w:pPr>
        <w:spacing w:before="240" w:after="240"/>
        <w:rPr>
          <w:rFonts w:ascii="宋体" w:eastAsia="宋体" w:hAnsi="宋体" w:cs="宋体"/>
          <w:sz w:val="24"/>
          <w:szCs w:val="24"/>
        </w:rPr>
      </w:pPr>
      <w:r>
        <w:rPr>
          <w:rFonts w:ascii="宋体" w:eastAsia="宋体" w:hAnsi="宋体" w:cs="宋体"/>
        </w:rPr>
        <w:t>周建 29:59</w:t>
      </w:r>
      <w:r>
        <w:rPr>
          <w:rFonts w:ascii="宋体" w:eastAsia="宋体" w:hAnsi="宋体" w:cs="宋体"/>
        </w:rPr>
        <w:br/>
      </w:r>
      <w:r>
        <w:rPr>
          <w:rFonts w:ascii="宋体" w:eastAsia="宋体" w:hAnsi="宋体" w:cs="宋体"/>
        </w:rPr>
        <w:t>对。</w:t>
      </w:r>
    </w:p>
    <w:p>
      <w:pPr>
        <w:spacing w:before="240" w:after="240"/>
        <w:rPr>
          <w:rFonts w:ascii="宋体" w:eastAsia="宋体" w:hAnsi="宋体" w:cs="宋体"/>
          <w:sz w:val="24"/>
          <w:szCs w:val="24"/>
        </w:rPr>
      </w:pPr>
      <w:r>
        <w:rPr>
          <w:rFonts w:ascii="宋体" w:eastAsia="宋体" w:hAnsi="宋体" w:cs="宋体"/>
        </w:rPr>
        <w:t>王川 30:00</w:t>
      </w:r>
      <w:r>
        <w:rPr>
          <w:rFonts w:ascii="宋体" w:eastAsia="宋体" w:hAnsi="宋体" w:cs="宋体"/>
        </w:rPr>
        <w:br/>
      </w:r>
      <w:r>
        <w:rPr>
          <w:rFonts w:ascii="宋体" w:eastAsia="宋体" w:hAnsi="宋体" w:cs="宋体"/>
        </w:rPr>
        <w:t>对吧？就</w:t>
      </w:r>
    </w:p>
    <w:p>
      <w:pPr>
        <w:spacing w:before="240" w:after="240"/>
        <w:rPr>
          <w:rFonts w:ascii="宋体" w:eastAsia="宋体" w:hAnsi="宋体" w:cs="宋体"/>
          <w:sz w:val="24"/>
          <w:szCs w:val="24"/>
        </w:rPr>
      </w:pPr>
      <w:r>
        <w:rPr>
          <w:rFonts w:ascii="宋体" w:eastAsia="宋体" w:hAnsi="宋体" w:cs="宋体"/>
        </w:rPr>
        <w:t>明慧 30:01</w:t>
      </w:r>
      <w:r>
        <w:rPr>
          <w:rFonts w:ascii="宋体" w:eastAsia="宋体" w:hAnsi="宋体" w:cs="宋体"/>
        </w:rPr>
        <w:br/>
      </w:r>
      <w:r>
        <w:rPr>
          <w:rFonts w:ascii="宋体" w:eastAsia="宋体" w:hAnsi="宋体" w:cs="宋体"/>
        </w:rPr>
        <w:t>都是技术运营搭档</w:t>
      </w:r>
    </w:p>
    <w:p>
      <w:pPr>
        <w:spacing w:before="240" w:after="240"/>
        <w:rPr>
          <w:rFonts w:ascii="宋体" w:eastAsia="宋体" w:hAnsi="宋体" w:cs="宋体"/>
          <w:sz w:val="24"/>
          <w:szCs w:val="24"/>
        </w:rPr>
      </w:pPr>
      <w:r>
        <w:rPr>
          <w:rFonts w:ascii="宋体" w:eastAsia="宋体" w:hAnsi="宋体" w:cs="宋体"/>
        </w:rPr>
        <w:t>王川 30:02</w:t>
      </w:r>
      <w:r>
        <w:rPr>
          <w:rFonts w:ascii="宋体" w:eastAsia="宋体" w:hAnsi="宋体" w:cs="宋体"/>
        </w:rPr>
        <w:br/>
      </w:r>
      <w:r>
        <w:rPr>
          <w:rFonts w:ascii="宋体" w:eastAsia="宋体" w:hAnsi="宋体" w:cs="宋体"/>
        </w:rPr>
        <w:t>对吧？既然他反复强调数值，我们让他的开发人日投产变更，刷手工单我们跟大家对比一下，这是一个层面。</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再一个他举的这些数据，我们看一看39个人日的开发，我们开始已经开发了多少行代码，这一块老李先生看出来了，对吧？坐这39个人是我们先可以看一位同事，别看人家就1个月就20个人代表嘎嘎写厉害，你知道吧？我们也看一看好吧，还要看看质量，好不好？我们对比一下好吧？没问题对吧？好，这就是我们的一个工作思路，我们也开诚布公的跟你讲一讲，你看还有什么需要对我们说的？没有了是吧？好，那就这样，好了，很愉快的对待，好吧？兄弟？</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张明慧她叫张明慧，你把你把那个录音，因为我们是可以识别哪些是经过剪裁的，我们需要完整好不好？我们看最终结果好吧？好，今天好，我一会儿今天就发了好吧？好你给他留个话，今天之内，如果要是过的空间我不认了吗？好吧兄弟。过了今天我都不认了，因为我们审计工作也很繁重，好，所以我们给你的工作日是有限的，好，所以请尽快我们可是牺牲了不少审计资源行不行？好不好吧？好。</w:t>
      </w:r>
    </w:p>
    <w:p>
      <w:pPr>
        <w:spacing w:before="240" w:after="240"/>
        <w:rPr>
          <w:rFonts w:ascii="宋体" w:eastAsia="宋体" w:hAnsi="宋体" w:cs="宋体"/>
          <w:sz w:val="24"/>
          <w:szCs w:val="24"/>
        </w:rPr>
      </w:pPr>
      <w:r>
        <w:rPr>
          <w:rFonts w:ascii="宋体" w:eastAsia="宋体" w:hAnsi="宋体" w:cs="宋体"/>
        </w:rPr>
        <w:t>明慧 31:38</w:t>
      </w:r>
      <w:r>
        <w:rPr>
          <w:rFonts w:ascii="宋体" w:eastAsia="宋体" w:hAnsi="宋体" w:cs="宋体"/>
        </w:rPr>
        <w:br/>
      </w:r>
      <w:r>
        <w:rPr>
          <w:rFonts w:ascii="宋体" w:eastAsia="宋体" w:hAnsi="宋体" w:cs="宋体"/>
        </w:rPr>
        <w:t>行，我给你看看对接给他们发的公告，帮忙问一下，谁知到我们上面</w:t>
      </w:r>
    </w:p>
    <w:sectPr>
      <w:footerReference w:type="default" r:id="rId4"/>
      <w:pgMar w:header="708" w:footer="708"/>
      <w:cols w:space="708"/>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bottom w:val="single" w:sz="2" w:space="0" w:color="auto"/>
      </w:pBdr>
      <w:jc w:val="center"/>
    </w:pPr>
    <w:r>
      <w:rPr>
        <w:rFonts w:ascii="宋体 (中文正文)" w:eastAsia="宋体 (中文正文)" w:hAnsi="宋体 (中文正文)" w:cs="宋体 (中文正文)"/>
        <w:sz w:val="18"/>
      </w:rPr>
      <w:t>下载讯飞听见客户端，免费体验录音转文字</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