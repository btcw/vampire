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4月8日团队会议</w:t>
      </w:r>
    </w:p>
    <w:p>
      <w:pPr>
        <w:spacing w:before="240" w:after="240"/>
        <w:rPr>
          <w:rFonts w:ascii="宋体" w:eastAsia="宋体" w:hAnsi="宋体" w:cs="宋体"/>
          <w:sz w:val="24"/>
          <w:szCs w:val="24"/>
        </w:rPr>
      </w:pPr>
      <w:r>
        <w:rPr>
          <w:rFonts w:ascii="宋体" w:eastAsia="宋体" w:hAnsi="宋体" w:cs="宋体"/>
        </w:rPr>
        <w:t>胡刚 00:00</w:t>
      </w:r>
      <w:r>
        <w:rPr>
          <w:rFonts w:ascii="宋体" w:eastAsia="宋体" w:hAnsi="宋体" w:cs="宋体"/>
        </w:rPr>
        <w:br/>
      </w:r>
      <w:r>
        <w:rPr>
          <w:rFonts w:ascii="宋体" w:eastAsia="宋体" w:hAnsi="宋体" w:cs="宋体"/>
        </w:rPr>
        <w:t>这种我们可以做，但是你比如说项目多起来，比如说像现在这种我们天天去可能花费在详设或什么过业务流程，他们那种上面花了很多时间的话，把人搞疲乏了过后，你再进入开发的时间就不够了，到时候大家去弄一弄。</w:t>
      </w:r>
    </w:p>
    <w:p>
      <w:pPr>
        <w:spacing w:before="240" w:after="240"/>
        <w:rPr>
          <w:rFonts w:ascii="宋体" w:eastAsia="宋体" w:hAnsi="宋体" w:cs="宋体"/>
          <w:sz w:val="24"/>
          <w:szCs w:val="24"/>
        </w:rPr>
      </w:pPr>
      <w:r>
        <w:rPr>
          <w:rFonts w:ascii="宋体" w:eastAsia="宋体" w:hAnsi="宋体" w:cs="宋体"/>
        </w:rPr>
        <w:t>陈灏 00:19</w:t>
      </w:r>
      <w:r>
        <w:rPr>
          <w:rFonts w:ascii="宋体" w:eastAsia="宋体" w:hAnsi="宋体" w:cs="宋体"/>
        </w:rPr>
        <w:br/>
      </w:r>
      <w:r>
        <w:rPr>
          <w:rFonts w:ascii="宋体" w:eastAsia="宋体" w:hAnsi="宋体" w:cs="宋体"/>
        </w:rPr>
        <w:t>现在大家设计时间占的精力比较多是吧？是这意思是吗？</w:t>
      </w:r>
    </w:p>
    <w:p>
      <w:pPr>
        <w:spacing w:before="240" w:after="240"/>
        <w:rPr>
          <w:rFonts w:ascii="宋体" w:eastAsia="宋体" w:hAnsi="宋体" w:cs="宋体"/>
          <w:sz w:val="24"/>
          <w:szCs w:val="24"/>
        </w:rPr>
      </w:pPr>
      <w:r>
        <w:rPr>
          <w:rFonts w:ascii="宋体" w:eastAsia="宋体" w:hAnsi="宋体" w:cs="宋体"/>
        </w:rPr>
        <w:t>胡刚 00:22</w:t>
      </w:r>
      <w:r>
        <w:rPr>
          <w:rFonts w:ascii="宋体" w:eastAsia="宋体" w:hAnsi="宋体" w:cs="宋体"/>
        </w:rPr>
        <w:br/>
      </w:r>
      <w:r>
        <w:rPr>
          <w:rFonts w:ascii="宋体" w:eastAsia="宋体" w:hAnsi="宋体" w:cs="宋体"/>
        </w:rPr>
        <w:t>对，还有这样的话，尤其是你说项目比较少，不着急的时候最后可以，但是如果遇到像现在这种项目一多，大家可能大部分我觉得要去抢编码的时间。</w:t>
      </w:r>
    </w:p>
    <w:p>
      <w:pPr>
        <w:spacing w:before="240" w:after="240"/>
        <w:rPr>
          <w:rFonts w:ascii="宋体" w:eastAsia="宋体" w:hAnsi="宋体" w:cs="宋体"/>
          <w:sz w:val="24"/>
          <w:szCs w:val="24"/>
        </w:rPr>
      </w:pPr>
      <w:r>
        <w:rPr>
          <w:rFonts w:ascii="宋体" w:eastAsia="宋体" w:hAnsi="宋体" w:cs="宋体"/>
        </w:rPr>
        <w:t>陈灏 00:38</w:t>
      </w:r>
      <w:r>
        <w:rPr>
          <w:rFonts w:ascii="宋体" w:eastAsia="宋体" w:hAnsi="宋体" w:cs="宋体"/>
        </w:rPr>
        <w:br/>
      </w:r>
      <w:r>
        <w:rPr>
          <w:rFonts w:ascii="宋体" w:eastAsia="宋体" w:hAnsi="宋体" w:cs="宋体"/>
        </w:rPr>
        <w:t>针对胡刚的情况，我再给大家强调一下，首先第一个项目需求再多，你质量得保证，这是第一个大的原则。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第二个大的原则是重设计轻编码，</w:t>
      </w:r>
    </w:p>
    <w:p>
      <w:pPr>
        <w:spacing w:before="240" w:after="240"/>
        <w:rPr>
          <w:rFonts w:ascii="宋体" w:eastAsia="宋体" w:hAnsi="宋体" w:cs="宋体"/>
          <w:sz w:val="24"/>
          <w:szCs w:val="24"/>
        </w:rPr>
      </w:pPr>
      <w:r>
        <w:rPr>
          <w:rFonts w:ascii="宋体" w:eastAsia="宋体" w:hAnsi="宋体" w:cs="宋体"/>
        </w:rPr>
        <w:t>胡刚 00:54</w:t>
      </w:r>
      <w:r>
        <w:rPr>
          <w:rFonts w:ascii="宋体" w:eastAsia="宋体" w:hAnsi="宋体" w:cs="宋体"/>
        </w:rPr>
        <w:br/>
      </w:r>
      <w:r>
        <w:rPr>
          <w:rFonts w:ascii="宋体" w:eastAsia="宋体" w:hAnsi="宋体" w:cs="宋体"/>
        </w:rPr>
        <w:t>但是</w:t>
      </w:r>
    </w:p>
    <w:p>
      <w:pPr>
        <w:spacing w:before="240" w:after="240"/>
        <w:rPr>
          <w:rFonts w:ascii="宋体" w:eastAsia="宋体" w:hAnsi="宋体" w:cs="宋体"/>
          <w:sz w:val="24"/>
          <w:szCs w:val="24"/>
        </w:rPr>
      </w:pPr>
      <w:r>
        <w:rPr>
          <w:rFonts w:ascii="宋体" w:eastAsia="宋体" w:hAnsi="宋体" w:cs="宋体"/>
        </w:rPr>
        <w:t>陈灏 00:54</w:t>
      </w:r>
      <w:r>
        <w:rPr>
          <w:rFonts w:ascii="宋体" w:eastAsia="宋体" w:hAnsi="宋体" w:cs="宋体"/>
        </w:rPr>
        <w:br/>
      </w:r>
      <w:r>
        <w:rPr>
          <w:rFonts w:ascii="宋体" w:eastAsia="宋体" w:hAnsi="宋体" w:cs="宋体"/>
        </w:rPr>
        <w:t>大家要达成，</w:t>
      </w:r>
    </w:p>
    <w:p>
      <w:pPr>
        <w:spacing w:before="240" w:after="240"/>
        <w:rPr>
          <w:rFonts w:ascii="宋体" w:eastAsia="宋体" w:hAnsi="宋体" w:cs="宋体"/>
          <w:sz w:val="24"/>
          <w:szCs w:val="24"/>
        </w:rPr>
      </w:pPr>
      <w:r>
        <w:rPr>
          <w:rFonts w:ascii="宋体" w:eastAsia="宋体" w:hAnsi="宋体" w:cs="宋体"/>
        </w:rPr>
        <w:t>胡刚 00:56</w:t>
      </w:r>
      <w:r>
        <w:rPr>
          <w:rFonts w:ascii="宋体" w:eastAsia="宋体" w:hAnsi="宋体" w:cs="宋体"/>
        </w:rPr>
        <w:br/>
      </w:r>
      <w:r>
        <w:rPr>
          <w:rFonts w:ascii="宋体" w:eastAsia="宋体" w:hAnsi="宋体" w:cs="宋体"/>
        </w:rPr>
        <w:t>但话是这么说始终，但是</w:t>
      </w:r>
    </w:p>
    <w:p>
      <w:pPr>
        <w:spacing w:before="240" w:after="240"/>
        <w:rPr>
          <w:rFonts w:ascii="宋体" w:eastAsia="宋体" w:hAnsi="宋体" w:cs="宋体"/>
          <w:sz w:val="24"/>
          <w:szCs w:val="24"/>
        </w:rPr>
      </w:pPr>
      <w:r>
        <w:rPr>
          <w:rFonts w:ascii="宋体" w:eastAsia="宋体" w:hAnsi="宋体" w:cs="宋体"/>
        </w:rPr>
        <w:t>陈灏 00:59</w:t>
      </w:r>
      <w:r>
        <w:rPr>
          <w:rFonts w:ascii="宋体" w:eastAsia="宋体" w:hAnsi="宋体" w:cs="宋体"/>
        </w:rPr>
        <w:br/>
      </w:r>
      <w:r>
        <w:rPr>
          <w:rFonts w:ascii="宋体" w:eastAsia="宋体" w:hAnsi="宋体" w:cs="宋体"/>
        </w:rPr>
        <w:t>你编码</w:t>
      </w:r>
    </w:p>
    <w:p>
      <w:pPr>
        <w:spacing w:before="240" w:after="240"/>
        <w:rPr>
          <w:rFonts w:ascii="宋体" w:eastAsia="宋体" w:hAnsi="宋体" w:cs="宋体"/>
          <w:sz w:val="24"/>
          <w:szCs w:val="24"/>
        </w:rPr>
      </w:pPr>
      <w:r>
        <w:rPr>
          <w:rFonts w:ascii="宋体" w:eastAsia="宋体" w:hAnsi="宋体" w:cs="宋体"/>
        </w:rPr>
        <w:t>胡刚 01:00</w:t>
      </w:r>
      <w:r>
        <w:rPr>
          <w:rFonts w:ascii="宋体" w:eastAsia="宋体" w:hAnsi="宋体" w:cs="宋体"/>
        </w:rPr>
        <w:br/>
      </w:r>
      <w:r>
        <w:rPr>
          <w:rFonts w:ascii="宋体" w:eastAsia="宋体" w:hAnsi="宋体" w:cs="宋体"/>
        </w:rPr>
        <w:t>你的实际落地的话终究还是编码上面，</w:t>
      </w:r>
    </w:p>
    <w:p>
      <w:pPr>
        <w:spacing w:before="240" w:after="240"/>
        <w:rPr>
          <w:rFonts w:ascii="宋体" w:eastAsia="宋体" w:hAnsi="宋体" w:cs="宋体"/>
          <w:sz w:val="24"/>
          <w:szCs w:val="24"/>
        </w:rPr>
      </w:pPr>
      <w:r>
        <w:rPr>
          <w:rFonts w:ascii="宋体" w:eastAsia="宋体" w:hAnsi="宋体" w:cs="宋体"/>
        </w:rPr>
        <w:t>陈灏 01:04</w:t>
      </w:r>
      <w:r>
        <w:rPr>
          <w:rFonts w:ascii="宋体" w:eastAsia="宋体" w:hAnsi="宋体" w:cs="宋体"/>
        </w:rPr>
        <w:br/>
      </w:r>
      <w:r>
        <w:rPr>
          <w:rFonts w:ascii="宋体" w:eastAsia="宋体" w:hAnsi="宋体" w:cs="宋体"/>
        </w:rPr>
        <w:t>但是你设计没设计好，你编码肯定会出问题，就是为什么先让大家把精力耗耗很多，耗在设计上面，你设计时候想清楚，你其实编码我理解应该很快的。</w:t>
      </w:r>
    </w:p>
    <w:p>
      <w:pPr>
        <w:spacing w:before="240" w:after="240"/>
        <w:rPr>
          <w:rFonts w:ascii="宋体" w:eastAsia="宋体" w:hAnsi="宋体" w:cs="宋体"/>
          <w:sz w:val="24"/>
          <w:szCs w:val="24"/>
        </w:rPr>
      </w:pPr>
      <w:r>
        <w:rPr>
          <w:rFonts w:ascii="宋体" w:eastAsia="宋体" w:hAnsi="宋体" w:cs="宋体"/>
        </w:rPr>
        <w:t>胡刚 01:18</w:t>
      </w:r>
      <w:r>
        <w:rPr>
          <w:rFonts w:ascii="宋体" w:eastAsia="宋体" w:hAnsi="宋体" w:cs="宋体"/>
        </w:rPr>
        <w:br/>
      </w:r>
      <w:r>
        <w:rPr>
          <w:rFonts w:ascii="宋体" w:eastAsia="宋体" w:hAnsi="宋体" w:cs="宋体"/>
        </w:rPr>
        <w:t>我个人来讲，我觉得可能设计的时候可能大概有个估计，但是你说像一些细节上的东西，细节排斥</w:t>
      </w:r>
    </w:p>
    <w:p>
      <w:pPr>
        <w:spacing w:before="240" w:after="240"/>
        <w:rPr>
          <w:rFonts w:ascii="宋体" w:eastAsia="宋体" w:hAnsi="宋体" w:cs="宋体"/>
          <w:sz w:val="24"/>
          <w:szCs w:val="24"/>
        </w:rPr>
      </w:pPr>
      <w:r>
        <w:rPr>
          <w:rFonts w:ascii="宋体" w:eastAsia="宋体" w:hAnsi="宋体" w:cs="宋体"/>
        </w:rPr>
        <w:t>陈灏 01:29</w:t>
      </w:r>
      <w:r>
        <w:rPr>
          <w:rFonts w:ascii="宋体" w:eastAsia="宋体" w:hAnsi="宋体" w:cs="宋体"/>
        </w:rPr>
        <w:br/>
      </w:r>
      <w:r>
        <w:rPr>
          <w:rFonts w:ascii="宋体" w:eastAsia="宋体" w:hAnsi="宋体" w:cs="宋体"/>
        </w:rPr>
        <w:t>就是包括你在设计整个的编码，甚至至少你联调过程中会发现小问题，我们小问题我们这个是真正常的，就允许出现小问题。</w:t>
      </w:r>
    </w:p>
    <w:p>
      <w:pPr>
        <w:spacing w:before="240" w:after="240"/>
        <w:rPr>
          <w:rFonts w:ascii="宋体" w:eastAsia="宋体" w:hAnsi="宋体" w:cs="宋体"/>
          <w:sz w:val="24"/>
          <w:szCs w:val="24"/>
        </w:rPr>
      </w:pPr>
      <w:r>
        <w:rPr>
          <w:rFonts w:ascii="宋体" w:eastAsia="宋体" w:hAnsi="宋体" w:cs="宋体"/>
        </w:rPr>
        <w:t>胡刚 01:41</w:t>
      </w:r>
      <w:r>
        <w:rPr>
          <w:rFonts w:ascii="宋体" w:eastAsia="宋体" w:hAnsi="宋体" w:cs="宋体"/>
        </w:rPr>
        <w:br/>
      </w:r>
      <w:r>
        <w:rPr>
          <w:rFonts w:ascii="宋体" w:eastAsia="宋体" w:hAnsi="宋体" w:cs="宋体"/>
        </w:rPr>
        <w:t>但是</w:t>
      </w:r>
    </w:p>
    <w:p>
      <w:pPr>
        <w:spacing w:before="240" w:after="240"/>
        <w:rPr>
          <w:rFonts w:ascii="宋体" w:eastAsia="宋体" w:hAnsi="宋体" w:cs="宋体"/>
          <w:sz w:val="24"/>
          <w:szCs w:val="24"/>
        </w:rPr>
      </w:pPr>
      <w:r>
        <w:rPr>
          <w:rFonts w:ascii="宋体" w:eastAsia="宋体" w:hAnsi="宋体" w:cs="宋体"/>
        </w:rPr>
        <w:t>陈灏 01:42</w:t>
      </w:r>
      <w:r>
        <w:rPr>
          <w:rFonts w:ascii="宋体" w:eastAsia="宋体" w:hAnsi="宋体" w:cs="宋体"/>
        </w:rPr>
        <w:br/>
      </w:r>
      <w:r>
        <w:rPr>
          <w:rFonts w:ascii="宋体" w:eastAsia="宋体" w:hAnsi="宋体" w:cs="宋体"/>
        </w:rPr>
        <w:t>是因为因为我们不可能在设计上百分之百所有的细节全部考虑到，这是不现实的，</w:t>
      </w:r>
    </w:p>
    <w:p>
      <w:pPr>
        <w:spacing w:before="240" w:after="240"/>
        <w:rPr>
          <w:rFonts w:ascii="宋体" w:eastAsia="宋体" w:hAnsi="宋体" w:cs="宋体"/>
          <w:sz w:val="24"/>
          <w:szCs w:val="24"/>
        </w:rPr>
      </w:pPr>
      <w:r>
        <w:rPr>
          <w:rFonts w:ascii="宋体" w:eastAsia="宋体" w:hAnsi="宋体" w:cs="宋体"/>
        </w:rPr>
        <w:t>胡刚 01:47</w:t>
      </w:r>
      <w:r>
        <w:rPr>
          <w:rFonts w:ascii="宋体" w:eastAsia="宋体" w:hAnsi="宋体" w:cs="宋体"/>
        </w:rPr>
        <w:br/>
      </w:r>
      <w:r>
        <w:rPr>
          <w:rFonts w:ascii="宋体" w:eastAsia="宋体" w:hAnsi="宋体" w:cs="宋体"/>
        </w:rPr>
        <w:t>对，但是我跟你说你就算是轻编码，你要考虑到那个项目，他代码量就算是这种，</w:t>
      </w:r>
    </w:p>
    <w:p>
      <w:pPr>
        <w:spacing w:before="240" w:after="240"/>
        <w:rPr>
          <w:rFonts w:ascii="宋体" w:eastAsia="宋体" w:hAnsi="宋体" w:cs="宋体"/>
          <w:sz w:val="24"/>
          <w:szCs w:val="24"/>
        </w:rPr>
      </w:pPr>
      <w:r>
        <w:rPr>
          <w:rFonts w:ascii="宋体" w:eastAsia="宋体" w:hAnsi="宋体" w:cs="宋体"/>
        </w:rPr>
        <w:t>陈灏 01:55</w:t>
      </w:r>
      <w:r>
        <w:rPr>
          <w:rFonts w:ascii="宋体" w:eastAsia="宋体" w:hAnsi="宋体" w:cs="宋体"/>
        </w:rPr>
        <w:br/>
      </w:r>
      <w:r>
        <w:rPr>
          <w:rFonts w:ascii="宋体" w:eastAsia="宋体" w:hAnsi="宋体" w:cs="宋体"/>
        </w:rPr>
        <w:t>所以说我们通过工作量来评估工作量，</w:t>
      </w:r>
    </w:p>
    <w:p>
      <w:pPr>
        <w:spacing w:before="240" w:after="240"/>
        <w:rPr>
          <w:rFonts w:ascii="宋体" w:eastAsia="宋体" w:hAnsi="宋体" w:cs="宋体"/>
          <w:sz w:val="24"/>
          <w:szCs w:val="24"/>
        </w:rPr>
      </w:pPr>
      <w:r>
        <w:rPr>
          <w:rFonts w:ascii="宋体" w:eastAsia="宋体" w:hAnsi="宋体" w:cs="宋体"/>
        </w:rPr>
        <w:t>胡刚 01:57</w:t>
      </w:r>
      <w:r>
        <w:rPr>
          <w:rFonts w:ascii="宋体" w:eastAsia="宋体" w:hAnsi="宋体" w:cs="宋体"/>
        </w:rPr>
        <w:br/>
      </w:r>
      <w:r>
        <w:rPr>
          <w:rFonts w:ascii="宋体" w:eastAsia="宋体" w:hAnsi="宋体" w:cs="宋体"/>
        </w:rPr>
        <w:t>对，但是有没有说</w:t>
      </w:r>
    </w:p>
    <w:p>
      <w:pPr>
        <w:spacing w:before="240" w:after="240"/>
        <w:rPr>
          <w:rFonts w:ascii="宋体" w:eastAsia="宋体" w:hAnsi="宋体" w:cs="宋体"/>
          <w:sz w:val="24"/>
          <w:szCs w:val="24"/>
        </w:rPr>
      </w:pPr>
      <w:r>
        <w:rPr>
          <w:rFonts w:ascii="宋体" w:eastAsia="宋体" w:hAnsi="宋体" w:cs="宋体"/>
        </w:rPr>
        <w:t>陈灏 01:59</w:t>
      </w:r>
      <w:r>
        <w:rPr>
          <w:rFonts w:ascii="宋体" w:eastAsia="宋体" w:hAnsi="宋体" w:cs="宋体"/>
        </w:rPr>
        <w:br/>
      </w:r>
      <w:r>
        <w:rPr>
          <w:rFonts w:ascii="宋体" w:eastAsia="宋体" w:hAnsi="宋体" w:cs="宋体"/>
        </w:rPr>
        <w:t>工作量都是把设计编码都能考虑进去了，还有单测那些，</w:t>
      </w:r>
    </w:p>
    <w:p>
      <w:pPr>
        <w:spacing w:before="240" w:after="240"/>
        <w:rPr>
          <w:rFonts w:ascii="宋体" w:eastAsia="宋体" w:hAnsi="宋体" w:cs="宋体"/>
          <w:sz w:val="24"/>
          <w:szCs w:val="24"/>
        </w:rPr>
      </w:pPr>
      <w:r>
        <w:rPr>
          <w:rFonts w:ascii="宋体" w:eastAsia="宋体" w:hAnsi="宋体" w:cs="宋体"/>
        </w:rPr>
        <w:t>胡刚 02:04</w:t>
      </w:r>
      <w:r>
        <w:rPr>
          <w:rFonts w:ascii="宋体" w:eastAsia="宋体" w:hAnsi="宋体" w:cs="宋体"/>
        </w:rPr>
        <w:br/>
      </w:r>
      <w:r>
        <w:rPr>
          <w:rFonts w:ascii="宋体" w:eastAsia="宋体" w:hAnsi="宋体" w:cs="宋体"/>
        </w:rPr>
        <w:t>然后你比如如果说像那种项目很赶，但是你要说不说我们想估多少就估多少，因为它有个界限嘛 项目，比如说我下个月就要上线这种，他可能就不是说我们来做了，就算是我们到时候可能去抢时间大概。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但是你都估的时候，不是说你比如说像设计的时候，可能比如说需求设计大概就占了很长长时间一个项目周期，你比如说真正有用到开发身上，我们时间可能用的还没有多少，包括可能</w:t>
      </w:r>
    </w:p>
    <w:p>
      <w:pPr>
        <w:spacing w:before="240" w:after="240"/>
        <w:rPr>
          <w:rFonts w:ascii="宋体" w:eastAsia="宋体" w:hAnsi="宋体" w:cs="宋体"/>
          <w:sz w:val="24"/>
          <w:szCs w:val="24"/>
        </w:rPr>
      </w:pPr>
      <w:r>
        <w:rPr>
          <w:rFonts w:ascii="宋体" w:eastAsia="宋体" w:hAnsi="宋体" w:cs="宋体"/>
        </w:rPr>
        <w:t>陈灏 02:42</w:t>
      </w:r>
      <w:r>
        <w:rPr>
          <w:rFonts w:ascii="宋体" w:eastAsia="宋体" w:hAnsi="宋体" w:cs="宋体"/>
        </w:rPr>
        <w:br/>
      </w:r>
      <w:r>
        <w:rPr>
          <w:rFonts w:ascii="宋体" w:eastAsia="宋体" w:hAnsi="宋体" w:cs="宋体"/>
        </w:rPr>
        <w:t>我想反问一句，就是你们在开发的时候还要做很多设计吗？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对，是开发时候再来想这东西怎么做吗？</w:t>
      </w:r>
    </w:p>
    <w:p>
      <w:pPr>
        <w:spacing w:before="240" w:after="240"/>
        <w:rPr>
          <w:rFonts w:ascii="宋体" w:eastAsia="宋体" w:hAnsi="宋体" w:cs="宋体"/>
          <w:sz w:val="24"/>
          <w:szCs w:val="24"/>
        </w:rPr>
      </w:pPr>
      <w:r>
        <w:rPr>
          <w:rFonts w:ascii="宋体" w:eastAsia="宋体" w:hAnsi="宋体" w:cs="宋体"/>
        </w:rPr>
        <w:t>胡刚 02:50</w:t>
      </w:r>
      <w:r>
        <w:rPr>
          <w:rFonts w:ascii="宋体" w:eastAsia="宋体" w:hAnsi="宋体" w:cs="宋体"/>
        </w:rPr>
        <w:br/>
      </w:r>
      <w:r>
        <w:rPr>
          <w:rFonts w:ascii="宋体" w:eastAsia="宋体" w:hAnsi="宋体" w:cs="宋体"/>
        </w:rPr>
        <w:t>你有些细节上的东西和你的代码量哪些细节，你比如说一些表结构也好，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还有一些UI，你比如说他们有的时候可能我们设计出来的时候，他们都还没有把UI那些都没搞完，那种的话你让我们</w:t>
      </w:r>
    </w:p>
    <w:p>
      <w:pPr>
        <w:spacing w:before="240" w:after="240"/>
        <w:rPr>
          <w:rFonts w:ascii="宋体" w:eastAsia="宋体" w:hAnsi="宋体" w:cs="宋体"/>
          <w:sz w:val="24"/>
          <w:szCs w:val="24"/>
        </w:rPr>
      </w:pPr>
      <w:r>
        <w:rPr>
          <w:rFonts w:ascii="宋体" w:eastAsia="宋体" w:hAnsi="宋体" w:cs="宋体"/>
        </w:rPr>
        <w:t>陈灏 03:06</w:t>
      </w:r>
      <w:r>
        <w:rPr>
          <w:rFonts w:ascii="宋体" w:eastAsia="宋体" w:hAnsi="宋体" w:cs="宋体"/>
        </w:rPr>
        <w:br/>
      </w:r>
      <w:r>
        <w:rPr>
          <w:rFonts w:ascii="宋体" w:eastAsia="宋体" w:hAnsi="宋体" w:cs="宋体"/>
        </w:rPr>
        <w:t>去虽然没搞完，是指他们产品经理没有提供的一些设计稿，</w:t>
      </w:r>
    </w:p>
    <w:p>
      <w:pPr>
        <w:spacing w:before="240" w:after="240"/>
        <w:rPr>
          <w:rFonts w:ascii="宋体" w:eastAsia="宋体" w:hAnsi="宋体" w:cs="宋体"/>
          <w:sz w:val="24"/>
          <w:szCs w:val="24"/>
        </w:rPr>
      </w:pPr>
      <w:r>
        <w:rPr>
          <w:rFonts w:ascii="宋体" w:eastAsia="宋体" w:hAnsi="宋体" w:cs="宋体"/>
        </w:rPr>
        <w:t>胡刚 03:12</w:t>
      </w:r>
      <w:r>
        <w:rPr>
          <w:rFonts w:ascii="宋体" w:eastAsia="宋体" w:hAnsi="宋体" w:cs="宋体"/>
        </w:rPr>
        <w:br/>
      </w:r>
      <w:r>
        <w:rPr>
          <w:rFonts w:ascii="宋体" w:eastAsia="宋体" w:hAnsi="宋体" w:cs="宋体"/>
        </w:rPr>
        <w:t>对，这是必须要</w:t>
      </w:r>
    </w:p>
    <w:p>
      <w:pPr>
        <w:spacing w:before="240" w:after="240"/>
        <w:rPr>
          <w:rFonts w:ascii="宋体" w:eastAsia="宋体" w:hAnsi="宋体" w:cs="宋体"/>
          <w:sz w:val="24"/>
          <w:szCs w:val="24"/>
        </w:rPr>
      </w:pPr>
      <w:r>
        <w:rPr>
          <w:rFonts w:ascii="宋体" w:eastAsia="宋体" w:hAnsi="宋体" w:cs="宋体"/>
        </w:rPr>
        <w:t>陈灏 03:13</w:t>
      </w:r>
      <w:r>
        <w:rPr>
          <w:rFonts w:ascii="宋体" w:eastAsia="宋体" w:hAnsi="宋体" w:cs="宋体"/>
        </w:rPr>
        <w:br/>
      </w:r>
      <w:r>
        <w:rPr>
          <w:rFonts w:ascii="宋体" w:eastAsia="宋体" w:hAnsi="宋体" w:cs="宋体"/>
        </w:rPr>
        <w:t>确定你说的是这意思吗？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胡刚 03:14</w:t>
      </w:r>
      <w:r>
        <w:rPr>
          <w:rFonts w:ascii="宋体" w:eastAsia="宋体" w:hAnsi="宋体" w:cs="宋体"/>
        </w:rPr>
        <w:br/>
      </w:r>
      <w:r>
        <w:rPr>
          <w:rFonts w:ascii="宋体" w:eastAsia="宋体" w:hAnsi="宋体" w:cs="宋体"/>
        </w:rPr>
        <w:t>你不要</w:t>
      </w:r>
    </w:p>
    <w:p>
      <w:pPr>
        <w:spacing w:before="240" w:after="240"/>
        <w:rPr>
          <w:rFonts w:ascii="宋体" w:eastAsia="宋体" w:hAnsi="宋体" w:cs="宋体"/>
          <w:sz w:val="24"/>
          <w:szCs w:val="24"/>
        </w:rPr>
      </w:pPr>
      <w:r>
        <w:rPr>
          <w:rFonts w:ascii="宋体" w:eastAsia="宋体" w:hAnsi="宋体" w:cs="宋体"/>
        </w:rPr>
        <w:t>陈灏 03:15</w:t>
      </w:r>
      <w:r>
        <w:rPr>
          <w:rFonts w:ascii="宋体" w:eastAsia="宋体" w:hAnsi="宋体" w:cs="宋体"/>
        </w:rPr>
        <w:br/>
      </w:r>
      <w:r>
        <w:rPr>
          <w:rFonts w:ascii="宋体" w:eastAsia="宋体" w:hAnsi="宋体" w:cs="宋体"/>
        </w:rPr>
        <w:t>说没确定是吧？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胡刚 03:16</w:t>
      </w:r>
      <w:r>
        <w:rPr>
          <w:rFonts w:ascii="宋体" w:eastAsia="宋体" w:hAnsi="宋体" w:cs="宋体"/>
        </w:rPr>
        <w:br/>
      </w:r>
      <w:r>
        <w:rPr>
          <w:rFonts w:ascii="宋体" w:eastAsia="宋体" w:hAnsi="宋体" w:cs="宋体"/>
        </w:rPr>
        <w:t>对，你比如说抵押项的话，实际上我们是在都已经详细的差不多了过后，他才出的是那种需求文档，然后还有一个比如说抵押线上化项目来讲，这次实际上我们估了时间过后，但中途实际上大家预留的时间，大家人工估出来的时间实际上也是中途是会有项目去插队的，这种的话其实大家到了后来有点赶时间，</w:t>
      </w:r>
    </w:p>
    <w:p>
      <w:pPr>
        <w:spacing w:before="240" w:after="240"/>
        <w:rPr>
          <w:rFonts w:ascii="宋体" w:eastAsia="宋体" w:hAnsi="宋体" w:cs="宋体"/>
          <w:sz w:val="24"/>
          <w:szCs w:val="24"/>
        </w:rPr>
      </w:pPr>
      <w:r>
        <w:rPr>
          <w:rFonts w:ascii="宋体" w:eastAsia="宋体" w:hAnsi="宋体" w:cs="宋体"/>
        </w:rPr>
        <w:t>陈灏 03:46</w:t>
      </w:r>
      <w:r>
        <w:rPr>
          <w:rFonts w:ascii="宋体" w:eastAsia="宋体" w:hAnsi="宋体" w:cs="宋体"/>
        </w:rPr>
        <w:br/>
      </w:r>
      <w:r>
        <w:rPr>
          <w:rFonts w:ascii="宋体" w:eastAsia="宋体" w:hAnsi="宋体" w:cs="宋体"/>
        </w:rPr>
        <w:t>插队是另外一个事情，就插队不单说因为现在现在我们都有一个</w:t>
      </w:r>
    </w:p>
    <w:p>
      <w:pPr>
        <w:spacing w:before="240" w:after="240"/>
        <w:rPr>
          <w:rFonts w:ascii="宋体" w:eastAsia="宋体" w:hAnsi="宋体" w:cs="宋体"/>
          <w:sz w:val="24"/>
          <w:szCs w:val="24"/>
        </w:rPr>
      </w:pPr>
      <w:r>
        <w:rPr>
          <w:rFonts w:ascii="宋体" w:eastAsia="宋体" w:hAnsi="宋体" w:cs="宋体"/>
        </w:rPr>
        <w:t>胡刚 03:54</w:t>
      </w:r>
      <w:r>
        <w:rPr>
          <w:rFonts w:ascii="宋体" w:eastAsia="宋体" w:hAnsi="宋体" w:cs="宋体"/>
        </w:rPr>
        <w:br/>
      </w:r>
      <w:r>
        <w:rPr>
          <w:rFonts w:ascii="宋体" w:eastAsia="宋体" w:hAnsi="宋体" w:cs="宋体"/>
        </w:rPr>
        <w:t>是，我还有我们加班，其实这作为程序来讲的话，加班其实很正常的一个事情也没什么，但是</w:t>
      </w:r>
      <w:r>
        <w:rPr>
          <w:rFonts w:ascii="宋体" w:eastAsia="宋体" w:hAnsi="宋体" w:cs="宋体"/>
          <w:shd w:val="clear" w:color="auto" w:fill="FFFF00"/>
        </w:rPr>
        <w:t>加班</w:t>
      </w:r>
      <w:r>
        <w:rPr>
          <w:rFonts w:ascii="宋体" w:eastAsia="宋体" w:hAnsi="宋体" w:cs="宋体"/>
          <w:shd w:val="clear" w:color="auto" w:fill="FFFF00"/>
        </w:rPr>
        <w:t>不要</w:t>
      </w:r>
      <w:r>
        <w:rPr>
          <w:rFonts w:ascii="宋体" w:eastAsia="宋体" w:hAnsi="宋体" w:cs="宋体"/>
          <w:shd w:val="clear" w:color="auto" w:fill="FFFF00"/>
        </w:rPr>
        <w:t>做</w:t>
      </w:r>
      <w:r>
        <w:rPr>
          <w:rFonts w:ascii="宋体" w:eastAsia="宋体" w:hAnsi="宋体" w:cs="宋体"/>
          <w:shd w:val="clear" w:color="auto" w:fill="FFFF00"/>
        </w:rPr>
        <w:t>无谓</w:t>
      </w:r>
      <w:r>
        <w:rPr>
          <w:rFonts w:ascii="宋体" w:eastAsia="宋体" w:hAnsi="宋体" w:cs="宋体"/>
          <w:shd w:val="clear" w:color="auto" w:fill="FFFF00"/>
        </w:rPr>
        <w:t>的</w:t>
      </w:r>
      <w:r>
        <w:rPr>
          <w:rFonts w:ascii="宋体" w:eastAsia="宋体" w:hAnsi="宋体" w:cs="宋体"/>
          <w:shd w:val="clear" w:color="auto" w:fill="FFFF00"/>
        </w:rPr>
        <w:t>加班，</w:t>
      </w:r>
      <w:r>
        <w:rPr>
          <w:rFonts w:ascii="宋体" w:eastAsia="宋体" w:hAnsi="宋体" w:cs="宋体"/>
        </w:rPr>
        <w:t>还有一个加班的效率，如果说大家天天为加班而加班，加班，如果加了一天下来什么事情都没搞成，我觉得这样的话就</w:t>
      </w:r>
      <w:r>
        <w:rPr>
          <w:rFonts w:ascii="宋体" w:eastAsia="宋体" w:hAnsi="宋体" w:cs="宋体"/>
          <w:shd w:val="clear" w:color="auto" w:fill="FFFF00"/>
        </w:rPr>
        <w:t>感觉</w:t>
      </w:r>
      <w:r>
        <w:rPr>
          <w:rFonts w:ascii="宋体" w:eastAsia="宋体" w:hAnsi="宋体" w:cs="宋体"/>
          <w:shd w:val="clear" w:color="auto" w:fill="FFFF00"/>
        </w:rPr>
        <w:t>是</w:t>
      </w:r>
      <w:r>
        <w:rPr>
          <w:rFonts w:ascii="宋体" w:eastAsia="宋体" w:hAnsi="宋体" w:cs="宋体"/>
          <w:shd w:val="clear" w:color="auto" w:fill="FFFF00"/>
        </w:rPr>
        <w:t>大家</w:t>
      </w:r>
      <w:r>
        <w:rPr>
          <w:rFonts w:ascii="宋体" w:eastAsia="宋体" w:hAnsi="宋体" w:cs="宋体"/>
          <w:shd w:val="clear" w:color="auto" w:fill="FFFF00"/>
        </w:rPr>
        <w:t>在内耗。</w:t>
      </w:r>
    </w:p>
    <w:p>
      <w:pPr>
        <w:spacing w:before="240" w:after="240"/>
        <w:rPr>
          <w:rFonts w:ascii="宋体" w:eastAsia="宋体" w:hAnsi="宋体" w:cs="宋体"/>
          <w:sz w:val="24"/>
          <w:szCs w:val="24"/>
        </w:rPr>
      </w:pPr>
      <w:r>
        <w:rPr>
          <w:rFonts w:ascii="宋体" w:eastAsia="宋体" w:hAnsi="宋体" w:cs="宋体"/>
        </w:rPr>
        <w:t>陈灏 04:16</w:t>
      </w:r>
      <w:r>
        <w:rPr>
          <w:rFonts w:ascii="宋体" w:eastAsia="宋体" w:hAnsi="宋体" w:cs="宋体"/>
        </w:rPr>
        <w:br/>
      </w:r>
      <w:r>
        <w:rPr>
          <w:rFonts w:ascii="宋体" w:eastAsia="宋体" w:hAnsi="宋体" w:cs="宋体"/>
        </w:rPr>
        <w:t>好加班，我刚才解释一下，我就怕大家理解错了，我们加班其实是一个结果，我们的目的是为了支撑业务，业务很急，所以说造成结果要加班</w:t>
      </w:r>
    </w:p>
    <w:p>
      <w:pPr>
        <w:spacing w:before="240" w:after="240"/>
        <w:rPr>
          <w:rFonts w:ascii="宋体" w:eastAsia="宋体" w:hAnsi="宋体" w:cs="宋体"/>
          <w:sz w:val="24"/>
          <w:szCs w:val="24"/>
        </w:rPr>
      </w:pPr>
      <w:r>
        <w:rPr>
          <w:rFonts w:ascii="宋体" w:eastAsia="宋体" w:hAnsi="宋体" w:cs="宋体"/>
        </w:rPr>
        <w:t>胡刚 04:25</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周建 04:28</w:t>
      </w:r>
      <w:r>
        <w:rPr>
          <w:rFonts w:ascii="宋体" w:eastAsia="宋体" w:hAnsi="宋体" w:cs="宋体"/>
        </w:rPr>
        <w:br/>
      </w:r>
      <w:r>
        <w:rPr>
          <w:rFonts w:ascii="宋体" w:eastAsia="宋体" w:hAnsi="宋体" w:cs="宋体"/>
        </w:rPr>
        <w:t>但实际上灏哥我听了一下，你其实是因为宇哥说了一句9:00，我们这车贷团队好像还没人，然后才制定了决策，</w:t>
      </w:r>
    </w:p>
    <w:p>
      <w:pPr>
        <w:spacing w:before="240" w:after="240"/>
        <w:rPr>
          <w:rFonts w:ascii="宋体" w:eastAsia="宋体" w:hAnsi="宋体" w:cs="宋体"/>
          <w:sz w:val="24"/>
          <w:szCs w:val="24"/>
        </w:rPr>
      </w:pPr>
      <w:r>
        <w:rPr>
          <w:rFonts w:ascii="宋体" w:eastAsia="宋体" w:hAnsi="宋体" w:cs="宋体"/>
        </w:rPr>
        <w:t>陈灏 04:38</w:t>
      </w:r>
      <w:r>
        <w:rPr>
          <w:rFonts w:ascii="宋体" w:eastAsia="宋体" w:hAnsi="宋体" w:cs="宋体"/>
        </w:rPr>
        <w:br/>
      </w:r>
      <w:r>
        <w:rPr>
          <w:rFonts w:ascii="宋体" w:eastAsia="宋体" w:hAnsi="宋体" w:cs="宋体"/>
        </w:rPr>
        <w:t>不是宇哥，宇哥你想嘛，</w:t>
      </w:r>
      <w:r>
        <w:rPr>
          <w:rFonts w:ascii="宋体" w:eastAsia="宋体" w:hAnsi="宋体" w:cs="宋体"/>
          <w:shd w:val="clear" w:color="auto" w:fill="FFFF00"/>
        </w:rPr>
        <w:t>这个</w:t>
      </w:r>
      <w:r>
        <w:rPr>
          <w:rFonts w:ascii="宋体" w:eastAsia="宋体" w:hAnsi="宋体" w:cs="宋体"/>
          <w:shd w:val="clear" w:color="auto" w:fill="FFFF00"/>
        </w:rPr>
        <w:t>是</w:t>
      </w:r>
      <w:r>
        <w:rPr>
          <w:rFonts w:ascii="宋体" w:eastAsia="宋体" w:hAnsi="宋体" w:cs="宋体"/>
          <w:shd w:val="clear" w:color="auto" w:fill="FFFF00"/>
        </w:rPr>
        <w:t>江董</w:t>
      </w:r>
      <w:r>
        <w:rPr>
          <w:rFonts w:ascii="宋体" w:eastAsia="宋体" w:hAnsi="宋体" w:cs="宋体"/>
          <w:shd w:val="clear" w:color="auto" w:fill="FFFF00"/>
        </w:rPr>
        <w:t>拍</w:t>
      </w:r>
      <w:r>
        <w:rPr>
          <w:rFonts w:ascii="宋体" w:eastAsia="宋体" w:hAnsi="宋体" w:cs="宋体"/>
          <w:shd w:val="clear" w:color="auto" w:fill="FFFF00"/>
        </w:rPr>
        <w:t>下来</w:t>
      </w:r>
      <w:r>
        <w:rPr>
          <w:rFonts w:ascii="宋体" w:eastAsia="宋体" w:hAnsi="宋体" w:cs="宋体"/>
          <w:shd w:val="clear" w:color="auto" w:fill="FFFF00"/>
        </w:rPr>
        <w:t>的，</w:t>
      </w:r>
      <w:r>
        <w:rPr>
          <w:rFonts w:ascii="宋体" w:eastAsia="宋体" w:hAnsi="宋体" w:cs="宋体"/>
        </w:rPr>
        <w:t>江董说你们别人说业务在天天对需求，说你们科技，然后你这又说人不足，然后这个时候又支撑不了，是江董在说这个事情，我们要全力支撑业务，行里面，然后毛总，因为毛总也是个执行者，然后他就会把这些信息同步给下面，然后</w:t>
      </w:r>
      <w:r>
        <w:rPr>
          <w:rFonts w:ascii="宋体" w:eastAsia="宋体" w:hAnsi="宋体" w:cs="宋体"/>
          <w:shd w:val="clear" w:color="auto" w:fill="FFFF00"/>
        </w:rPr>
        <w:t>宇</w:t>
      </w:r>
      <w:r>
        <w:rPr>
          <w:rFonts w:ascii="宋体" w:eastAsia="宋体" w:hAnsi="宋体" w:cs="宋体"/>
          <w:shd w:val="clear" w:color="auto" w:fill="FFFF00"/>
        </w:rPr>
        <w:t>哥</w:t>
      </w:r>
      <w:r>
        <w:rPr>
          <w:rFonts w:ascii="宋体" w:eastAsia="宋体" w:hAnsi="宋体" w:cs="宋体"/>
          <w:shd w:val="clear" w:color="auto" w:fill="FFFF00"/>
        </w:rPr>
        <w:t>也</w:t>
      </w:r>
      <w:r>
        <w:rPr>
          <w:rFonts w:ascii="宋体" w:eastAsia="宋体" w:hAnsi="宋体" w:cs="宋体"/>
          <w:shd w:val="clear" w:color="auto" w:fill="FFFF00"/>
        </w:rPr>
        <w:t>是</w:t>
      </w:r>
      <w:r>
        <w:rPr>
          <w:rFonts w:ascii="宋体" w:eastAsia="宋体" w:hAnsi="宋体" w:cs="宋体"/>
          <w:shd w:val="clear" w:color="auto" w:fill="FFFF00"/>
        </w:rPr>
        <w:t>个</w:t>
      </w:r>
      <w:r>
        <w:rPr>
          <w:rFonts w:ascii="宋体" w:eastAsia="宋体" w:hAnsi="宋体" w:cs="宋体"/>
          <w:shd w:val="clear" w:color="auto" w:fill="FFFF00"/>
        </w:rPr>
        <w:t>执行者，</w:t>
      </w:r>
      <w:r>
        <w:rPr>
          <w:rFonts w:ascii="宋体" w:eastAsia="宋体" w:hAnsi="宋体" w:cs="宋体"/>
        </w:rPr>
        <w:t>他到我这我也是执行者，</w:t>
      </w:r>
      <w:r>
        <w:rPr>
          <w:rFonts w:ascii="宋体" w:eastAsia="宋体" w:hAnsi="宋体" w:cs="宋体"/>
          <w:shd w:val="clear" w:color="auto" w:fill="FFFF00"/>
        </w:rPr>
        <w:t>宇</w:t>
      </w:r>
      <w:r>
        <w:rPr>
          <w:rFonts w:ascii="宋体" w:eastAsia="宋体" w:hAnsi="宋体" w:cs="宋体"/>
          <w:shd w:val="clear" w:color="auto" w:fill="FFFF00"/>
        </w:rPr>
        <w:t>哥</w:t>
      </w:r>
      <w:r>
        <w:rPr>
          <w:rFonts w:ascii="宋体" w:eastAsia="宋体" w:hAnsi="宋体" w:cs="宋体"/>
          <w:shd w:val="clear" w:color="auto" w:fill="FFFF00"/>
        </w:rPr>
        <w:t>他</w:t>
      </w:r>
      <w:r>
        <w:rPr>
          <w:rFonts w:ascii="宋体" w:eastAsia="宋体" w:hAnsi="宋体" w:cs="宋体"/>
          <w:shd w:val="clear" w:color="auto" w:fill="FFFF00"/>
        </w:rPr>
        <w:t>的</w:t>
      </w:r>
      <w:r>
        <w:rPr>
          <w:rFonts w:ascii="宋体" w:eastAsia="宋体" w:hAnsi="宋体" w:cs="宋体"/>
          <w:shd w:val="clear" w:color="auto" w:fill="FFFF00"/>
        </w:rPr>
        <w:t>方式</w:t>
      </w:r>
      <w:r>
        <w:rPr>
          <w:rFonts w:ascii="宋体" w:eastAsia="宋体" w:hAnsi="宋体" w:cs="宋体"/>
          <w:shd w:val="clear" w:color="auto" w:fill="FFFF00"/>
        </w:rPr>
        <w:t>他</w:t>
      </w:r>
      <w:r>
        <w:rPr>
          <w:rFonts w:ascii="宋体" w:eastAsia="宋体" w:hAnsi="宋体" w:cs="宋体"/>
          <w:shd w:val="clear" w:color="auto" w:fill="FFFF00"/>
        </w:rPr>
        <w:t>会</w:t>
      </w:r>
      <w:r>
        <w:rPr>
          <w:rFonts w:ascii="宋体" w:eastAsia="宋体" w:hAnsi="宋体" w:cs="宋体"/>
          <w:shd w:val="clear" w:color="auto" w:fill="FFFF00"/>
        </w:rPr>
        <w:t>来</w:t>
      </w:r>
      <w:r>
        <w:rPr>
          <w:rFonts w:ascii="宋体" w:eastAsia="宋体" w:hAnsi="宋体" w:cs="宋体"/>
          <w:shd w:val="clear" w:color="auto" w:fill="FFFF00"/>
        </w:rPr>
        <w:t>抽查，</w:t>
      </w:r>
      <w:r>
        <w:rPr>
          <w:rFonts w:ascii="宋体" w:eastAsia="宋体" w:hAnsi="宋体" w:cs="宋体"/>
          <w:shd w:val="clear" w:color="auto" w:fill="FFFF00"/>
        </w:rPr>
        <w:t>他</w:t>
      </w:r>
      <w:r>
        <w:rPr>
          <w:rFonts w:ascii="宋体" w:eastAsia="宋体" w:hAnsi="宋体" w:cs="宋体"/>
          <w:shd w:val="clear" w:color="auto" w:fill="FFFF00"/>
        </w:rPr>
        <w:t>昨天</w:t>
      </w:r>
      <w:r>
        <w:rPr>
          <w:rFonts w:ascii="宋体" w:eastAsia="宋体" w:hAnsi="宋体" w:cs="宋体"/>
          <w:shd w:val="clear" w:color="auto" w:fill="FFFF00"/>
        </w:rPr>
        <w:t>晚上</w:t>
      </w:r>
      <w:r>
        <w:rPr>
          <w:rFonts w:ascii="宋体" w:eastAsia="宋体" w:hAnsi="宋体" w:cs="宋体"/>
          <w:shd w:val="clear" w:color="auto" w:fill="FFFF00"/>
        </w:rPr>
        <w:t>是</w:t>
      </w:r>
      <w:r>
        <w:rPr>
          <w:rFonts w:ascii="宋体" w:eastAsia="宋体" w:hAnsi="宋体" w:cs="宋体"/>
          <w:shd w:val="clear" w:color="auto" w:fill="FFFF00"/>
        </w:rPr>
        <w:t>在</w:t>
      </w:r>
      <w:r>
        <w:rPr>
          <w:rFonts w:ascii="宋体" w:eastAsia="宋体" w:hAnsi="宋体" w:cs="宋体"/>
          <w:shd w:val="clear" w:color="auto" w:fill="FFFF00"/>
        </w:rPr>
        <w:t>抽查，</w:t>
      </w:r>
    </w:p>
    <w:p>
      <w:pPr>
        <w:spacing w:before="240" w:after="240"/>
        <w:rPr>
          <w:rFonts w:ascii="宋体" w:eastAsia="宋体" w:hAnsi="宋体" w:cs="宋体"/>
          <w:sz w:val="24"/>
          <w:szCs w:val="24"/>
        </w:rPr>
      </w:pPr>
      <w:r>
        <w:rPr>
          <w:rFonts w:ascii="宋体" w:eastAsia="宋体" w:hAnsi="宋体" w:cs="宋体"/>
        </w:rPr>
        <w:t>周建 05:11</w:t>
      </w:r>
      <w:r>
        <w:rPr>
          <w:rFonts w:ascii="宋体" w:eastAsia="宋体" w:hAnsi="宋体" w:cs="宋体"/>
        </w:rPr>
        <w:br/>
      </w:r>
      <w:r>
        <w:rPr>
          <w:rFonts w:ascii="宋体" w:eastAsia="宋体" w:hAnsi="宋体" w:cs="宋体"/>
        </w:rPr>
        <w:t>对他来说是抽查，对于我们来说常规。于是，所有的时候我们都要在这儿，我们要表现的我们好像很忙的样子，</w:t>
      </w:r>
    </w:p>
    <w:p>
      <w:pPr>
        <w:spacing w:before="240" w:after="240"/>
        <w:rPr>
          <w:rFonts w:ascii="宋体" w:eastAsia="宋体" w:hAnsi="宋体" w:cs="宋体"/>
          <w:sz w:val="24"/>
          <w:szCs w:val="24"/>
        </w:rPr>
      </w:pPr>
      <w:r>
        <w:rPr>
          <w:rFonts w:ascii="宋体" w:eastAsia="宋体" w:hAnsi="宋体" w:cs="宋体"/>
        </w:rPr>
        <w:t>陈灏 05:21</w:t>
      </w:r>
      <w:r>
        <w:rPr>
          <w:rFonts w:ascii="宋体" w:eastAsia="宋体" w:hAnsi="宋体" w:cs="宋体"/>
        </w:rPr>
        <w:br/>
      </w:r>
      <w:r>
        <w:rPr>
          <w:rFonts w:ascii="宋体" w:eastAsia="宋体" w:hAnsi="宋体" w:cs="宋体"/>
        </w:rPr>
        <w:t>不是让你们为了加班加点干坐着，后面我们有事情，只不过之前没有谈下来，你知道吗？</w:t>
      </w:r>
    </w:p>
    <w:p>
      <w:pPr>
        <w:spacing w:before="240" w:after="240"/>
        <w:rPr>
          <w:rFonts w:ascii="宋体" w:eastAsia="宋体" w:hAnsi="宋体" w:cs="宋体"/>
          <w:sz w:val="24"/>
          <w:szCs w:val="24"/>
        </w:rPr>
      </w:pPr>
      <w:r>
        <w:rPr>
          <w:rFonts w:ascii="宋体" w:eastAsia="宋体" w:hAnsi="宋体" w:cs="宋体"/>
        </w:rPr>
        <w:t>胡刚 05:27</w:t>
      </w:r>
      <w:r>
        <w:rPr>
          <w:rFonts w:ascii="宋体" w:eastAsia="宋体" w:hAnsi="宋体" w:cs="宋体"/>
        </w:rPr>
        <w:br/>
      </w:r>
      <w:r>
        <w:rPr>
          <w:rFonts w:ascii="宋体" w:eastAsia="宋体" w:hAnsi="宋体" w:cs="宋体"/>
        </w:rPr>
        <w:t>还有一个问题我想说，加班你如果说加班我们写代码有事情做，这个其实我觉得都能理解，因为大家之前做不完，这个可以理解。但还有一个尽量开会的时候讲究效率</w:t>
      </w:r>
    </w:p>
    <w:p>
      <w:pPr>
        <w:spacing w:before="240" w:after="240"/>
        <w:rPr>
          <w:rFonts w:ascii="宋体" w:eastAsia="宋体" w:hAnsi="宋体" w:cs="宋体"/>
          <w:sz w:val="24"/>
          <w:szCs w:val="24"/>
        </w:rPr>
      </w:pPr>
      <w:r>
        <w:rPr>
          <w:rFonts w:ascii="宋体" w:eastAsia="宋体" w:hAnsi="宋体" w:cs="宋体"/>
        </w:rPr>
        <w:t>马飞 05:41</w:t>
      </w:r>
      <w:r>
        <w:rPr>
          <w:rFonts w:ascii="宋体" w:eastAsia="宋体" w:hAnsi="宋体" w:cs="宋体"/>
        </w:rPr>
        <w:br/>
      </w:r>
      <w:r>
        <w:rPr>
          <w:rFonts w:ascii="宋体" w:eastAsia="宋体" w:hAnsi="宋体" w:cs="宋体"/>
        </w:rPr>
        <w:t>不会吧反正给我自己的感觉就是我从大前端过来或者从其他团队过来，我到车贷进来这么久，反正给我的感觉</w:t>
      </w:r>
      <w:r>
        <w:rPr>
          <w:rFonts w:ascii="宋体" w:eastAsia="宋体" w:hAnsi="宋体" w:cs="宋体"/>
          <w:shd w:val="clear" w:color="auto" w:fill="FFFF00"/>
        </w:rPr>
        <w:t>会</w:t>
      </w:r>
      <w:r>
        <w:rPr>
          <w:rFonts w:ascii="宋体" w:eastAsia="宋体" w:hAnsi="宋体" w:cs="宋体"/>
          <w:shd w:val="clear" w:color="auto" w:fill="FFFF00"/>
        </w:rPr>
        <w:t>比较</w:t>
      </w:r>
      <w:r>
        <w:rPr>
          <w:rFonts w:ascii="宋体" w:eastAsia="宋体" w:hAnsi="宋体" w:cs="宋体"/>
          <w:shd w:val="clear" w:color="auto" w:fill="FFFF00"/>
        </w:rPr>
        <w:t>多，</w:t>
      </w:r>
      <w:r>
        <w:rPr>
          <w:rFonts w:ascii="宋体" w:eastAsia="宋体" w:hAnsi="宋体" w:cs="宋体"/>
        </w:rPr>
        <w:t>别人也在说，我提一嘴。</w:t>
      </w:r>
    </w:p>
    <w:p>
      <w:pPr>
        <w:spacing w:before="240" w:after="240"/>
        <w:rPr>
          <w:rFonts w:ascii="宋体" w:eastAsia="宋体" w:hAnsi="宋体" w:cs="宋体"/>
          <w:sz w:val="24"/>
          <w:szCs w:val="24"/>
        </w:rPr>
      </w:pPr>
      <w:r>
        <w:rPr>
          <w:rFonts w:ascii="宋体" w:eastAsia="宋体" w:hAnsi="宋体" w:cs="宋体"/>
        </w:rPr>
        <w:t>胡刚 05:55</w:t>
      </w:r>
      <w:r>
        <w:rPr>
          <w:rFonts w:ascii="宋体" w:eastAsia="宋体" w:hAnsi="宋体" w:cs="宋体"/>
        </w:rPr>
        <w:br/>
      </w:r>
      <w:r>
        <w:rPr>
          <w:rFonts w:ascii="宋体" w:eastAsia="宋体" w:hAnsi="宋体" w:cs="宋体"/>
        </w:rPr>
        <w:t>效率不高，</w:t>
      </w:r>
    </w:p>
    <w:p>
      <w:pPr>
        <w:spacing w:before="240" w:after="240"/>
        <w:rPr>
          <w:rFonts w:ascii="宋体" w:eastAsia="宋体" w:hAnsi="宋体" w:cs="宋体"/>
          <w:sz w:val="24"/>
          <w:szCs w:val="24"/>
        </w:rPr>
      </w:pPr>
      <w:r>
        <w:rPr>
          <w:rFonts w:ascii="宋体" w:eastAsia="宋体" w:hAnsi="宋体" w:cs="宋体"/>
        </w:rPr>
        <w:t>马飞 05:56</w:t>
      </w:r>
      <w:r>
        <w:rPr>
          <w:rFonts w:ascii="宋体" w:eastAsia="宋体" w:hAnsi="宋体" w:cs="宋体"/>
        </w:rPr>
        <w:br/>
      </w:r>
      <w:r>
        <w:rPr>
          <w:rFonts w:ascii="宋体" w:eastAsia="宋体" w:hAnsi="宋体" w:cs="宋体"/>
        </w:rPr>
        <w:t>对，然后这是第一点，然后我觉得这个时间最好还是...也不说我说了怎么样，我是提意见，这个东西时间自己手里面确实安排不过来了，该加班加班对吧？该安排时间是吧？耗到11:00 ，12:00，我觉得大家可能都没什么怨言，确实该赶就赶是吧？然后我觉得如果</w:t>
      </w:r>
      <w:r>
        <w:rPr>
          <w:rFonts w:ascii="宋体" w:eastAsia="宋体" w:hAnsi="宋体" w:cs="宋体"/>
          <w:shd w:val="clear" w:color="auto" w:fill="FFFF00"/>
        </w:rPr>
        <w:t>你</w:t>
      </w:r>
      <w:r>
        <w:rPr>
          <w:rFonts w:ascii="宋体" w:eastAsia="宋体" w:hAnsi="宋体" w:cs="宋体"/>
          <w:shd w:val="clear" w:color="auto" w:fill="FFFF00"/>
        </w:rPr>
        <w:t>强行</w:t>
      </w:r>
      <w:r>
        <w:rPr>
          <w:rFonts w:ascii="宋体" w:eastAsia="宋体" w:hAnsi="宋体" w:cs="宋体"/>
          <w:shd w:val="clear" w:color="auto" w:fill="FFFF00"/>
        </w:rPr>
        <w:t>去...这个</w:t>
      </w:r>
      <w:r>
        <w:rPr>
          <w:rFonts w:ascii="宋体" w:eastAsia="宋体" w:hAnsi="宋体" w:cs="宋体"/>
        </w:rPr>
        <w:t>看，</w:t>
      </w:r>
      <w:r>
        <w:rPr>
          <w:rFonts w:ascii="宋体" w:eastAsia="宋体" w:hAnsi="宋体" w:cs="宋体"/>
          <w:shd w:val="clear" w:color="auto" w:fill="FFFF00"/>
        </w:rPr>
        <w:t>确实</w:t>
      </w:r>
      <w:r>
        <w:rPr>
          <w:rFonts w:ascii="宋体" w:eastAsia="宋体" w:hAnsi="宋体" w:cs="宋体"/>
          <w:shd w:val="clear" w:color="auto" w:fill="FFFF00"/>
        </w:rPr>
        <w:t>又是</w:t>
      </w:r>
      <w:r>
        <w:rPr>
          <w:rFonts w:ascii="宋体" w:eastAsia="宋体" w:hAnsi="宋体" w:cs="宋体"/>
          <w:shd w:val="clear" w:color="auto" w:fill="FFFF00"/>
        </w:rPr>
        <w:t>大</w:t>
      </w:r>
      <w:r>
        <w:rPr>
          <w:rFonts w:ascii="宋体" w:eastAsia="宋体" w:hAnsi="宋体" w:cs="宋体"/>
          <w:shd w:val="clear" w:color="auto" w:fill="FFFF00"/>
        </w:rPr>
        <w:t>领导</w:t>
      </w:r>
      <w:r>
        <w:rPr>
          <w:rFonts w:ascii="宋体" w:eastAsia="宋体" w:hAnsi="宋体" w:cs="宋体"/>
          <w:shd w:val="clear" w:color="auto" w:fill="FFFF00"/>
        </w:rPr>
        <w:t>说</w:t>
      </w:r>
      <w:r>
        <w:rPr>
          <w:rFonts w:ascii="宋体" w:eastAsia="宋体" w:hAnsi="宋体" w:cs="宋体"/>
          <w:shd w:val="clear" w:color="auto" w:fill="FFFF00"/>
        </w:rPr>
        <w:t>的，</w:t>
      </w:r>
      <w:r>
        <w:rPr>
          <w:rFonts w:ascii="宋体" w:eastAsia="宋体" w:hAnsi="宋体" w:cs="宋体"/>
        </w:rPr>
        <w:t>我觉得还是综合一点，站在我们可能下面的开发者来说，我手里面的活确实有活要做，就做安排不过来。</w:t>
      </w:r>
    </w:p>
    <w:p>
      <w:pPr>
        <w:spacing w:before="240" w:after="240"/>
        <w:rPr>
          <w:rFonts w:ascii="宋体" w:eastAsia="宋体" w:hAnsi="宋体" w:cs="宋体"/>
          <w:sz w:val="24"/>
          <w:szCs w:val="24"/>
        </w:rPr>
      </w:pPr>
      <w:r>
        <w:rPr>
          <w:rFonts w:ascii="宋体" w:eastAsia="宋体" w:hAnsi="宋体" w:cs="宋体"/>
        </w:rPr>
        <w:t>胡刚 06:33</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周建 06:34</w:t>
      </w:r>
      <w:r>
        <w:rPr>
          <w:rFonts w:ascii="宋体" w:eastAsia="宋体" w:hAnsi="宋体" w:cs="宋体"/>
        </w:rPr>
        <w:br/>
      </w:r>
      <w:r>
        <w:rPr>
          <w:rFonts w:ascii="宋体" w:eastAsia="宋体" w:hAnsi="宋体" w:cs="宋体"/>
        </w:rPr>
        <w:t>我觉得灏哥你说你是执行者也没问题，但是说实话还是你没有站到我们的角度看问题，</w:t>
      </w:r>
    </w:p>
    <w:p>
      <w:pPr>
        <w:spacing w:before="240" w:after="240"/>
        <w:rPr>
          <w:rFonts w:ascii="宋体" w:eastAsia="宋体" w:hAnsi="宋体" w:cs="宋体"/>
          <w:sz w:val="24"/>
          <w:szCs w:val="24"/>
        </w:rPr>
      </w:pPr>
      <w:r>
        <w:rPr>
          <w:rFonts w:ascii="宋体" w:eastAsia="宋体" w:hAnsi="宋体" w:cs="宋体"/>
        </w:rPr>
        <w:t>陈灏 06:45</w:t>
      </w:r>
      <w:r>
        <w:rPr>
          <w:rFonts w:ascii="宋体" w:eastAsia="宋体" w:hAnsi="宋体" w:cs="宋体"/>
        </w:rPr>
        <w:br/>
      </w:r>
      <w:r>
        <w:rPr>
          <w:rFonts w:ascii="宋体" w:eastAsia="宋体" w:hAnsi="宋体" w:cs="宋体"/>
        </w:rPr>
        <w:t>不是这个事情我来说一下，我不会站在你们的角度，因为我是站在公司角度说这个事情。</w:t>
      </w:r>
    </w:p>
    <w:p>
      <w:pPr>
        <w:spacing w:before="240" w:after="240"/>
        <w:rPr>
          <w:rFonts w:ascii="宋体" w:eastAsia="宋体" w:hAnsi="宋体" w:cs="宋体"/>
          <w:sz w:val="24"/>
          <w:szCs w:val="24"/>
        </w:rPr>
      </w:pPr>
      <w:r>
        <w:rPr>
          <w:rFonts w:ascii="宋体" w:eastAsia="宋体" w:hAnsi="宋体" w:cs="宋体"/>
        </w:rPr>
        <w:t>周建 06:50</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胡刚 06:51</w:t>
      </w:r>
      <w:r>
        <w:rPr>
          <w:rFonts w:ascii="宋体" w:eastAsia="宋体" w:hAnsi="宋体" w:cs="宋体"/>
        </w:rPr>
        <w:br/>
      </w:r>
      <w:r>
        <w:rPr>
          <w:rFonts w:ascii="宋体" w:eastAsia="宋体" w:hAnsi="宋体" w:cs="宋体"/>
        </w:rPr>
        <w:t>没有，我就说我们需求，</w:t>
      </w:r>
    </w:p>
    <w:p>
      <w:pPr>
        <w:spacing w:before="240" w:after="240"/>
        <w:rPr>
          <w:rFonts w:ascii="宋体" w:eastAsia="宋体" w:hAnsi="宋体" w:cs="宋体"/>
          <w:sz w:val="24"/>
          <w:szCs w:val="24"/>
        </w:rPr>
      </w:pPr>
      <w:r>
        <w:rPr>
          <w:rFonts w:ascii="宋体" w:eastAsia="宋体" w:hAnsi="宋体" w:cs="宋体"/>
        </w:rPr>
        <w:t>陈灏 06:53</w:t>
      </w:r>
      <w:r>
        <w:rPr>
          <w:rFonts w:ascii="宋体" w:eastAsia="宋体" w:hAnsi="宋体" w:cs="宋体"/>
        </w:rPr>
        <w:br/>
      </w:r>
      <w:r>
        <w:rPr>
          <w:rFonts w:ascii="宋体" w:eastAsia="宋体" w:hAnsi="宋体" w:cs="宋体"/>
        </w:rPr>
        <w:t>而且你不仅是在这里做，你换了其他空间，各行各业都是这样，而且都要赶需求，可能我说的顺序不对或者是怎么样，其实本来我这么说你们可能好理解的，现在业务自己我们得全力支撑他们，这个理解，然后造成了一个结果，就造成了就是因为因为自己他们赶紧要上需求，我们就得赶紧把它怼上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其实是这么个逻辑，他造成结果，那你肯定平时晚上得多干一会儿，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然后可能我直接跟你们说加班，因为我</w:t>
      </w:r>
    </w:p>
    <w:p>
      <w:pPr>
        <w:spacing w:before="240" w:after="240"/>
        <w:rPr>
          <w:rFonts w:ascii="宋体" w:eastAsia="宋体" w:hAnsi="宋体" w:cs="宋体"/>
          <w:sz w:val="24"/>
          <w:szCs w:val="24"/>
        </w:rPr>
      </w:pPr>
      <w:r>
        <w:rPr>
          <w:rFonts w:ascii="宋体" w:eastAsia="宋体" w:hAnsi="宋体" w:cs="宋体"/>
        </w:rPr>
        <w:t>周建 07:29</w:t>
      </w:r>
      <w:r>
        <w:rPr>
          <w:rFonts w:ascii="宋体" w:eastAsia="宋体" w:hAnsi="宋体" w:cs="宋体"/>
        </w:rPr>
        <w:br/>
      </w:r>
      <w:r>
        <w:rPr>
          <w:rFonts w:ascii="宋体" w:eastAsia="宋体" w:hAnsi="宋体" w:cs="宋体"/>
        </w:rPr>
        <w:t>那不应该要求每天8点以后，你懂我意思吗？那不应该要求每天8点以后，就是说有业务的时候我们就忙，该忙的忙，我们该加班的加班对不对？做不完你加班到9点，加班到10点无所谓，</w:t>
      </w:r>
      <w:r>
        <w:rPr>
          <w:rFonts w:ascii="宋体" w:eastAsia="宋体" w:hAnsi="宋体" w:cs="宋体"/>
          <w:shd w:val="clear" w:color="auto" w:fill="FFFF00"/>
        </w:rPr>
        <w:t>但是</w:t>
      </w:r>
      <w:r>
        <w:rPr>
          <w:rFonts w:ascii="宋体" w:eastAsia="宋体" w:hAnsi="宋体" w:cs="宋体"/>
          <w:shd w:val="clear" w:color="auto" w:fill="FFFF00"/>
        </w:rPr>
        <w:t>你</w:t>
      </w:r>
      <w:r>
        <w:rPr>
          <w:rFonts w:ascii="宋体" w:eastAsia="宋体" w:hAnsi="宋体" w:cs="宋体"/>
          <w:shd w:val="clear" w:color="auto" w:fill="FFFF00"/>
        </w:rPr>
        <w:t>做完</w:t>
      </w:r>
      <w:r>
        <w:rPr>
          <w:rFonts w:ascii="宋体" w:eastAsia="宋体" w:hAnsi="宋体" w:cs="宋体"/>
          <w:shd w:val="clear" w:color="auto" w:fill="FFFF00"/>
        </w:rPr>
        <w:t>了</w:t>
      </w:r>
      <w:r>
        <w:rPr>
          <w:rFonts w:ascii="宋体" w:eastAsia="宋体" w:hAnsi="宋体" w:cs="宋体"/>
          <w:shd w:val="clear" w:color="auto" w:fill="FFFF00"/>
        </w:rPr>
        <w:t>就</w:t>
      </w:r>
      <w:r>
        <w:rPr>
          <w:rFonts w:ascii="宋体" w:eastAsia="宋体" w:hAnsi="宋体" w:cs="宋体"/>
          <w:shd w:val="clear" w:color="auto" w:fill="FFFF00"/>
        </w:rPr>
        <w:t>不能</w:t>
      </w:r>
      <w:r>
        <w:rPr>
          <w:rFonts w:ascii="宋体" w:eastAsia="宋体" w:hAnsi="宋体" w:cs="宋体"/>
          <w:shd w:val="clear" w:color="auto" w:fill="FFFF00"/>
        </w:rPr>
        <w:t>说</w:t>
      </w:r>
      <w:r>
        <w:rPr>
          <w:rFonts w:ascii="宋体" w:eastAsia="宋体" w:hAnsi="宋体" w:cs="宋体"/>
          <w:shd w:val="clear" w:color="auto" w:fill="FFFF00"/>
        </w:rPr>
        <w:t>我</w:t>
      </w:r>
      <w:r>
        <w:rPr>
          <w:rFonts w:ascii="宋体" w:eastAsia="宋体" w:hAnsi="宋体" w:cs="宋体"/>
          <w:shd w:val="clear" w:color="auto" w:fill="FFFF00"/>
        </w:rPr>
        <w:t>为</w:t>
      </w:r>
      <w:r>
        <w:rPr>
          <w:rFonts w:ascii="宋体" w:eastAsia="宋体" w:hAnsi="宋体" w:cs="宋体"/>
          <w:shd w:val="clear" w:color="auto" w:fill="FFFF00"/>
        </w:rPr>
        <w:t>了</w:t>
      </w:r>
      <w:r>
        <w:rPr>
          <w:rFonts w:ascii="宋体" w:eastAsia="宋体" w:hAnsi="宋体" w:cs="宋体"/>
          <w:shd w:val="clear" w:color="auto" w:fill="FFFF00"/>
        </w:rPr>
        <w:t>我</w:t>
      </w:r>
      <w:r>
        <w:rPr>
          <w:rFonts w:ascii="宋体" w:eastAsia="宋体" w:hAnsi="宋体" w:cs="宋体"/>
          <w:shd w:val="clear" w:color="auto" w:fill="FFFF00"/>
        </w:rPr>
        <w:t>不管</w:t>
      </w:r>
      <w:r>
        <w:rPr>
          <w:rFonts w:ascii="宋体" w:eastAsia="宋体" w:hAnsi="宋体" w:cs="宋体"/>
          <w:shd w:val="clear" w:color="auto" w:fill="FFFF00"/>
        </w:rPr>
        <w:t>是</w:t>
      </w:r>
      <w:r>
        <w:rPr>
          <w:rFonts w:ascii="宋体" w:eastAsia="宋体" w:hAnsi="宋体" w:cs="宋体"/>
          <w:shd w:val="clear" w:color="auto" w:fill="FFFF00"/>
        </w:rPr>
        <w:t>为了</w:t>
      </w:r>
      <w:r>
        <w:rPr>
          <w:rFonts w:ascii="宋体" w:eastAsia="宋体" w:hAnsi="宋体" w:cs="宋体"/>
          <w:shd w:val="clear" w:color="auto" w:fill="FFFF00"/>
        </w:rPr>
        <w:t>谁</w:t>
      </w:r>
      <w:r>
        <w:rPr>
          <w:rFonts w:ascii="宋体" w:eastAsia="宋体" w:hAnsi="宋体" w:cs="宋体"/>
          <w:shd w:val="clear" w:color="auto" w:fill="FFFF00"/>
        </w:rPr>
        <w:t>来</w:t>
      </w:r>
      <w:r>
        <w:rPr>
          <w:rFonts w:ascii="宋体" w:eastAsia="宋体" w:hAnsi="宋体" w:cs="宋体"/>
          <w:shd w:val="clear" w:color="auto" w:fill="FFFF00"/>
        </w:rPr>
        <w:t>看，那</w:t>
      </w:r>
      <w:r>
        <w:rPr>
          <w:rFonts w:ascii="宋体" w:eastAsia="宋体" w:hAnsi="宋体" w:cs="宋体"/>
          <w:shd w:val="clear" w:color="auto" w:fill="FFFF00"/>
        </w:rPr>
        <w:t>我们</w:t>
      </w:r>
      <w:r>
        <w:rPr>
          <w:rFonts w:ascii="宋体" w:eastAsia="宋体" w:hAnsi="宋体" w:cs="宋体"/>
          <w:shd w:val="clear" w:color="auto" w:fill="FFFF00"/>
        </w:rPr>
        <w:t>该</w:t>
      </w:r>
      <w:r>
        <w:rPr>
          <w:rFonts w:ascii="宋体" w:eastAsia="宋体" w:hAnsi="宋体" w:cs="宋体"/>
          <w:shd w:val="clear" w:color="auto" w:fill="FFFF00"/>
        </w:rPr>
        <w:t>休息</w:t>
      </w:r>
      <w:r>
        <w:rPr>
          <w:rFonts w:ascii="宋体" w:eastAsia="宋体" w:hAnsi="宋体" w:cs="宋体"/>
          <w:shd w:val="clear" w:color="auto" w:fill="FFFF00"/>
        </w:rPr>
        <w:t>的</w:t>
      </w:r>
      <w:r>
        <w:rPr>
          <w:rFonts w:ascii="宋体" w:eastAsia="宋体" w:hAnsi="宋体" w:cs="宋体"/>
          <w:shd w:val="clear" w:color="auto" w:fill="FFFF00"/>
        </w:rPr>
        <w:t>休息，</w:t>
      </w:r>
      <w:r>
        <w:rPr>
          <w:rFonts w:ascii="宋体" w:eastAsia="宋体" w:hAnsi="宋体" w:cs="宋体"/>
          <w:shd w:val="clear" w:color="auto" w:fill="FFFF00"/>
        </w:rPr>
        <w:t>大家</w:t>
      </w:r>
      <w:r>
        <w:rPr>
          <w:rFonts w:ascii="宋体" w:eastAsia="宋体" w:hAnsi="宋体" w:cs="宋体"/>
          <w:shd w:val="clear" w:color="auto" w:fill="FFFF00"/>
        </w:rPr>
        <w:t>都</w:t>
      </w:r>
      <w:r>
        <w:rPr>
          <w:rFonts w:ascii="宋体" w:eastAsia="宋体" w:hAnsi="宋体" w:cs="宋体"/>
          <w:shd w:val="clear" w:color="auto" w:fill="FFFF00"/>
        </w:rPr>
        <w:t>有</w:t>
      </w:r>
      <w:r>
        <w:rPr>
          <w:rFonts w:ascii="宋体" w:eastAsia="宋体" w:hAnsi="宋体" w:cs="宋体"/>
          <w:shd w:val="clear" w:color="auto" w:fill="FFFF00"/>
        </w:rPr>
        <w:t>自己</w:t>
      </w:r>
      <w:r>
        <w:rPr>
          <w:rFonts w:ascii="宋体" w:eastAsia="宋体" w:hAnsi="宋体" w:cs="宋体"/>
          <w:shd w:val="clear" w:color="auto" w:fill="FFFF00"/>
        </w:rPr>
        <w:t>的</w:t>
      </w:r>
      <w:r>
        <w:rPr>
          <w:rFonts w:ascii="宋体" w:eastAsia="宋体" w:hAnsi="宋体" w:cs="宋体"/>
          <w:shd w:val="clear" w:color="auto" w:fill="FFFF00"/>
        </w:rPr>
        <w:t>生活，</w:t>
      </w:r>
      <w:r>
        <w:rPr>
          <w:rFonts w:ascii="宋体" w:eastAsia="宋体" w:hAnsi="宋体" w:cs="宋体"/>
        </w:rPr>
        <w:t>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合理安排工作节奏。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领导下来看到你加班的时候，他也没多说一句，这小伙子现在都还在，全公司都走了，他还在那儿他也没这么说对不对？</w:t>
      </w:r>
    </w:p>
    <w:p>
      <w:pPr>
        <w:spacing w:before="240" w:after="240"/>
        <w:rPr>
          <w:rFonts w:ascii="宋体" w:eastAsia="宋体" w:hAnsi="宋体" w:cs="宋体"/>
          <w:sz w:val="24"/>
          <w:szCs w:val="24"/>
        </w:rPr>
      </w:pPr>
      <w:r>
        <w:rPr>
          <w:rFonts w:ascii="宋体" w:eastAsia="宋体" w:hAnsi="宋体" w:cs="宋体"/>
        </w:rPr>
        <w:t>胡刚 08:13</w:t>
      </w:r>
      <w:r>
        <w:rPr>
          <w:rFonts w:ascii="宋体" w:eastAsia="宋体" w:hAnsi="宋体" w:cs="宋体"/>
        </w:rPr>
        <w:br/>
      </w:r>
      <w:r>
        <w:rPr>
          <w:rFonts w:ascii="宋体" w:eastAsia="宋体" w:hAnsi="宋体" w:cs="宋体"/>
        </w:rPr>
        <w:t>我的意思就是开发的话支持是可以的，就是说正是因为说比如说我们现在业务吃紧，我们需要支持，那么我们就应该就是有一种更合理的机制或者说制度来支持应对这种情况，对吧？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会议的时间还有会议的质量，大家提高一下，有话就说话，有事就说事，不要发散，两下整完。大家该忙什么忙什么，比如说假如说，我们这段时间项目真的忙的时候，大家不知道一天到了打假如说我们8点，其实可能大家的时候在想的是</w:t>
      </w:r>
      <w:r>
        <w:rPr>
          <w:rFonts w:ascii="宋体" w:eastAsia="宋体" w:hAnsi="宋体" w:cs="宋体"/>
          <w:shd w:val="clear" w:color="auto" w:fill="FFFF00"/>
        </w:rPr>
        <w:t>加班</w:t>
      </w:r>
      <w:r>
        <w:rPr>
          <w:rFonts w:ascii="宋体" w:eastAsia="宋体" w:hAnsi="宋体" w:cs="宋体"/>
          <w:shd w:val="clear" w:color="auto" w:fill="FFFF00"/>
        </w:rPr>
        <w:t>的</w:t>
      </w:r>
      <w:r>
        <w:rPr>
          <w:rFonts w:ascii="宋体" w:eastAsia="宋体" w:hAnsi="宋体" w:cs="宋体"/>
          <w:shd w:val="clear" w:color="auto" w:fill="FFFF00"/>
        </w:rPr>
        <w:t>时候</w:t>
      </w:r>
      <w:r>
        <w:rPr>
          <w:rFonts w:ascii="宋体" w:eastAsia="宋体" w:hAnsi="宋体" w:cs="宋体"/>
          <w:shd w:val="clear" w:color="auto" w:fill="FFFF00"/>
        </w:rPr>
        <w:t>写</w:t>
      </w:r>
      <w:r>
        <w:rPr>
          <w:rFonts w:ascii="宋体" w:eastAsia="宋体" w:hAnsi="宋体" w:cs="宋体"/>
          <w:shd w:val="clear" w:color="auto" w:fill="FFFF00"/>
        </w:rPr>
        <w:t>多</w:t>
      </w:r>
      <w:r>
        <w:rPr>
          <w:rFonts w:ascii="宋体" w:eastAsia="宋体" w:hAnsi="宋体" w:cs="宋体"/>
          <w:shd w:val="clear" w:color="auto" w:fill="FFFF00"/>
        </w:rPr>
        <w:t>写</w:t>
      </w:r>
      <w:r>
        <w:rPr>
          <w:rFonts w:ascii="宋体" w:eastAsia="宋体" w:hAnsi="宋体" w:cs="宋体"/>
          <w:shd w:val="clear" w:color="auto" w:fill="FFFF00"/>
        </w:rPr>
        <w:t>点</w:t>
      </w:r>
      <w:r>
        <w:rPr>
          <w:rFonts w:ascii="宋体" w:eastAsia="宋体" w:hAnsi="宋体" w:cs="宋体"/>
          <w:shd w:val="clear" w:color="auto" w:fill="FFFF00"/>
        </w:rPr>
        <w:t>代码，</w:t>
      </w:r>
      <w:r>
        <w:rPr>
          <w:rFonts w:ascii="宋体" w:eastAsia="宋体" w:hAnsi="宋体" w:cs="宋体"/>
          <w:shd w:val="clear" w:color="auto" w:fill="FFFF00"/>
        </w:rPr>
        <w:t>不要</w:t>
      </w:r>
      <w:r>
        <w:rPr>
          <w:rFonts w:ascii="宋体" w:eastAsia="宋体" w:hAnsi="宋体" w:cs="宋体"/>
          <w:shd w:val="clear" w:color="auto" w:fill="FFFF00"/>
        </w:rPr>
        <w:t>到</w:t>
      </w:r>
      <w:r>
        <w:rPr>
          <w:rFonts w:ascii="宋体" w:eastAsia="宋体" w:hAnsi="宋体" w:cs="宋体"/>
          <w:shd w:val="clear" w:color="auto" w:fill="FFFF00"/>
        </w:rPr>
        <w:t>时候</w:t>
      </w:r>
      <w:r>
        <w:rPr>
          <w:rFonts w:ascii="宋体" w:eastAsia="宋体" w:hAnsi="宋体" w:cs="宋体"/>
          <w:shd w:val="clear" w:color="auto" w:fill="FFFF00"/>
        </w:rPr>
        <w:t>又</w:t>
      </w:r>
      <w:r>
        <w:rPr>
          <w:rFonts w:ascii="宋体" w:eastAsia="宋体" w:hAnsi="宋体" w:cs="宋体"/>
          <w:shd w:val="clear" w:color="auto" w:fill="FFFF00"/>
        </w:rPr>
        <w:t>说</w:t>
      </w:r>
      <w:r>
        <w:rPr>
          <w:rFonts w:ascii="宋体" w:eastAsia="宋体" w:hAnsi="宋体" w:cs="宋体"/>
          <w:shd w:val="clear" w:color="auto" w:fill="FFFF00"/>
        </w:rPr>
        <w:t>我们</w:t>
      </w:r>
      <w:r>
        <w:rPr>
          <w:rFonts w:ascii="宋体" w:eastAsia="宋体" w:hAnsi="宋体" w:cs="宋体"/>
          <w:shd w:val="clear" w:color="auto" w:fill="FFFF00"/>
        </w:rPr>
        <w:t>大家</w:t>
      </w:r>
      <w:r>
        <w:rPr>
          <w:rFonts w:ascii="宋体" w:eastAsia="宋体" w:hAnsi="宋体" w:cs="宋体"/>
          <w:shd w:val="clear" w:color="auto" w:fill="FFFF00"/>
        </w:rPr>
        <w:t>弄</w:t>
      </w:r>
      <w:r>
        <w:rPr>
          <w:rFonts w:ascii="宋体" w:eastAsia="宋体" w:hAnsi="宋体" w:cs="宋体"/>
          <w:shd w:val="clear" w:color="auto" w:fill="FFFF00"/>
        </w:rPr>
        <w:t>个</w:t>
      </w:r>
      <w:r>
        <w:rPr>
          <w:rFonts w:ascii="宋体" w:eastAsia="宋体" w:hAnsi="宋体" w:cs="宋体"/>
          <w:shd w:val="clear" w:color="auto" w:fill="FFFF00"/>
        </w:rPr>
        <w:t>会</w:t>
      </w:r>
      <w:r>
        <w:rPr>
          <w:rFonts w:ascii="宋体" w:eastAsia="宋体" w:hAnsi="宋体" w:cs="宋体"/>
          <w:shd w:val="clear" w:color="auto" w:fill="FFFF00"/>
        </w:rPr>
        <w:t>来，</w:t>
      </w:r>
      <w:r>
        <w:rPr>
          <w:rFonts w:ascii="宋体" w:eastAsia="宋体" w:hAnsi="宋体" w:cs="宋体"/>
          <w:shd w:val="clear" w:color="auto" w:fill="FFFF00"/>
        </w:rPr>
        <w:t>一</w:t>
      </w:r>
      <w:r>
        <w:rPr>
          <w:rFonts w:ascii="宋体" w:eastAsia="宋体" w:hAnsi="宋体" w:cs="宋体"/>
          <w:shd w:val="clear" w:color="auto" w:fill="FFFF00"/>
        </w:rPr>
        <w:t>天</w:t>
      </w:r>
      <w:r>
        <w:rPr>
          <w:rFonts w:ascii="宋体" w:eastAsia="宋体" w:hAnsi="宋体" w:cs="宋体"/>
          <w:shd w:val="clear" w:color="auto" w:fill="FFFF00"/>
        </w:rPr>
        <w:t>搞</w:t>
      </w:r>
      <w:r>
        <w:rPr>
          <w:rFonts w:ascii="宋体" w:eastAsia="宋体" w:hAnsi="宋体" w:cs="宋体"/>
          <w:shd w:val="clear" w:color="auto" w:fill="FFFF00"/>
        </w:rPr>
        <w:t>又</w:t>
      </w:r>
      <w:r>
        <w:rPr>
          <w:rFonts w:ascii="宋体" w:eastAsia="宋体" w:hAnsi="宋体" w:cs="宋体"/>
          <w:shd w:val="clear" w:color="auto" w:fill="FFFF00"/>
        </w:rPr>
        <w:t>开</w:t>
      </w:r>
      <w:r>
        <w:rPr>
          <w:rFonts w:ascii="宋体" w:eastAsia="宋体" w:hAnsi="宋体" w:cs="宋体"/>
          <w:shd w:val="clear" w:color="auto" w:fill="FFFF00"/>
        </w:rPr>
        <w:t>一下</w:t>
      </w:r>
      <w:r>
        <w:rPr>
          <w:rFonts w:ascii="宋体" w:eastAsia="宋体" w:hAnsi="宋体" w:cs="宋体"/>
          <w:shd w:val="clear" w:color="auto" w:fill="FFFF00"/>
        </w:rPr>
        <w:t>又</w:t>
      </w:r>
      <w:r>
        <w:rPr>
          <w:rFonts w:ascii="宋体" w:eastAsia="宋体" w:hAnsi="宋体" w:cs="宋体"/>
          <w:shd w:val="clear" w:color="auto" w:fill="FFFF00"/>
        </w:rPr>
        <w:t>搞到</w:t>
      </w:r>
      <w:r>
        <w:rPr>
          <w:rFonts w:ascii="宋体" w:eastAsia="宋体" w:hAnsi="宋体" w:cs="宋体"/>
          <w:shd w:val="clear" w:color="auto" w:fill="FFFF00"/>
        </w:rPr>
        <w:t>晚上，</w:t>
      </w:r>
      <w:r>
        <w:rPr>
          <w:rFonts w:ascii="宋体" w:eastAsia="宋体" w:hAnsi="宋体" w:cs="宋体"/>
        </w:rPr>
        <w:t>实际上你正儿八经去编码的时间不多，然后开会去了，</w:t>
      </w:r>
    </w:p>
    <w:p>
      <w:pPr>
        <w:spacing w:before="240" w:after="240"/>
        <w:rPr>
          <w:rFonts w:ascii="宋体" w:eastAsia="宋体" w:hAnsi="宋体" w:cs="宋体"/>
          <w:sz w:val="24"/>
          <w:szCs w:val="24"/>
        </w:rPr>
      </w:pPr>
      <w:r>
        <w:rPr>
          <w:rFonts w:ascii="宋体" w:eastAsia="宋体" w:hAnsi="宋体" w:cs="宋体"/>
        </w:rPr>
        <w:t>陈灏 09:04</w:t>
      </w:r>
      <w:r>
        <w:rPr>
          <w:rFonts w:ascii="宋体" w:eastAsia="宋体" w:hAnsi="宋体" w:cs="宋体"/>
        </w:rPr>
        <w:br/>
      </w:r>
      <w:r>
        <w:rPr>
          <w:rFonts w:ascii="宋体" w:eastAsia="宋体" w:hAnsi="宋体" w:cs="宋体"/>
        </w:rPr>
        <w:t>这样我们先先说一下工作效率的问题，对吧？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就我们讨论一下。马飞提了，就是说我们现在会比较多，具体能够指一下是哪些会吗？</w:t>
      </w:r>
    </w:p>
    <w:p>
      <w:pPr>
        <w:spacing w:before="240" w:after="240"/>
        <w:rPr>
          <w:rFonts w:ascii="宋体" w:eastAsia="宋体" w:hAnsi="宋体" w:cs="宋体"/>
          <w:sz w:val="24"/>
          <w:szCs w:val="24"/>
        </w:rPr>
      </w:pPr>
      <w:r>
        <w:rPr>
          <w:rFonts w:ascii="宋体" w:eastAsia="宋体" w:hAnsi="宋体" w:cs="宋体"/>
        </w:rPr>
        <w:t>马飞 09:18</w:t>
      </w:r>
      <w:r>
        <w:rPr>
          <w:rFonts w:ascii="宋体" w:eastAsia="宋体" w:hAnsi="宋体" w:cs="宋体"/>
        </w:rPr>
        <w:br/>
      </w:r>
      <w:r>
        <w:rPr>
          <w:rFonts w:ascii="宋体" w:eastAsia="宋体" w:hAnsi="宋体" w:cs="宋体"/>
        </w:rPr>
        <w:t>其实我还好，因为我现在</w:t>
      </w:r>
    </w:p>
    <w:p>
      <w:pPr>
        <w:spacing w:before="240" w:after="240"/>
        <w:rPr>
          <w:rFonts w:ascii="宋体" w:eastAsia="宋体" w:hAnsi="宋体" w:cs="宋体"/>
          <w:sz w:val="24"/>
          <w:szCs w:val="24"/>
        </w:rPr>
      </w:pPr>
      <w:r>
        <w:rPr>
          <w:rFonts w:ascii="宋体" w:eastAsia="宋体" w:hAnsi="宋体" w:cs="宋体"/>
        </w:rPr>
        <w:t>陈灏 09:22</w:t>
      </w:r>
      <w:r>
        <w:rPr>
          <w:rFonts w:ascii="宋体" w:eastAsia="宋体" w:hAnsi="宋体" w:cs="宋体"/>
        </w:rPr>
        <w:br/>
      </w:r>
      <w:r>
        <w:rPr>
          <w:rFonts w:ascii="宋体" w:eastAsia="宋体" w:hAnsi="宋体" w:cs="宋体"/>
        </w:rPr>
        <w:t>或者其他同学也，大家说</w:t>
      </w:r>
    </w:p>
    <w:p>
      <w:pPr>
        <w:spacing w:before="240" w:after="240"/>
        <w:rPr>
          <w:rFonts w:ascii="宋体" w:eastAsia="宋体" w:hAnsi="宋体" w:cs="宋体"/>
          <w:sz w:val="24"/>
          <w:szCs w:val="24"/>
        </w:rPr>
      </w:pPr>
      <w:r>
        <w:rPr>
          <w:rFonts w:ascii="宋体" w:eastAsia="宋体" w:hAnsi="宋体" w:cs="宋体"/>
        </w:rPr>
        <w:t>马飞 09:23</w:t>
      </w:r>
      <w:r>
        <w:rPr>
          <w:rFonts w:ascii="宋体" w:eastAsia="宋体" w:hAnsi="宋体" w:cs="宋体"/>
        </w:rPr>
        <w:br/>
      </w:r>
      <w:r>
        <w:rPr>
          <w:rFonts w:ascii="宋体" w:eastAsia="宋体" w:hAnsi="宋体" w:cs="宋体"/>
        </w:rPr>
        <w:t>也有还好，其实是这样的，因为是我在大前端的时候，文昌市他是有这样的一个标准，能少开会尽量少开会，但是到必要的会一定开，但是说效率问题，然后到现在大前端也没出过什么大问题，当然可能是站在技术角度不一样，确实我觉得反正给我的感觉是有差有落差，感觉有时候会议比较多。</w:t>
      </w:r>
    </w:p>
    <w:p>
      <w:pPr>
        <w:spacing w:before="240" w:after="240"/>
        <w:rPr>
          <w:rFonts w:ascii="宋体" w:eastAsia="宋体" w:hAnsi="宋体" w:cs="宋体"/>
          <w:sz w:val="24"/>
          <w:szCs w:val="24"/>
        </w:rPr>
      </w:pPr>
      <w:r>
        <w:rPr>
          <w:rFonts w:ascii="宋体" w:eastAsia="宋体" w:hAnsi="宋体" w:cs="宋体"/>
        </w:rPr>
        <w:t>胡刚 09:54</w:t>
      </w:r>
      <w:r>
        <w:rPr>
          <w:rFonts w:ascii="宋体" w:eastAsia="宋体" w:hAnsi="宋体" w:cs="宋体"/>
        </w:rPr>
        <w:br/>
      </w:r>
      <w:r>
        <w:rPr>
          <w:rFonts w:ascii="宋体" w:eastAsia="宋体" w:hAnsi="宋体" w:cs="宋体"/>
        </w:rPr>
        <w:t>你像比如说以前开放平台鹏哥他也是，以前我们那种比如说要去统计项目进度，大家可能只需要去开个站会就可以了，10多分10分钟10多分钟大家说完早上来该干啥干啥，汇报一下自己的进度，要讲一下之前该计划做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好，我们今天自己计划每做什么东西说一下，然后今天你自己把这个计划该做要做完的东西做完了过后，你是你自己的事情了。然后就没有必要这样，</w:t>
      </w:r>
      <w:r>
        <w:rPr>
          <w:rFonts w:ascii="宋体" w:eastAsia="宋体" w:hAnsi="宋体" w:cs="宋体"/>
          <w:shd w:val="clear" w:color="auto" w:fill="FFFF00"/>
        </w:rPr>
        <w:t>像</w:t>
      </w:r>
      <w:r>
        <w:rPr>
          <w:rFonts w:ascii="宋体" w:eastAsia="宋体" w:hAnsi="宋体" w:cs="宋体"/>
          <w:shd w:val="clear" w:color="auto" w:fill="FFFF00"/>
        </w:rPr>
        <w:t>这种</w:t>
      </w:r>
      <w:r>
        <w:rPr>
          <w:rFonts w:ascii="宋体" w:eastAsia="宋体" w:hAnsi="宋体" w:cs="宋体"/>
          <w:shd w:val="clear" w:color="auto" w:fill="FFFF00"/>
        </w:rPr>
        <w:t>单独</w:t>
      </w:r>
      <w:r>
        <w:rPr>
          <w:rFonts w:ascii="宋体" w:eastAsia="宋体" w:hAnsi="宋体" w:cs="宋体"/>
          <w:shd w:val="clear" w:color="auto" w:fill="FFFF00"/>
        </w:rPr>
        <w:t>再</w:t>
      </w:r>
      <w:r>
        <w:rPr>
          <w:rFonts w:ascii="宋体" w:eastAsia="宋体" w:hAnsi="宋体" w:cs="宋体"/>
          <w:shd w:val="clear" w:color="auto" w:fill="FFFF00"/>
        </w:rPr>
        <w:t>拉</w:t>
      </w:r>
      <w:r>
        <w:rPr>
          <w:rFonts w:ascii="宋体" w:eastAsia="宋体" w:hAnsi="宋体" w:cs="宋体"/>
          <w:shd w:val="clear" w:color="auto" w:fill="FFFF00"/>
        </w:rPr>
        <w:t>个</w:t>
      </w:r>
      <w:r>
        <w:rPr>
          <w:rFonts w:ascii="宋体" w:eastAsia="宋体" w:hAnsi="宋体" w:cs="宋体"/>
          <w:shd w:val="clear" w:color="auto" w:fill="FFFF00"/>
        </w:rPr>
        <w:t>会，</w:t>
      </w:r>
      <w:r>
        <w:rPr>
          <w:rFonts w:ascii="宋体" w:eastAsia="宋体" w:hAnsi="宋体" w:cs="宋体"/>
          <w:shd w:val="clear" w:color="auto" w:fill="FFFF00"/>
        </w:rPr>
        <w:t>我们</w:t>
      </w:r>
      <w:r>
        <w:rPr>
          <w:rFonts w:ascii="宋体" w:eastAsia="宋体" w:hAnsi="宋体" w:cs="宋体"/>
          <w:shd w:val="clear" w:color="auto" w:fill="FFFF00"/>
        </w:rPr>
        <w:t>自己</w:t>
      </w:r>
      <w:r>
        <w:rPr>
          <w:rFonts w:ascii="宋体" w:eastAsia="宋体" w:hAnsi="宋体" w:cs="宋体"/>
          <w:shd w:val="clear" w:color="auto" w:fill="FFFF00"/>
        </w:rPr>
        <w:t>再</w:t>
      </w:r>
      <w:r>
        <w:rPr>
          <w:rFonts w:ascii="宋体" w:eastAsia="宋体" w:hAnsi="宋体" w:cs="宋体"/>
          <w:shd w:val="clear" w:color="auto" w:fill="FFFF00"/>
        </w:rPr>
        <w:t>讨论</w:t>
      </w:r>
      <w:r>
        <w:rPr>
          <w:rFonts w:ascii="宋体" w:eastAsia="宋体" w:hAnsi="宋体" w:cs="宋体"/>
          <w:shd w:val="clear" w:color="auto" w:fill="FFFF00"/>
        </w:rPr>
        <w:t>一下</w:t>
      </w:r>
    </w:p>
    <w:p>
      <w:pPr>
        <w:spacing w:before="240" w:after="240"/>
        <w:rPr>
          <w:rFonts w:ascii="宋体" w:eastAsia="宋体" w:hAnsi="宋体" w:cs="宋体"/>
          <w:sz w:val="24"/>
          <w:szCs w:val="24"/>
        </w:rPr>
      </w:pPr>
      <w:r>
        <w:rPr>
          <w:rFonts w:ascii="宋体" w:eastAsia="宋体" w:hAnsi="宋体" w:cs="宋体"/>
        </w:rPr>
        <w:t>陈灏 10:29</w:t>
      </w:r>
      <w:r>
        <w:rPr>
          <w:rFonts w:ascii="宋体" w:eastAsia="宋体" w:hAnsi="宋体" w:cs="宋体"/>
        </w:rPr>
        <w:br/>
      </w:r>
      <w:r>
        <w:rPr>
          <w:rFonts w:ascii="宋体" w:eastAsia="宋体" w:hAnsi="宋体" w:cs="宋体"/>
        </w:rPr>
        <w:t>什么项目，这种会是吗？</w:t>
      </w:r>
    </w:p>
    <w:p>
      <w:pPr>
        <w:spacing w:before="240" w:after="240"/>
        <w:rPr>
          <w:rFonts w:ascii="宋体" w:eastAsia="宋体" w:hAnsi="宋体" w:cs="宋体"/>
          <w:sz w:val="24"/>
          <w:szCs w:val="24"/>
        </w:rPr>
      </w:pPr>
      <w:r>
        <w:rPr>
          <w:rFonts w:ascii="宋体" w:eastAsia="宋体" w:hAnsi="宋体" w:cs="宋体"/>
        </w:rPr>
        <w:t>胡刚 10:31</w:t>
      </w:r>
      <w:r>
        <w:rPr>
          <w:rFonts w:ascii="宋体" w:eastAsia="宋体" w:hAnsi="宋体" w:cs="宋体"/>
        </w:rPr>
        <w:br/>
      </w:r>
      <w:r>
        <w:rPr>
          <w:rFonts w:ascii="宋体" w:eastAsia="宋体" w:hAnsi="宋体" w:cs="宋体"/>
        </w:rPr>
        <w:t>对是。</w:t>
      </w:r>
    </w:p>
    <w:p>
      <w:pPr>
        <w:spacing w:before="240" w:after="240"/>
        <w:rPr>
          <w:rFonts w:ascii="宋体" w:eastAsia="宋体" w:hAnsi="宋体" w:cs="宋体"/>
          <w:sz w:val="24"/>
          <w:szCs w:val="24"/>
        </w:rPr>
      </w:pPr>
      <w:r>
        <w:rPr>
          <w:rFonts w:ascii="宋体" w:eastAsia="宋体" w:hAnsi="宋体" w:cs="宋体"/>
        </w:rPr>
        <w:t>陈灏 10:32</w:t>
      </w:r>
      <w:r>
        <w:rPr>
          <w:rFonts w:ascii="宋体" w:eastAsia="宋体" w:hAnsi="宋体" w:cs="宋体"/>
        </w:rPr>
        <w:br/>
      </w:r>
      <w:r>
        <w:rPr>
          <w:rFonts w:ascii="宋体" w:eastAsia="宋体" w:hAnsi="宋体" w:cs="宋体"/>
        </w:rPr>
        <w:t>这种会是比较特殊的会，而不是一个常规的会，这我解释一下，然后至于你说站会，其实我们之前也有。做轻量化的时候，包括比较急的时候也会开个站会跟大家同步进度</w:t>
      </w:r>
    </w:p>
    <w:p>
      <w:pPr>
        <w:spacing w:before="240" w:after="240"/>
        <w:rPr>
          <w:rFonts w:ascii="宋体" w:eastAsia="宋体" w:hAnsi="宋体" w:cs="宋体"/>
          <w:sz w:val="24"/>
          <w:szCs w:val="24"/>
        </w:rPr>
      </w:pPr>
      <w:r>
        <w:rPr>
          <w:rFonts w:ascii="宋体" w:eastAsia="宋体" w:hAnsi="宋体" w:cs="宋体"/>
        </w:rPr>
        <w:t>胡刚 10:47</w:t>
      </w:r>
      <w:r>
        <w:rPr>
          <w:rFonts w:ascii="宋体" w:eastAsia="宋体" w:hAnsi="宋体" w:cs="宋体"/>
        </w:rPr>
        <w:br/>
      </w:r>
      <w:r>
        <w:rPr>
          <w:rFonts w:ascii="宋体" w:eastAsia="宋体" w:hAnsi="宋体" w:cs="宋体"/>
        </w:rPr>
        <w:t>对，还有开会的时候，比如说他之前开会的时候，大家可能七嘴八舌，大家都在发散，然后可能就没完没了，可能就半个小时20分钟就浪费了。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比如说确实你比如说真的有事情要做的时候，其实我觉得大家都是比较急的，都在想要写代码了。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然后大家就说一下很简单一个问题，就说我今天打算做什么，然后我做了哪些，就汇报一下前天在做，</w:t>
      </w:r>
    </w:p>
    <w:p>
      <w:pPr>
        <w:spacing w:before="240" w:after="240"/>
        <w:rPr>
          <w:rFonts w:ascii="宋体" w:eastAsia="宋体" w:hAnsi="宋体" w:cs="宋体"/>
          <w:sz w:val="24"/>
          <w:szCs w:val="24"/>
        </w:rPr>
      </w:pPr>
      <w:r>
        <w:rPr>
          <w:rFonts w:ascii="宋体" w:eastAsia="宋体" w:hAnsi="宋体" w:cs="宋体"/>
        </w:rPr>
        <w:t>陈灏 11:13</w:t>
      </w:r>
      <w:r>
        <w:rPr>
          <w:rFonts w:ascii="宋体" w:eastAsia="宋体" w:hAnsi="宋体" w:cs="宋体"/>
        </w:rPr>
        <w:br/>
      </w:r>
      <w:r>
        <w:rPr>
          <w:rFonts w:ascii="宋体" w:eastAsia="宋体" w:hAnsi="宋体" w:cs="宋体"/>
        </w:rPr>
        <w:t>我反倒觉得我们站位其实耗不了多少时间，</w:t>
      </w:r>
    </w:p>
    <w:p>
      <w:pPr>
        <w:spacing w:before="240" w:after="240"/>
        <w:rPr>
          <w:rFonts w:ascii="宋体" w:eastAsia="宋体" w:hAnsi="宋体" w:cs="宋体"/>
          <w:sz w:val="24"/>
          <w:szCs w:val="24"/>
        </w:rPr>
      </w:pPr>
      <w:r>
        <w:rPr>
          <w:rFonts w:ascii="宋体" w:eastAsia="宋体" w:hAnsi="宋体" w:cs="宋体"/>
        </w:rPr>
        <w:t>胡刚 11:16</w:t>
      </w:r>
      <w:r>
        <w:rPr>
          <w:rFonts w:ascii="宋体" w:eastAsia="宋体" w:hAnsi="宋体" w:cs="宋体"/>
        </w:rPr>
        <w:br/>
      </w:r>
      <w:r>
        <w:rPr>
          <w:rFonts w:ascii="宋体" w:eastAsia="宋体" w:hAnsi="宋体" w:cs="宋体"/>
        </w:rPr>
        <w:t>对得很快的，对，所以我说今年我们多站会少这种在办公室来，大家都要讨论这种...</w:t>
      </w:r>
    </w:p>
    <w:p>
      <w:pPr>
        <w:spacing w:before="240" w:after="240"/>
        <w:rPr>
          <w:rFonts w:ascii="宋体" w:eastAsia="宋体" w:hAnsi="宋体" w:cs="宋体"/>
          <w:sz w:val="24"/>
          <w:szCs w:val="24"/>
        </w:rPr>
      </w:pPr>
      <w:r>
        <w:rPr>
          <w:rFonts w:ascii="宋体" w:eastAsia="宋体" w:hAnsi="宋体" w:cs="宋体"/>
        </w:rPr>
        <w:t>陈灏 11:25</w:t>
      </w:r>
      <w:r>
        <w:rPr>
          <w:rFonts w:ascii="宋体" w:eastAsia="宋体" w:hAnsi="宋体" w:cs="宋体"/>
        </w:rPr>
        <w:br/>
      </w:r>
      <w:r>
        <w:rPr>
          <w:rFonts w:ascii="宋体" w:eastAsia="宋体" w:hAnsi="宋体" w:cs="宋体"/>
        </w:rPr>
        <w:t>比如说技术方案</w:t>
      </w:r>
    </w:p>
    <w:p>
      <w:pPr>
        <w:spacing w:before="240" w:after="240"/>
        <w:rPr>
          <w:rFonts w:ascii="宋体" w:eastAsia="宋体" w:hAnsi="宋体" w:cs="宋体"/>
          <w:sz w:val="24"/>
          <w:szCs w:val="24"/>
        </w:rPr>
      </w:pPr>
      <w:r>
        <w:rPr>
          <w:rFonts w:ascii="宋体" w:eastAsia="宋体" w:hAnsi="宋体" w:cs="宋体"/>
        </w:rPr>
        <w:t>胡刚 11:26</w:t>
      </w:r>
      <w:r>
        <w:rPr>
          <w:rFonts w:ascii="宋体" w:eastAsia="宋体" w:hAnsi="宋体" w:cs="宋体"/>
        </w:rPr>
        <w:br/>
      </w:r>
      <w:r>
        <w:rPr>
          <w:rFonts w:ascii="宋体" w:eastAsia="宋体" w:hAnsi="宋体" w:cs="宋体"/>
        </w:rPr>
        <w:t>不是，技术方案大家可以我觉得话可以不用我</w:t>
      </w:r>
    </w:p>
    <w:p>
      <w:pPr>
        <w:spacing w:before="240" w:after="240"/>
        <w:rPr>
          <w:rFonts w:ascii="宋体" w:eastAsia="宋体" w:hAnsi="宋体" w:cs="宋体"/>
          <w:sz w:val="24"/>
          <w:szCs w:val="24"/>
        </w:rPr>
      </w:pPr>
      <w:r>
        <w:rPr>
          <w:rFonts w:ascii="宋体" w:eastAsia="宋体" w:hAnsi="宋体" w:cs="宋体"/>
        </w:rPr>
        <w:t>钟成鹏 11:30</w:t>
      </w:r>
      <w:r>
        <w:rPr>
          <w:rFonts w:ascii="宋体" w:eastAsia="宋体" w:hAnsi="宋体" w:cs="宋体"/>
        </w:rPr>
        <w:br/>
      </w:r>
      <w:r>
        <w:rPr>
          <w:rFonts w:ascii="宋体" w:eastAsia="宋体" w:hAnsi="宋体" w:cs="宋体"/>
        </w:rPr>
        <w:t>胡刚介绍了，我刚刚补充一下，我之前有个习惯，就是说比如说这种的，我一般不一定是每天，但是一般我会选择2~3天，如果比较那个的话，我就会选择2~3天跟大家对一下，早上只说一个人大概可能不到两分钟的时间，这是第一个你昨天干了什么，第二个有什么问题，第三个今天计划干什么，就是只做这三件事，然后确实有问题的那种，我们就下来单独对，然后其他人就单独干什么，就胡刚说的那种会比较认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说比如说今天我们的目标是，比如说他要把某一个功能写完，我们两个是前期是同步了的，这个计划不管是中间是出于什么原因，比如说他可能今天有生产问题，他去确定了半天，那么他今天下午就得把上午耽误了这半天给我补回来，对吧？比如说今天我们计划的时间，可能之前我们是按6:00算的，可能就要靠不上意思，我们可能会多算1个小时，比如说剩下8个小时，那我们工作上可能每天就按9个小时算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比如说这个人他我觉得其实我理解他们大概的1个行为，比如说我9个小时，</w:t>
      </w:r>
      <w:r>
        <w:rPr>
          <w:rFonts w:ascii="宋体" w:eastAsia="宋体" w:hAnsi="宋体" w:cs="宋体"/>
          <w:shd w:val="clear" w:color="auto" w:fill="FFFF00"/>
        </w:rPr>
        <w:t>我</w:t>
      </w:r>
      <w:r>
        <w:rPr>
          <w:rFonts w:ascii="宋体" w:eastAsia="宋体" w:hAnsi="宋体" w:cs="宋体"/>
          <w:shd w:val="clear" w:color="auto" w:fill="FFFF00"/>
        </w:rPr>
        <w:t>觉得</w:t>
      </w:r>
      <w:r>
        <w:rPr>
          <w:rFonts w:ascii="宋体" w:eastAsia="宋体" w:hAnsi="宋体" w:cs="宋体"/>
          <w:shd w:val="clear" w:color="auto" w:fill="FFFF00"/>
        </w:rPr>
        <w:t>中午</w:t>
      </w:r>
      <w:r>
        <w:rPr>
          <w:rFonts w:ascii="宋体" w:eastAsia="宋体" w:hAnsi="宋体" w:cs="宋体"/>
          <w:shd w:val="clear" w:color="auto" w:fill="FFFF00"/>
        </w:rPr>
        <w:t>我</w:t>
      </w:r>
      <w:r>
        <w:rPr>
          <w:rFonts w:ascii="宋体" w:eastAsia="宋体" w:hAnsi="宋体" w:cs="宋体"/>
          <w:shd w:val="clear" w:color="auto" w:fill="FFFF00"/>
        </w:rPr>
        <w:t>想</w:t>
      </w:r>
      <w:r>
        <w:rPr>
          <w:rFonts w:ascii="宋体" w:eastAsia="宋体" w:hAnsi="宋体" w:cs="宋体"/>
          <w:shd w:val="clear" w:color="auto" w:fill="FFFF00"/>
        </w:rPr>
        <w:t>休息</w:t>
      </w:r>
      <w:r>
        <w:rPr>
          <w:rFonts w:ascii="宋体" w:eastAsia="宋体" w:hAnsi="宋体" w:cs="宋体"/>
          <w:shd w:val="clear" w:color="auto" w:fill="FFFF00"/>
        </w:rPr>
        <w:t>了</w:t>
      </w:r>
      <w:r>
        <w:rPr>
          <w:rFonts w:ascii="宋体" w:eastAsia="宋体" w:hAnsi="宋体" w:cs="宋体"/>
          <w:shd w:val="clear" w:color="auto" w:fill="FFFF00"/>
        </w:rPr>
        <w:t>一会</w:t>
      </w:r>
      <w:r>
        <w:rPr>
          <w:rFonts w:ascii="宋体" w:eastAsia="宋体" w:hAnsi="宋体" w:cs="宋体"/>
          <w:shd w:val="clear" w:color="auto" w:fill="FFFF00"/>
        </w:rPr>
        <w:t>我</w:t>
      </w:r>
      <w:r>
        <w:rPr>
          <w:rFonts w:ascii="宋体" w:eastAsia="宋体" w:hAnsi="宋体" w:cs="宋体"/>
          <w:shd w:val="clear" w:color="auto" w:fill="FFFF00"/>
        </w:rPr>
        <w:t>都</w:t>
      </w:r>
      <w:r>
        <w:rPr>
          <w:rFonts w:ascii="宋体" w:eastAsia="宋体" w:hAnsi="宋体" w:cs="宋体"/>
          <w:shd w:val="clear" w:color="auto" w:fill="FFFF00"/>
        </w:rPr>
        <w:t>没有</w:t>
      </w:r>
      <w:r>
        <w:rPr>
          <w:rFonts w:ascii="宋体" w:eastAsia="宋体" w:hAnsi="宋体" w:cs="宋体"/>
          <w:shd w:val="clear" w:color="auto" w:fill="FFFF00"/>
        </w:rPr>
        <w:t>休息，</w:t>
      </w:r>
      <w:r>
        <w:rPr>
          <w:rFonts w:ascii="宋体" w:eastAsia="宋体" w:hAnsi="宋体" w:cs="宋体"/>
          <w:shd w:val="clear" w:color="auto" w:fill="FFFF00"/>
        </w:rPr>
        <w:t>我</w:t>
      </w:r>
      <w:r>
        <w:rPr>
          <w:rFonts w:ascii="宋体" w:eastAsia="宋体" w:hAnsi="宋体" w:cs="宋体"/>
          <w:shd w:val="clear" w:color="auto" w:fill="FFFF00"/>
        </w:rPr>
        <w:t>中午</w:t>
      </w:r>
      <w:r>
        <w:rPr>
          <w:rFonts w:ascii="宋体" w:eastAsia="宋体" w:hAnsi="宋体" w:cs="宋体"/>
          <w:shd w:val="clear" w:color="auto" w:fill="FFFF00"/>
        </w:rPr>
        <w:t>就</w:t>
      </w:r>
      <w:r>
        <w:rPr>
          <w:rFonts w:ascii="宋体" w:eastAsia="宋体" w:hAnsi="宋体" w:cs="宋体"/>
          <w:shd w:val="clear" w:color="auto" w:fill="FFFF00"/>
        </w:rPr>
        <w:t>把</w:t>
      </w:r>
      <w:r>
        <w:rPr>
          <w:rFonts w:ascii="宋体" w:eastAsia="宋体" w:hAnsi="宋体" w:cs="宋体"/>
          <w:shd w:val="clear" w:color="auto" w:fill="FFFF00"/>
        </w:rPr>
        <w:t>这个</w:t>
      </w:r>
      <w:r>
        <w:rPr>
          <w:rFonts w:ascii="宋体" w:eastAsia="宋体" w:hAnsi="宋体" w:cs="宋体"/>
          <w:shd w:val="clear" w:color="auto" w:fill="FFFF00"/>
        </w:rPr>
        <w:t>时间</w:t>
      </w:r>
      <w:r>
        <w:rPr>
          <w:rFonts w:ascii="宋体" w:eastAsia="宋体" w:hAnsi="宋体" w:cs="宋体"/>
          <w:shd w:val="clear" w:color="auto" w:fill="FFFF00"/>
        </w:rPr>
        <w:t>补</w:t>
      </w:r>
      <w:r>
        <w:rPr>
          <w:rFonts w:ascii="宋体" w:eastAsia="宋体" w:hAnsi="宋体" w:cs="宋体"/>
          <w:shd w:val="clear" w:color="auto" w:fill="FFFF00"/>
        </w:rPr>
        <w:t>回来</w:t>
      </w:r>
      <w:r>
        <w:rPr>
          <w:rFonts w:ascii="宋体" w:eastAsia="宋体" w:hAnsi="宋体" w:cs="宋体"/>
          <w:shd w:val="clear" w:color="auto" w:fill="FFFF00"/>
        </w:rPr>
        <w:t>了，</w:t>
      </w:r>
      <w:r>
        <w:rPr>
          <w:rFonts w:ascii="宋体" w:eastAsia="宋体" w:hAnsi="宋体" w:cs="宋体"/>
          <w:shd w:val="clear" w:color="auto" w:fill="FFFF00"/>
        </w:rPr>
        <w:t>我</w:t>
      </w:r>
      <w:r>
        <w:rPr>
          <w:rFonts w:ascii="宋体" w:eastAsia="宋体" w:hAnsi="宋体" w:cs="宋体"/>
          <w:shd w:val="clear" w:color="auto" w:fill="FFFF00"/>
        </w:rPr>
        <w:t>自己</w:t>
      </w:r>
      <w:r>
        <w:rPr>
          <w:rFonts w:ascii="宋体" w:eastAsia="宋体" w:hAnsi="宋体" w:cs="宋体"/>
          <w:shd w:val="clear" w:color="auto" w:fill="FFFF00"/>
        </w:rPr>
        <w:t>把</w:t>
      </w:r>
      <w:r>
        <w:rPr>
          <w:rFonts w:ascii="宋体" w:eastAsia="宋体" w:hAnsi="宋体" w:cs="宋体"/>
          <w:shd w:val="clear" w:color="auto" w:fill="FFFF00"/>
        </w:rPr>
        <w:t>这个</w:t>
      </w:r>
      <w:r>
        <w:rPr>
          <w:rFonts w:ascii="宋体" w:eastAsia="宋体" w:hAnsi="宋体" w:cs="宋体"/>
          <w:shd w:val="clear" w:color="auto" w:fill="FFFF00"/>
        </w:rPr>
        <w:t>活</w:t>
      </w:r>
      <w:r>
        <w:rPr>
          <w:rFonts w:ascii="宋体" w:eastAsia="宋体" w:hAnsi="宋体" w:cs="宋体"/>
          <w:shd w:val="clear" w:color="auto" w:fill="FFFF00"/>
        </w:rPr>
        <w:t>干</w:t>
      </w:r>
      <w:r>
        <w:rPr>
          <w:rFonts w:ascii="宋体" w:eastAsia="宋体" w:hAnsi="宋体" w:cs="宋体"/>
          <w:shd w:val="clear" w:color="auto" w:fill="FFFF00"/>
        </w:rPr>
        <w:t>完了，</w:t>
      </w:r>
      <w:r>
        <w:rPr>
          <w:rFonts w:ascii="宋体" w:eastAsia="宋体" w:hAnsi="宋体" w:cs="宋体"/>
          <w:shd w:val="clear" w:color="auto" w:fill="FFFF00"/>
        </w:rPr>
        <w:t>他</w:t>
      </w:r>
      <w:r>
        <w:rPr>
          <w:rFonts w:ascii="宋体" w:eastAsia="宋体" w:hAnsi="宋体" w:cs="宋体"/>
          <w:shd w:val="clear" w:color="auto" w:fill="FFFF00"/>
        </w:rPr>
        <w:t>的</w:t>
      </w:r>
      <w:r>
        <w:rPr>
          <w:rFonts w:ascii="宋体" w:eastAsia="宋体" w:hAnsi="宋体" w:cs="宋体"/>
          <w:shd w:val="clear" w:color="auto" w:fill="FFFF00"/>
        </w:rPr>
        <w:t>意思</w:t>
      </w:r>
      <w:r>
        <w:rPr>
          <w:rFonts w:ascii="宋体" w:eastAsia="宋体" w:hAnsi="宋体" w:cs="宋体"/>
          <w:shd w:val="clear" w:color="auto" w:fill="FFFF00"/>
        </w:rPr>
        <w:t>就是说</w:t>
      </w:r>
      <w:r>
        <w:rPr>
          <w:rFonts w:ascii="宋体" w:eastAsia="宋体" w:hAnsi="宋体" w:cs="宋体"/>
          <w:shd w:val="clear" w:color="auto" w:fill="FFFF00"/>
        </w:rPr>
        <w:t>我</w:t>
      </w:r>
      <w:r>
        <w:rPr>
          <w:rFonts w:ascii="宋体" w:eastAsia="宋体" w:hAnsi="宋体" w:cs="宋体"/>
          <w:shd w:val="clear" w:color="auto" w:fill="FFFF00"/>
        </w:rPr>
        <w:t>是不是</w:t>
      </w:r>
      <w:r>
        <w:rPr>
          <w:rFonts w:ascii="宋体" w:eastAsia="宋体" w:hAnsi="宋体" w:cs="宋体"/>
          <w:shd w:val="clear" w:color="auto" w:fill="FFFF00"/>
        </w:rPr>
        <w:t>就是</w:t>
      </w:r>
      <w:r>
        <w:rPr>
          <w:rFonts w:ascii="宋体" w:eastAsia="宋体" w:hAnsi="宋体" w:cs="宋体"/>
          <w:shd w:val="clear" w:color="auto" w:fill="FFFF00"/>
        </w:rPr>
        <w:t>可以</w:t>
      </w:r>
      <w:r>
        <w:rPr>
          <w:rFonts w:ascii="宋体" w:eastAsia="宋体" w:hAnsi="宋体" w:cs="宋体"/>
          <w:shd w:val="clear" w:color="auto" w:fill="FFFF00"/>
        </w:rPr>
        <w:t>走</w:t>
      </w:r>
      <w:r>
        <w:rPr>
          <w:rFonts w:ascii="宋体" w:eastAsia="宋体" w:hAnsi="宋体" w:cs="宋体"/>
          <w:shd w:val="clear" w:color="auto" w:fill="FFFF00"/>
        </w:rPr>
        <w:t>了。</w:t>
      </w:r>
    </w:p>
    <w:p>
      <w:pPr>
        <w:spacing w:before="240" w:after="240"/>
        <w:rPr>
          <w:rFonts w:ascii="宋体" w:eastAsia="宋体" w:hAnsi="宋体" w:cs="宋体"/>
          <w:sz w:val="24"/>
          <w:szCs w:val="24"/>
        </w:rPr>
      </w:pPr>
      <w:r>
        <w:rPr>
          <w:rFonts w:ascii="宋体" w:eastAsia="宋体" w:hAnsi="宋体" w:cs="宋体"/>
        </w:rPr>
        <w:t>胡刚 12:43</w:t>
      </w:r>
      <w:r>
        <w:rPr>
          <w:rFonts w:ascii="宋体" w:eastAsia="宋体" w:hAnsi="宋体" w:cs="宋体"/>
        </w:rPr>
        <w:br/>
      </w:r>
      <w:r>
        <w:rPr>
          <w:rFonts w:ascii="宋体" w:eastAsia="宋体" w:hAnsi="宋体" w:cs="宋体"/>
        </w:rPr>
        <w:t>对，你比如说我就是给自己定计划，我自己今天该做什么。</w:t>
      </w:r>
    </w:p>
    <w:p>
      <w:pPr>
        <w:spacing w:before="240" w:after="240"/>
        <w:rPr>
          <w:rFonts w:ascii="宋体" w:eastAsia="宋体" w:hAnsi="宋体" w:cs="宋体"/>
          <w:sz w:val="24"/>
          <w:szCs w:val="24"/>
        </w:rPr>
      </w:pPr>
      <w:r>
        <w:rPr>
          <w:rFonts w:ascii="宋体" w:eastAsia="宋体" w:hAnsi="宋体" w:cs="宋体"/>
        </w:rPr>
        <w:t>周建 12:50</w:t>
      </w:r>
      <w:r>
        <w:rPr>
          <w:rFonts w:ascii="宋体" w:eastAsia="宋体" w:hAnsi="宋体" w:cs="宋体"/>
        </w:rPr>
        <w:br/>
      </w:r>
      <w:r>
        <w:rPr>
          <w:rFonts w:ascii="宋体" w:eastAsia="宋体" w:hAnsi="宋体" w:cs="宋体"/>
        </w:rPr>
        <w:t>对你工作量在这，</w:t>
      </w:r>
    </w:p>
    <w:p>
      <w:pPr>
        <w:spacing w:before="240" w:after="240"/>
        <w:rPr>
          <w:rFonts w:ascii="宋体" w:eastAsia="宋体" w:hAnsi="宋体" w:cs="宋体"/>
          <w:sz w:val="24"/>
          <w:szCs w:val="24"/>
        </w:rPr>
      </w:pPr>
      <w:r>
        <w:rPr>
          <w:rFonts w:ascii="宋体" w:eastAsia="宋体" w:hAnsi="宋体" w:cs="宋体"/>
        </w:rPr>
        <w:t>胡刚 12:51</w:t>
      </w:r>
      <w:r>
        <w:rPr>
          <w:rFonts w:ascii="宋体" w:eastAsia="宋体" w:hAnsi="宋体" w:cs="宋体"/>
        </w:rPr>
        <w:br/>
      </w:r>
      <w:r>
        <w:rPr>
          <w:rFonts w:ascii="宋体" w:eastAsia="宋体" w:hAnsi="宋体" w:cs="宋体"/>
        </w:rPr>
        <w:t>我把今天的做完了，好，主要是项目进度你没落下。这种东西其实就算是估的多的话，主要是不要去大家的话，实际上真正开发的话，我们跟着计划走就可以了，不用去天天花太多时间，实际上是开会是什么的。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尤其是像现在的话，如果说平时那种项目它的一个就是密度不高的话，其实还可以，但是如果说一旦是那种项目很紧凑的情况下，那时候就容易出乱子了。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你比如说大家在忙的时候，一会开会真的有可能那种大家忙起来了过后，写的代码质量也不高，</w:t>
      </w:r>
    </w:p>
    <w:p>
      <w:pPr>
        <w:spacing w:before="240" w:after="240"/>
        <w:rPr>
          <w:rFonts w:ascii="宋体" w:eastAsia="宋体" w:hAnsi="宋体" w:cs="宋体"/>
          <w:sz w:val="24"/>
          <w:szCs w:val="24"/>
        </w:rPr>
      </w:pPr>
      <w:r>
        <w:rPr>
          <w:rFonts w:ascii="宋体" w:eastAsia="宋体" w:hAnsi="宋体" w:cs="宋体"/>
        </w:rPr>
        <w:t>马飞 13:37</w:t>
      </w:r>
      <w:r>
        <w:rPr>
          <w:rFonts w:ascii="宋体" w:eastAsia="宋体" w:hAnsi="宋体" w:cs="宋体"/>
        </w:rPr>
        <w:br/>
      </w:r>
      <w:r>
        <w:rPr>
          <w:rFonts w:ascii="宋体" w:eastAsia="宋体" w:hAnsi="宋体" w:cs="宋体"/>
        </w:rPr>
        <w:t>对，刚写代码正在那天时间上，突然打断我开会，我回来都不知道写啥，</w:t>
      </w:r>
    </w:p>
    <w:p>
      <w:pPr>
        <w:spacing w:before="240" w:after="240"/>
        <w:rPr>
          <w:rFonts w:ascii="宋体" w:eastAsia="宋体" w:hAnsi="宋体" w:cs="宋体"/>
          <w:sz w:val="24"/>
          <w:szCs w:val="24"/>
        </w:rPr>
      </w:pPr>
      <w:r>
        <w:rPr>
          <w:rFonts w:ascii="宋体" w:eastAsia="宋体" w:hAnsi="宋体" w:cs="宋体"/>
        </w:rPr>
        <w:t>胡刚 13:43</w:t>
      </w:r>
      <w:r>
        <w:rPr>
          <w:rFonts w:ascii="宋体" w:eastAsia="宋体" w:hAnsi="宋体" w:cs="宋体"/>
        </w:rPr>
        <w:br/>
      </w:r>
      <w:r>
        <w:rPr>
          <w:rFonts w:ascii="宋体" w:eastAsia="宋体" w:hAnsi="宋体" w:cs="宋体"/>
        </w:rPr>
        <w:t>对这种的话就会有一个问题。</w:t>
      </w:r>
    </w:p>
    <w:p>
      <w:pPr>
        <w:spacing w:before="240" w:after="240"/>
        <w:rPr>
          <w:rFonts w:ascii="宋体" w:eastAsia="宋体" w:hAnsi="宋体" w:cs="宋体"/>
          <w:sz w:val="24"/>
          <w:szCs w:val="24"/>
        </w:rPr>
      </w:pPr>
      <w:r>
        <w:rPr>
          <w:rFonts w:ascii="宋体" w:eastAsia="宋体" w:hAnsi="宋体" w:cs="宋体"/>
        </w:rPr>
        <w:t>陈灏 13:46</w:t>
      </w:r>
      <w:r>
        <w:rPr>
          <w:rFonts w:ascii="宋体" w:eastAsia="宋体" w:hAnsi="宋体" w:cs="宋体"/>
        </w:rPr>
        <w:br/>
      </w:r>
      <w:r>
        <w:rPr>
          <w:rFonts w:ascii="宋体" w:eastAsia="宋体" w:hAnsi="宋体" w:cs="宋体"/>
        </w:rPr>
        <w:t>行吧，我听下来是有是站会，然后还有其他的会吗？你们说的突然打断开会是去开哪一种会，是需求评审吗？还是详细设计吗？还是咨询会吗？</w:t>
      </w:r>
    </w:p>
    <w:p>
      <w:pPr>
        <w:spacing w:before="240" w:after="240"/>
        <w:rPr>
          <w:rFonts w:ascii="宋体" w:eastAsia="宋体" w:hAnsi="宋体" w:cs="宋体"/>
          <w:sz w:val="24"/>
          <w:szCs w:val="24"/>
        </w:rPr>
      </w:pPr>
      <w:r>
        <w:rPr>
          <w:rFonts w:ascii="宋体" w:eastAsia="宋体" w:hAnsi="宋体" w:cs="宋体"/>
        </w:rPr>
        <w:t>胡刚 14:00</w:t>
      </w:r>
      <w:r>
        <w:rPr>
          <w:rFonts w:ascii="宋体" w:eastAsia="宋体" w:hAnsi="宋体" w:cs="宋体"/>
        </w:rPr>
        <w:br/>
      </w:r>
      <w:r>
        <w:rPr>
          <w:rFonts w:ascii="宋体" w:eastAsia="宋体" w:hAnsi="宋体" w:cs="宋体"/>
        </w:rPr>
        <w:t>都有的</w:t>
      </w:r>
    </w:p>
    <w:p>
      <w:pPr>
        <w:spacing w:before="240" w:after="240"/>
        <w:rPr>
          <w:rFonts w:ascii="宋体" w:eastAsia="宋体" w:hAnsi="宋体" w:cs="宋体"/>
          <w:sz w:val="24"/>
          <w:szCs w:val="24"/>
        </w:rPr>
      </w:pPr>
      <w:r>
        <w:rPr>
          <w:rFonts w:ascii="宋体" w:eastAsia="宋体" w:hAnsi="宋体" w:cs="宋体"/>
        </w:rPr>
        <w:t>钟成鹏 14:00</w:t>
      </w:r>
      <w:r>
        <w:rPr>
          <w:rFonts w:ascii="宋体" w:eastAsia="宋体" w:hAnsi="宋体" w:cs="宋体"/>
        </w:rPr>
        <w:br/>
      </w:r>
      <w:r>
        <w:rPr>
          <w:rFonts w:ascii="宋体" w:eastAsia="宋体" w:hAnsi="宋体" w:cs="宋体"/>
        </w:rPr>
        <w:t>应该还好。至少我的感觉，</w:t>
      </w:r>
    </w:p>
    <w:p>
      <w:pPr>
        <w:spacing w:before="240" w:after="240"/>
        <w:rPr>
          <w:rFonts w:ascii="宋体" w:eastAsia="宋体" w:hAnsi="宋体" w:cs="宋体"/>
          <w:sz w:val="24"/>
          <w:szCs w:val="24"/>
        </w:rPr>
      </w:pPr>
      <w:r>
        <w:rPr>
          <w:rFonts w:ascii="宋体" w:eastAsia="宋体" w:hAnsi="宋体" w:cs="宋体"/>
        </w:rPr>
        <w:t>陈灏 14:03</w:t>
      </w:r>
      <w:r>
        <w:rPr>
          <w:rFonts w:ascii="宋体" w:eastAsia="宋体" w:hAnsi="宋体" w:cs="宋体"/>
        </w:rPr>
        <w:br/>
      </w:r>
      <w:r>
        <w:rPr>
          <w:rFonts w:ascii="宋体" w:eastAsia="宋体" w:hAnsi="宋体" w:cs="宋体"/>
        </w:rPr>
        <w:t>所以我看了一下，看看大家的感觉是什么，</w:t>
      </w:r>
    </w:p>
    <w:p>
      <w:pPr>
        <w:spacing w:before="240" w:after="240"/>
        <w:rPr>
          <w:rFonts w:ascii="宋体" w:eastAsia="宋体" w:hAnsi="宋体" w:cs="宋体"/>
          <w:sz w:val="24"/>
          <w:szCs w:val="24"/>
        </w:rPr>
      </w:pPr>
      <w:r>
        <w:rPr>
          <w:rFonts w:ascii="宋体" w:eastAsia="宋体" w:hAnsi="宋体" w:cs="宋体"/>
        </w:rPr>
        <w:t>钟成鹏 14:06</w:t>
      </w:r>
      <w:r>
        <w:rPr>
          <w:rFonts w:ascii="宋体" w:eastAsia="宋体" w:hAnsi="宋体" w:cs="宋体"/>
        </w:rPr>
        <w:br/>
      </w:r>
      <w:r>
        <w:rPr>
          <w:rFonts w:ascii="宋体" w:eastAsia="宋体" w:hAnsi="宋体" w:cs="宋体"/>
        </w:rPr>
        <w:t>我的感受是最近长得应该很好，</w:t>
      </w:r>
    </w:p>
    <w:p>
      <w:pPr>
        <w:spacing w:before="240" w:after="240"/>
        <w:rPr>
          <w:rFonts w:ascii="宋体" w:eastAsia="宋体" w:hAnsi="宋体" w:cs="宋体"/>
          <w:sz w:val="24"/>
          <w:szCs w:val="24"/>
        </w:rPr>
      </w:pPr>
      <w:r>
        <w:rPr>
          <w:rFonts w:ascii="宋体" w:eastAsia="宋体" w:hAnsi="宋体" w:cs="宋体"/>
        </w:rPr>
        <w:t>胡刚 14:07</w:t>
      </w:r>
      <w:r>
        <w:rPr>
          <w:rFonts w:ascii="宋体" w:eastAsia="宋体" w:hAnsi="宋体" w:cs="宋体"/>
        </w:rPr>
        <w:br/>
      </w:r>
      <w:r>
        <w:rPr>
          <w:rFonts w:ascii="宋体" w:eastAsia="宋体" w:hAnsi="宋体" w:cs="宋体"/>
        </w:rPr>
        <w:t>最近两周还好，但是</w:t>
      </w:r>
    </w:p>
    <w:p>
      <w:pPr>
        <w:spacing w:before="240" w:after="240"/>
        <w:rPr>
          <w:rFonts w:ascii="宋体" w:eastAsia="宋体" w:hAnsi="宋体" w:cs="宋体"/>
          <w:sz w:val="24"/>
          <w:szCs w:val="24"/>
        </w:rPr>
      </w:pPr>
      <w:r>
        <w:rPr>
          <w:rFonts w:ascii="宋体" w:eastAsia="宋体" w:hAnsi="宋体" w:cs="宋体"/>
        </w:rPr>
        <w:t>钟成鹏 14:10</w:t>
      </w:r>
      <w:r>
        <w:rPr>
          <w:rFonts w:ascii="宋体" w:eastAsia="宋体" w:hAnsi="宋体" w:cs="宋体"/>
        </w:rPr>
        <w:br/>
      </w:r>
      <w:r>
        <w:rPr>
          <w:rFonts w:ascii="宋体" w:eastAsia="宋体" w:hAnsi="宋体" w:cs="宋体"/>
        </w:rPr>
        <w:t>轻量化的时候</w:t>
      </w:r>
    </w:p>
    <w:p>
      <w:pPr>
        <w:spacing w:before="240" w:after="240"/>
        <w:rPr>
          <w:rFonts w:ascii="宋体" w:eastAsia="宋体" w:hAnsi="宋体" w:cs="宋体"/>
          <w:sz w:val="24"/>
          <w:szCs w:val="24"/>
        </w:rPr>
      </w:pPr>
      <w:r>
        <w:rPr>
          <w:rFonts w:ascii="宋体" w:eastAsia="宋体" w:hAnsi="宋体" w:cs="宋体"/>
        </w:rPr>
        <w:t>胡刚 14:12</w:t>
      </w:r>
      <w:r>
        <w:rPr>
          <w:rFonts w:ascii="宋体" w:eastAsia="宋体" w:hAnsi="宋体" w:cs="宋体"/>
        </w:rPr>
        <w:br/>
      </w:r>
      <w:r>
        <w:rPr>
          <w:rFonts w:ascii="宋体" w:eastAsia="宋体" w:hAnsi="宋体" w:cs="宋体"/>
        </w:rPr>
        <w:t>量化还有那个点线上化的时候就可能大家一会拉一个人去，一会开个会，</w:t>
      </w:r>
    </w:p>
    <w:p>
      <w:pPr>
        <w:spacing w:before="240" w:after="240"/>
        <w:rPr>
          <w:rFonts w:ascii="宋体" w:eastAsia="宋体" w:hAnsi="宋体" w:cs="宋体"/>
          <w:sz w:val="24"/>
          <w:szCs w:val="24"/>
        </w:rPr>
      </w:pPr>
      <w:r>
        <w:rPr>
          <w:rFonts w:ascii="宋体" w:eastAsia="宋体" w:hAnsi="宋体" w:cs="宋体"/>
        </w:rPr>
        <w:t>陈灏 14:18</w:t>
      </w:r>
      <w:r>
        <w:rPr>
          <w:rFonts w:ascii="宋体" w:eastAsia="宋体" w:hAnsi="宋体" w:cs="宋体"/>
        </w:rPr>
        <w:br/>
      </w:r>
      <w:r>
        <w:rPr>
          <w:rFonts w:ascii="宋体" w:eastAsia="宋体" w:hAnsi="宋体" w:cs="宋体"/>
        </w:rPr>
        <w:t>是被谁啦的嘛，是被我拉的吗？还是被科技经理拉的吗？</w:t>
      </w:r>
    </w:p>
    <w:p>
      <w:pPr>
        <w:spacing w:before="240" w:after="240"/>
        <w:rPr>
          <w:rFonts w:ascii="宋体" w:eastAsia="宋体" w:hAnsi="宋体" w:cs="宋体"/>
          <w:sz w:val="24"/>
          <w:szCs w:val="24"/>
        </w:rPr>
      </w:pPr>
      <w:r>
        <w:rPr>
          <w:rFonts w:ascii="宋体" w:eastAsia="宋体" w:hAnsi="宋体" w:cs="宋体"/>
        </w:rPr>
        <w:t>胡刚 14:21</w:t>
      </w:r>
      <w:r>
        <w:rPr>
          <w:rFonts w:ascii="宋体" w:eastAsia="宋体" w:hAnsi="宋体" w:cs="宋体"/>
        </w:rPr>
        <w:br/>
      </w:r>
      <w:r>
        <w:rPr>
          <w:rFonts w:ascii="宋体" w:eastAsia="宋体" w:hAnsi="宋体" w:cs="宋体"/>
        </w:rPr>
        <w:t>都有因为不光</w:t>
      </w:r>
    </w:p>
    <w:p>
      <w:pPr>
        <w:spacing w:before="240" w:after="240"/>
        <w:rPr>
          <w:rFonts w:ascii="宋体" w:eastAsia="宋体" w:hAnsi="宋体" w:cs="宋体"/>
          <w:sz w:val="24"/>
          <w:szCs w:val="24"/>
        </w:rPr>
      </w:pPr>
      <w:r>
        <w:rPr>
          <w:rFonts w:ascii="宋体" w:eastAsia="宋体" w:hAnsi="宋体" w:cs="宋体"/>
        </w:rPr>
        <w:t>马飞 14:22</w:t>
      </w:r>
      <w:r>
        <w:rPr>
          <w:rFonts w:ascii="宋体" w:eastAsia="宋体" w:hAnsi="宋体" w:cs="宋体"/>
        </w:rPr>
        <w:br/>
      </w:r>
      <w:r>
        <w:rPr>
          <w:rFonts w:ascii="宋体" w:eastAsia="宋体" w:hAnsi="宋体" w:cs="宋体"/>
        </w:rPr>
        <w:t>类似强量化，说是6:30~7:30一个小时，我当时也说过就是一个小时前可能大家说也说不到啥，然后跟真说正起劲的时候可能时间就到了，好像又不好说对吧？反正感觉之前不是也提过，就是说我们可以说比如说抽一段时间确实要有这个事情，我们拉时间长一点对吧？然后会少一点，因为每天等我觉得效率真的不高，说也没说多少，然后对吧？因为大家没接上，而且可能有时候在中间就扯一个什么小点去了，又耽误了很多时间。</w:t>
      </w:r>
    </w:p>
    <w:p>
      <w:pPr>
        <w:spacing w:before="240" w:after="240"/>
        <w:rPr>
          <w:rFonts w:ascii="宋体" w:eastAsia="宋体" w:hAnsi="宋体" w:cs="宋体"/>
          <w:sz w:val="24"/>
          <w:szCs w:val="24"/>
        </w:rPr>
      </w:pPr>
      <w:r>
        <w:rPr>
          <w:rFonts w:ascii="宋体" w:eastAsia="宋体" w:hAnsi="宋体" w:cs="宋体"/>
        </w:rPr>
        <w:t>陈灏 15:01</w:t>
      </w:r>
      <w:r>
        <w:rPr>
          <w:rFonts w:ascii="宋体" w:eastAsia="宋体" w:hAnsi="宋体" w:cs="宋体"/>
        </w:rPr>
        <w:br/>
      </w:r>
      <w:r>
        <w:rPr>
          <w:rFonts w:ascii="宋体" w:eastAsia="宋体" w:hAnsi="宋体" w:cs="宋体"/>
        </w:rPr>
        <w:t>因为之前我们开的会是一个</w:t>
      </w:r>
    </w:p>
    <w:p>
      <w:pPr>
        <w:spacing w:before="240" w:after="240"/>
        <w:rPr>
          <w:rFonts w:ascii="宋体" w:eastAsia="宋体" w:hAnsi="宋体" w:cs="宋体"/>
          <w:sz w:val="24"/>
          <w:szCs w:val="24"/>
        </w:rPr>
      </w:pPr>
      <w:r>
        <w:rPr>
          <w:rFonts w:ascii="宋体" w:eastAsia="宋体" w:hAnsi="宋体" w:cs="宋体"/>
        </w:rPr>
        <w:t>马飞 15:04</w:t>
      </w:r>
      <w:r>
        <w:rPr>
          <w:rFonts w:ascii="宋体" w:eastAsia="宋体" w:hAnsi="宋体" w:cs="宋体"/>
        </w:rPr>
        <w:br/>
      </w:r>
      <w:r>
        <w:rPr>
          <w:rFonts w:ascii="宋体" w:eastAsia="宋体" w:hAnsi="宋体" w:cs="宋体"/>
        </w:rPr>
        <w:t>详设评审</w:t>
      </w:r>
    </w:p>
    <w:p>
      <w:pPr>
        <w:spacing w:before="240" w:after="240"/>
        <w:rPr>
          <w:rFonts w:ascii="宋体" w:eastAsia="宋体" w:hAnsi="宋体" w:cs="宋体"/>
          <w:sz w:val="24"/>
          <w:szCs w:val="24"/>
        </w:rPr>
      </w:pPr>
      <w:r>
        <w:rPr>
          <w:rFonts w:ascii="宋体" w:eastAsia="宋体" w:hAnsi="宋体" w:cs="宋体"/>
        </w:rPr>
        <w:t>陈灏 15:06</w:t>
      </w:r>
      <w:r>
        <w:rPr>
          <w:rFonts w:ascii="宋体" w:eastAsia="宋体" w:hAnsi="宋体" w:cs="宋体"/>
        </w:rPr>
        <w:br/>
      </w:r>
      <w:r>
        <w:rPr>
          <w:rFonts w:ascii="宋体" w:eastAsia="宋体" w:hAnsi="宋体" w:cs="宋体"/>
        </w:rPr>
        <w:t>设计评审会，其实想给大家我们对一下这个方案什么的，是因为大家每天都在做，其实是这个出发点是这个</w:t>
      </w:r>
    </w:p>
    <w:p>
      <w:pPr>
        <w:spacing w:before="240" w:after="240"/>
        <w:rPr>
          <w:rFonts w:ascii="宋体" w:eastAsia="宋体" w:hAnsi="宋体" w:cs="宋体"/>
          <w:sz w:val="24"/>
          <w:szCs w:val="24"/>
        </w:rPr>
      </w:pPr>
      <w:r>
        <w:rPr>
          <w:rFonts w:ascii="宋体" w:eastAsia="宋体" w:hAnsi="宋体" w:cs="宋体"/>
        </w:rPr>
        <w:t>胡刚 15:16</w:t>
      </w:r>
      <w:r>
        <w:rPr>
          <w:rFonts w:ascii="宋体" w:eastAsia="宋体" w:hAnsi="宋体" w:cs="宋体"/>
        </w:rPr>
        <w:br/>
      </w:r>
      <w:r>
        <w:rPr>
          <w:rFonts w:ascii="宋体" w:eastAsia="宋体" w:hAnsi="宋体" w:cs="宋体"/>
        </w:rPr>
        <w:t>还有那种项目的一个稳定性相对需求的，你比如说像轻量化，大家之前确实是花了很多时间，这种做到一个</w:t>
      </w:r>
    </w:p>
    <w:p>
      <w:pPr>
        <w:spacing w:before="240" w:after="240"/>
        <w:rPr>
          <w:rFonts w:ascii="宋体" w:eastAsia="宋体" w:hAnsi="宋体" w:cs="宋体"/>
          <w:sz w:val="24"/>
          <w:szCs w:val="24"/>
        </w:rPr>
      </w:pPr>
      <w:r>
        <w:rPr>
          <w:rFonts w:ascii="宋体" w:eastAsia="宋体" w:hAnsi="宋体" w:cs="宋体"/>
        </w:rPr>
        <w:t>陈灏 15:24</w:t>
      </w:r>
      <w:r>
        <w:rPr>
          <w:rFonts w:ascii="宋体" w:eastAsia="宋体" w:hAnsi="宋体" w:cs="宋体"/>
        </w:rPr>
        <w:br/>
      </w:r>
      <w:r>
        <w:rPr>
          <w:rFonts w:ascii="宋体" w:eastAsia="宋体" w:hAnsi="宋体" w:cs="宋体"/>
        </w:rPr>
        <w:t>这个不用讨论，我们就单说工作效率的问题，就是开会这一块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除了我们站会对吧？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然后还有我们之前一些专项的会，还有其他的吗？会比较多的，</w:t>
      </w:r>
    </w:p>
    <w:p>
      <w:pPr>
        <w:spacing w:before="240" w:after="240"/>
        <w:rPr>
          <w:rFonts w:ascii="宋体" w:eastAsia="宋体" w:hAnsi="宋体" w:cs="宋体"/>
          <w:sz w:val="24"/>
          <w:szCs w:val="24"/>
        </w:rPr>
      </w:pPr>
      <w:r>
        <w:rPr>
          <w:rFonts w:ascii="宋体" w:eastAsia="宋体" w:hAnsi="宋体" w:cs="宋体"/>
        </w:rPr>
        <w:t>胡刚 15:39</w:t>
      </w:r>
      <w:r>
        <w:rPr>
          <w:rFonts w:ascii="宋体" w:eastAsia="宋体" w:hAnsi="宋体" w:cs="宋体"/>
        </w:rPr>
        <w:br/>
      </w:r>
      <w:r>
        <w:rPr>
          <w:rFonts w:ascii="宋体" w:eastAsia="宋体" w:hAnsi="宋体" w:cs="宋体"/>
        </w:rPr>
        <w:t>就比如说</w:t>
      </w:r>
    </w:p>
    <w:p>
      <w:pPr>
        <w:spacing w:before="240" w:after="240"/>
        <w:rPr>
          <w:rFonts w:ascii="宋体" w:eastAsia="宋体" w:hAnsi="宋体" w:cs="宋体"/>
          <w:sz w:val="24"/>
          <w:szCs w:val="24"/>
        </w:rPr>
      </w:pPr>
      <w:r>
        <w:rPr>
          <w:rFonts w:ascii="宋体" w:eastAsia="宋体" w:hAnsi="宋体" w:cs="宋体"/>
        </w:rPr>
        <w:t>陈灏 15:40</w:t>
      </w:r>
      <w:r>
        <w:rPr>
          <w:rFonts w:ascii="宋体" w:eastAsia="宋体" w:hAnsi="宋体" w:cs="宋体"/>
        </w:rPr>
        <w:br/>
      </w:r>
      <w:r>
        <w:rPr>
          <w:rFonts w:ascii="宋体" w:eastAsia="宋体" w:hAnsi="宋体" w:cs="宋体"/>
        </w:rPr>
        <w:t>或者说最近这么几个以来，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大家觉得什么会比较多？</w:t>
      </w:r>
    </w:p>
    <w:p>
      <w:pPr>
        <w:spacing w:before="240" w:after="240"/>
        <w:rPr>
          <w:rFonts w:ascii="宋体" w:eastAsia="宋体" w:hAnsi="宋体" w:cs="宋体"/>
          <w:sz w:val="24"/>
          <w:szCs w:val="24"/>
        </w:rPr>
      </w:pPr>
      <w:r>
        <w:rPr>
          <w:rFonts w:ascii="宋体" w:eastAsia="宋体" w:hAnsi="宋体" w:cs="宋体"/>
        </w:rPr>
        <w:t>胡刚 15:47</w:t>
      </w:r>
      <w:r>
        <w:rPr>
          <w:rFonts w:ascii="宋体" w:eastAsia="宋体" w:hAnsi="宋体" w:cs="宋体"/>
        </w:rPr>
        <w:br/>
      </w:r>
      <w:r>
        <w:rPr>
          <w:rFonts w:ascii="宋体" w:eastAsia="宋体" w:hAnsi="宋体" w:cs="宋体"/>
        </w:rPr>
        <w:t>反正这些</w:t>
      </w:r>
    </w:p>
    <w:p>
      <w:pPr>
        <w:spacing w:before="240" w:after="240"/>
        <w:rPr>
          <w:rFonts w:ascii="宋体" w:eastAsia="宋体" w:hAnsi="宋体" w:cs="宋体"/>
          <w:sz w:val="24"/>
          <w:szCs w:val="24"/>
        </w:rPr>
      </w:pPr>
      <w:r>
        <w:rPr>
          <w:rFonts w:ascii="宋体" w:eastAsia="宋体" w:hAnsi="宋体" w:cs="宋体"/>
        </w:rPr>
        <w:t>田宇程 15:52</w:t>
      </w:r>
      <w:r>
        <w:rPr>
          <w:rFonts w:ascii="宋体" w:eastAsia="宋体" w:hAnsi="宋体" w:cs="宋体"/>
        </w:rPr>
        <w:br/>
      </w:r>
      <w:r>
        <w:rPr>
          <w:rFonts w:ascii="宋体" w:eastAsia="宋体" w:hAnsi="宋体" w:cs="宋体"/>
        </w:rPr>
        <w:t>今天那个车影响你能不能麻烦你帮我去个重，</w:t>
      </w:r>
    </w:p>
    <w:p>
      <w:pPr>
        <w:spacing w:before="240" w:after="240"/>
        <w:rPr>
          <w:rFonts w:ascii="宋体" w:eastAsia="宋体" w:hAnsi="宋体" w:cs="宋体"/>
          <w:sz w:val="24"/>
          <w:szCs w:val="24"/>
        </w:rPr>
      </w:pPr>
      <w:r>
        <w:rPr>
          <w:rFonts w:ascii="宋体" w:eastAsia="宋体" w:hAnsi="宋体" w:cs="宋体"/>
        </w:rPr>
        <w:t>周建 15:57</w:t>
      </w:r>
      <w:r>
        <w:rPr>
          <w:rFonts w:ascii="宋体" w:eastAsia="宋体" w:hAnsi="宋体" w:cs="宋体"/>
        </w:rPr>
        <w:br/>
      </w:r>
      <w:r>
        <w:rPr>
          <w:rFonts w:ascii="宋体" w:eastAsia="宋体" w:hAnsi="宋体" w:cs="宋体"/>
        </w:rPr>
        <w:t>就是去个重嘛</w:t>
      </w:r>
    </w:p>
    <w:p>
      <w:pPr>
        <w:spacing w:before="240" w:after="240"/>
        <w:rPr>
          <w:rFonts w:ascii="宋体" w:eastAsia="宋体" w:hAnsi="宋体" w:cs="宋体"/>
          <w:sz w:val="24"/>
          <w:szCs w:val="24"/>
        </w:rPr>
      </w:pPr>
      <w:r>
        <w:rPr>
          <w:rFonts w:ascii="宋体" w:eastAsia="宋体" w:hAnsi="宋体" w:cs="宋体"/>
        </w:rPr>
        <w:t>田宇程 15:58</w:t>
      </w:r>
      <w:r>
        <w:rPr>
          <w:rFonts w:ascii="宋体" w:eastAsia="宋体" w:hAnsi="宋体" w:cs="宋体"/>
        </w:rPr>
        <w:br/>
      </w:r>
      <w:r>
        <w:rPr>
          <w:rFonts w:ascii="宋体" w:eastAsia="宋体" w:hAnsi="宋体" w:cs="宋体"/>
        </w:rPr>
        <w:t>影响多少个客户。对。</w:t>
      </w:r>
    </w:p>
    <w:p>
      <w:pPr>
        <w:spacing w:before="240" w:after="240"/>
        <w:rPr>
          <w:rFonts w:ascii="宋体" w:eastAsia="宋体" w:hAnsi="宋体" w:cs="宋体"/>
          <w:sz w:val="24"/>
          <w:szCs w:val="24"/>
        </w:rPr>
      </w:pPr>
      <w:r>
        <w:rPr>
          <w:rFonts w:ascii="宋体" w:eastAsia="宋体" w:hAnsi="宋体" w:cs="宋体"/>
        </w:rPr>
        <w:t>周建 16:03</w:t>
      </w:r>
      <w:r>
        <w:rPr>
          <w:rFonts w:ascii="宋体" w:eastAsia="宋体" w:hAnsi="宋体" w:cs="宋体"/>
        </w:rPr>
        <w:br/>
      </w:r>
      <w:r>
        <w:rPr>
          <w:rFonts w:ascii="宋体" w:eastAsia="宋体" w:hAnsi="宋体" w:cs="宋体"/>
        </w:rPr>
        <w:t>你的意思是查数据库之类的是吧？</w:t>
      </w:r>
    </w:p>
    <w:p>
      <w:pPr>
        <w:spacing w:before="240" w:after="240"/>
        <w:rPr>
          <w:rFonts w:ascii="宋体" w:eastAsia="宋体" w:hAnsi="宋体" w:cs="宋体"/>
          <w:sz w:val="24"/>
          <w:szCs w:val="24"/>
        </w:rPr>
      </w:pPr>
      <w:r>
        <w:rPr>
          <w:rFonts w:ascii="宋体" w:eastAsia="宋体" w:hAnsi="宋体" w:cs="宋体"/>
        </w:rPr>
        <w:t>田宇程 16:10</w:t>
      </w:r>
      <w:r>
        <w:rPr>
          <w:rFonts w:ascii="宋体" w:eastAsia="宋体" w:hAnsi="宋体" w:cs="宋体"/>
        </w:rPr>
        <w:br/>
      </w:r>
      <w:r>
        <w:rPr>
          <w:rFonts w:ascii="宋体" w:eastAsia="宋体" w:hAnsi="宋体" w:cs="宋体"/>
        </w:rPr>
        <w:t>不是查数据库，就是你查交易，比如说我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看一下，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比如说我抽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我抽一下了，</w:t>
      </w:r>
    </w:p>
    <w:p>
      <w:pPr>
        <w:spacing w:before="240" w:after="240"/>
        <w:rPr>
          <w:rFonts w:ascii="宋体" w:eastAsia="宋体" w:hAnsi="宋体" w:cs="宋体"/>
          <w:sz w:val="24"/>
          <w:szCs w:val="24"/>
        </w:rPr>
      </w:pPr>
      <w:r>
        <w:rPr>
          <w:rFonts w:ascii="宋体" w:eastAsia="宋体" w:hAnsi="宋体" w:cs="宋体"/>
        </w:rPr>
        <w:t>周建 16:16</w:t>
      </w:r>
      <w:r>
        <w:rPr>
          <w:rFonts w:ascii="宋体" w:eastAsia="宋体" w:hAnsi="宋体" w:cs="宋体"/>
        </w:rPr>
        <w:br/>
      </w:r>
      <w:r>
        <w:rPr>
          <w:rFonts w:ascii="宋体" w:eastAsia="宋体" w:hAnsi="宋体" w:cs="宋体"/>
        </w:rPr>
        <w:t>李跞呢，</w:t>
      </w:r>
    </w:p>
    <w:p>
      <w:pPr>
        <w:spacing w:before="240" w:after="240"/>
        <w:rPr>
          <w:rFonts w:ascii="宋体" w:eastAsia="宋体" w:hAnsi="宋体" w:cs="宋体"/>
          <w:sz w:val="24"/>
          <w:szCs w:val="24"/>
        </w:rPr>
      </w:pPr>
      <w:r>
        <w:rPr>
          <w:rFonts w:ascii="宋体" w:eastAsia="宋体" w:hAnsi="宋体" w:cs="宋体"/>
        </w:rPr>
        <w:t>田宇程 16:18</w:t>
      </w:r>
      <w:r>
        <w:rPr>
          <w:rFonts w:ascii="宋体" w:eastAsia="宋体" w:hAnsi="宋体" w:cs="宋体"/>
        </w:rPr>
        <w:br/>
      </w:r>
      <w:r>
        <w:rPr>
          <w:rFonts w:ascii="宋体" w:eastAsia="宋体" w:hAnsi="宋体" w:cs="宋体"/>
        </w:rPr>
        <w:t>李跞走了，他先看一下，比如说我抽几个用户，我看一下，用户重试了几次，比如说这个用户重试了几次，那个用户重试了4次</w:t>
      </w:r>
    </w:p>
    <w:p>
      <w:pPr>
        <w:spacing w:before="240" w:after="240"/>
        <w:rPr>
          <w:rFonts w:ascii="宋体" w:eastAsia="宋体" w:hAnsi="宋体" w:cs="宋体"/>
          <w:sz w:val="24"/>
          <w:szCs w:val="24"/>
        </w:rPr>
      </w:pPr>
      <w:r>
        <w:rPr>
          <w:rFonts w:ascii="宋体" w:eastAsia="宋体" w:hAnsi="宋体" w:cs="宋体"/>
        </w:rPr>
        <w:t>周建 16:27</w:t>
      </w:r>
      <w:r>
        <w:rPr>
          <w:rFonts w:ascii="宋体" w:eastAsia="宋体" w:hAnsi="宋体" w:cs="宋体"/>
        </w:rPr>
        <w:br/>
      </w:r>
      <w:r>
        <w:rPr>
          <w:rFonts w:ascii="宋体" w:eastAsia="宋体" w:hAnsi="宋体" w:cs="宋体"/>
        </w:rPr>
        <w:t>你找几个用户就大概率的统计一下一个频率，然后均一下，算一个大约的数字。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可能，可以！</w:t>
      </w:r>
    </w:p>
    <w:p>
      <w:pPr>
        <w:spacing w:before="240" w:after="240"/>
        <w:rPr>
          <w:rFonts w:ascii="宋体" w:eastAsia="宋体" w:hAnsi="宋体" w:cs="宋体"/>
          <w:sz w:val="24"/>
          <w:szCs w:val="24"/>
        </w:rPr>
      </w:pPr>
      <w:r>
        <w:rPr>
          <w:rFonts w:ascii="宋体" w:eastAsia="宋体" w:hAnsi="宋体" w:cs="宋体"/>
        </w:rPr>
        <w:t>田宇程 16:39</w:t>
      </w:r>
      <w:r>
        <w:rPr>
          <w:rFonts w:ascii="宋体" w:eastAsia="宋体" w:hAnsi="宋体" w:cs="宋体"/>
        </w:rPr>
        <w:br/>
      </w:r>
      <w:r>
        <w:rPr>
          <w:rFonts w:ascii="宋体" w:eastAsia="宋体" w:hAnsi="宋体" w:cs="宋体"/>
        </w:rPr>
        <w:t>你给我想办法，这个代码不是我写的，我怎么知道这个叫名字拿下来了，看你们哪儿的人，我不知道是什么。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反正我问了我去找了好企他们，然后包括他们都通过这个标准。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对可以去做下一步，对。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不是一个新网小程序，然后是应该说今年的收入然后也是车贷的可能是，所以吃饭什么事情我看你们都是什么，如果你们这个不行，你们就看有没有其他办法。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干嘛这种观点的一些这样的时候，你同意查出的那个系统的控制是因为这个需求，他刚才我看一下什么准备付款吗？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两个星期吗？</w:t>
      </w:r>
    </w:p>
    <w:p>
      <w:pPr>
        <w:spacing w:before="240" w:after="240"/>
        <w:rPr>
          <w:rFonts w:ascii="宋体" w:eastAsia="宋体" w:hAnsi="宋体" w:cs="宋体"/>
          <w:sz w:val="24"/>
          <w:szCs w:val="24"/>
        </w:rPr>
      </w:pPr>
      <w:r>
        <w:rPr>
          <w:rFonts w:ascii="宋体" w:eastAsia="宋体" w:hAnsi="宋体" w:cs="宋体"/>
        </w:rPr>
        <w:t>胡刚 17:30</w:t>
      </w:r>
      <w:r>
        <w:rPr>
          <w:rFonts w:ascii="宋体" w:eastAsia="宋体" w:hAnsi="宋体" w:cs="宋体"/>
        </w:rPr>
        <w:br/>
      </w:r>
      <w:r>
        <w:rPr>
          <w:rFonts w:ascii="宋体" w:eastAsia="宋体" w:hAnsi="宋体" w:cs="宋体"/>
        </w:rPr>
        <w:t>他给你这个事情。</w:t>
      </w:r>
    </w:p>
    <w:p>
      <w:pPr>
        <w:spacing w:before="240" w:after="240"/>
        <w:rPr>
          <w:rFonts w:ascii="宋体" w:eastAsia="宋体" w:hAnsi="宋体" w:cs="宋体"/>
          <w:sz w:val="24"/>
          <w:szCs w:val="24"/>
        </w:rPr>
      </w:pPr>
      <w:r>
        <w:rPr>
          <w:rFonts w:ascii="宋体" w:eastAsia="宋体" w:hAnsi="宋体" w:cs="宋体"/>
        </w:rPr>
        <w:t>田宇程 17:33</w:t>
      </w:r>
      <w:r>
        <w:rPr>
          <w:rFonts w:ascii="宋体" w:eastAsia="宋体" w:hAnsi="宋体" w:cs="宋体"/>
        </w:rPr>
        <w:br/>
      </w:r>
      <w:r>
        <w:rPr>
          <w:rFonts w:ascii="宋体" w:eastAsia="宋体" w:hAnsi="宋体" w:cs="宋体"/>
        </w:rPr>
        <w:t>已经到了。</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