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4月23日冯宇谈话1</w:t>
      </w:r>
    </w:p>
    <w:p>
      <w:pPr>
        <w:spacing w:before="240" w:after="240"/>
        <w:rPr>
          <w:rFonts w:ascii="宋体" w:eastAsia="宋体" w:hAnsi="宋体" w:cs="宋体"/>
          <w:sz w:val="24"/>
          <w:szCs w:val="24"/>
        </w:rPr>
      </w:pPr>
      <w:r>
        <w:rPr>
          <w:rFonts w:ascii="宋体" w:eastAsia="宋体" w:hAnsi="宋体" w:cs="宋体"/>
        </w:rPr>
        <w:t>环境音 00:00</w:t>
      </w:r>
      <w:r>
        <w:rPr>
          <w:rFonts w:ascii="宋体" w:eastAsia="宋体" w:hAnsi="宋体" w:cs="宋体"/>
        </w:rPr>
        <w:br/>
      </w:r>
      <w:r>
        <w:rPr>
          <w:rFonts w:ascii="宋体" w:eastAsia="宋体" w:hAnsi="宋体" w:cs="宋体"/>
        </w:rPr>
        <w:t>是不是还是不接受的？是这样的，为什么是一个习惯，然后这个里面听不到你知道了一个商机，世界不能上班的时候，谁知我反正不行。</w:t>
      </w:r>
    </w:p>
    <w:p>
      <w:pPr>
        <w:spacing w:before="240" w:after="240"/>
        <w:rPr>
          <w:rFonts w:ascii="宋体" w:eastAsia="宋体" w:hAnsi="宋体" w:cs="宋体"/>
          <w:sz w:val="24"/>
          <w:szCs w:val="24"/>
        </w:rPr>
      </w:pPr>
      <w:r>
        <w:rPr>
          <w:rFonts w:ascii="宋体" w:eastAsia="宋体" w:hAnsi="宋体" w:cs="宋体"/>
        </w:rPr>
        <w:t>冯宇 00:24</w:t>
      </w:r>
      <w:r>
        <w:rPr>
          <w:rFonts w:ascii="宋体" w:eastAsia="宋体" w:hAnsi="宋体" w:cs="宋体"/>
        </w:rPr>
        <w:br/>
      </w:r>
      <w:r>
        <w:rPr>
          <w:rFonts w:ascii="宋体" w:eastAsia="宋体" w:hAnsi="宋体" w:cs="宋体"/>
        </w:rPr>
        <w:t>说一下你是什么情况吗？</w:t>
      </w:r>
    </w:p>
    <w:p>
      <w:pPr>
        <w:spacing w:before="240" w:after="240"/>
        <w:rPr>
          <w:rFonts w:ascii="宋体" w:eastAsia="宋体" w:hAnsi="宋体" w:cs="宋体"/>
          <w:sz w:val="24"/>
          <w:szCs w:val="24"/>
        </w:rPr>
      </w:pPr>
      <w:r>
        <w:rPr>
          <w:rFonts w:ascii="宋体" w:eastAsia="宋体" w:hAnsi="宋体" w:cs="宋体"/>
        </w:rPr>
        <w:t>周建 00:26</w:t>
      </w:r>
      <w:r>
        <w:rPr>
          <w:rFonts w:ascii="宋体" w:eastAsia="宋体" w:hAnsi="宋体" w:cs="宋体"/>
        </w:rPr>
        <w:br/>
      </w:r>
      <w:r>
        <w:rPr>
          <w:rFonts w:ascii="宋体" w:eastAsia="宋体" w:hAnsi="宋体" w:cs="宋体"/>
          <w:shd w:val="clear" w:color="auto" w:fill="FFFF00"/>
        </w:rPr>
        <w:t>我</w:t>
      </w:r>
      <w:r>
        <w:rPr>
          <w:rFonts w:ascii="宋体" w:eastAsia="宋体" w:hAnsi="宋体" w:cs="宋体"/>
          <w:shd w:val="clear" w:color="auto" w:fill="FFFF00"/>
        </w:rPr>
        <w:t>不是</w:t>
      </w:r>
      <w:r>
        <w:rPr>
          <w:rFonts w:ascii="宋体" w:eastAsia="宋体" w:hAnsi="宋体" w:cs="宋体"/>
          <w:shd w:val="clear" w:color="auto" w:fill="FFFF00"/>
        </w:rPr>
        <w:t>想</w:t>
      </w:r>
      <w:r>
        <w:rPr>
          <w:rFonts w:ascii="宋体" w:eastAsia="宋体" w:hAnsi="宋体" w:cs="宋体"/>
          <w:shd w:val="clear" w:color="auto" w:fill="FFFF00"/>
        </w:rPr>
        <w:t>在</w:t>
      </w:r>
      <w:r>
        <w:rPr>
          <w:rFonts w:ascii="宋体" w:eastAsia="宋体" w:hAnsi="宋体" w:cs="宋体"/>
          <w:shd w:val="clear" w:color="auto" w:fill="FFFF00"/>
        </w:rPr>
        <w:t>车贷</w:t>
      </w:r>
      <w:r>
        <w:rPr>
          <w:rFonts w:ascii="宋体" w:eastAsia="宋体" w:hAnsi="宋体" w:cs="宋体"/>
          <w:shd w:val="clear" w:color="auto" w:fill="FFFF00"/>
        </w:rPr>
        <w:t>团队</w:t>
      </w:r>
      <w:r>
        <w:rPr>
          <w:rFonts w:ascii="宋体" w:eastAsia="宋体" w:hAnsi="宋体" w:cs="宋体"/>
          <w:shd w:val="clear" w:color="auto" w:fill="FFFF00"/>
        </w:rPr>
        <w:t>待，</w:t>
      </w:r>
    </w:p>
    <w:p>
      <w:pPr>
        <w:spacing w:before="240" w:after="240"/>
        <w:rPr>
          <w:rFonts w:ascii="宋体" w:eastAsia="宋体" w:hAnsi="宋体" w:cs="宋体"/>
          <w:sz w:val="24"/>
          <w:szCs w:val="24"/>
        </w:rPr>
      </w:pPr>
      <w:r>
        <w:rPr>
          <w:rFonts w:ascii="宋体" w:eastAsia="宋体" w:hAnsi="宋体" w:cs="宋体"/>
        </w:rPr>
        <w:t>冯宇 00:32</w:t>
      </w:r>
      <w:r>
        <w:rPr>
          <w:rFonts w:ascii="宋体" w:eastAsia="宋体" w:hAnsi="宋体" w:cs="宋体"/>
        </w:rPr>
        <w:br/>
      </w:r>
      <w:r>
        <w:rPr>
          <w:rFonts w:ascii="宋体" w:eastAsia="宋体" w:hAnsi="宋体" w:cs="宋体"/>
        </w:rPr>
        <w:t>没有了？然后呢？</w:t>
      </w:r>
    </w:p>
    <w:p>
      <w:pPr>
        <w:spacing w:before="240" w:after="240"/>
        <w:rPr>
          <w:rFonts w:ascii="宋体" w:eastAsia="宋体" w:hAnsi="宋体" w:cs="宋体"/>
          <w:sz w:val="24"/>
          <w:szCs w:val="24"/>
        </w:rPr>
      </w:pPr>
      <w:r>
        <w:rPr>
          <w:rFonts w:ascii="宋体" w:eastAsia="宋体" w:hAnsi="宋体" w:cs="宋体"/>
        </w:rPr>
        <w:t>周建 00:33</w:t>
      </w:r>
      <w:r>
        <w:rPr>
          <w:rFonts w:ascii="宋体" w:eastAsia="宋体" w:hAnsi="宋体" w:cs="宋体"/>
        </w:rPr>
        <w:br/>
      </w:r>
      <w:r>
        <w:rPr>
          <w:rFonts w:ascii="宋体" w:eastAsia="宋体" w:hAnsi="宋体" w:cs="宋体"/>
        </w:rPr>
        <w:t>主要是啊？没有了吗？你的意思。</w:t>
      </w:r>
    </w:p>
    <w:p>
      <w:pPr>
        <w:spacing w:before="240" w:after="240"/>
        <w:rPr>
          <w:rFonts w:ascii="宋体" w:eastAsia="宋体" w:hAnsi="宋体" w:cs="宋体"/>
          <w:sz w:val="24"/>
          <w:szCs w:val="24"/>
        </w:rPr>
      </w:pPr>
      <w:r>
        <w:rPr>
          <w:rFonts w:ascii="宋体" w:eastAsia="宋体" w:hAnsi="宋体" w:cs="宋体"/>
        </w:rPr>
        <w:t>冯宇 00:39</w:t>
      </w:r>
      <w:r>
        <w:rPr>
          <w:rFonts w:ascii="宋体" w:eastAsia="宋体" w:hAnsi="宋体" w:cs="宋体"/>
        </w:rPr>
        <w:br/>
      </w:r>
      <w:r>
        <w:rPr>
          <w:rFonts w:ascii="宋体" w:eastAsia="宋体" w:hAnsi="宋体" w:cs="宋体"/>
        </w:rPr>
        <w:t>就这，就这一句话是吧？</w:t>
      </w:r>
    </w:p>
    <w:p>
      <w:pPr>
        <w:spacing w:before="240" w:after="240"/>
        <w:rPr>
          <w:rFonts w:ascii="宋体" w:eastAsia="宋体" w:hAnsi="宋体" w:cs="宋体"/>
          <w:sz w:val="24"/>
          <w:szCs w:val="24"/>
        </w:rPr>
      </w:pPr>
      <w:r>
        <w:rPr>
          <w:rFonts w:ascii="宋体" w:eastAsia="宋体" w:hAnsi="宋体" w:cs="宋体"/>
        </w:rPr>
        <w:t>周建 00:42</w:t>
      </w:r>
      <w:r>
        <w:rPr>
          <w:rFonts w:ascii="宋体" w:eastAsia="宋体" w:hAnsi="宋体" w:cs="宋体"/>
        </w:rPr>
        <w:br/>
      </w:r>
      <w:r>
        <w:rPr>
          <w:rFonts w:ascii="宋体" w:eastAsia="宋体" w:hAnsi="宋体" w:cs="宋体"/>
        </w:rPr>
        <w:t>对，因为各个方面综合下来吧？</w:t>
      </w:r>
    </w:p>
    <w:p>
      <w:pPr>
        <w:spacing w:before="240" w:after="240"/>
        <w:rPr>
          <w:rFonts w:ascii="宋体" w:eastAsia="宋体" w:hAnsi="宋体" w:cs="宋体"/>
          <w:sz w:val="24"/>
          <w:szCs w:val="24"/>
        </w:rPr>
      </w:pPr>
      <w:r>
        <w:rPr>
          <w:rFonts w:ascii="宋体" w:eastAsia="宋体" w:hAnsi="宋体" w:cs="宋体"/>
        </w:rPr>
        <w:t>冯宇 00:45</w:t>
      </w:r>
      <w:r>
        <w:rPr>
          <w:rFonts w:ascii="宋体" w:eastAsia="宋体" w:hAnsi="宋体" w:cs="宋体"/>
        </w:rPr>
        <w:br/>
      </w:r>
      <w:r>
        <w:rPr>
          <w:rFonts w:ascii="宋体" w:eastAsia="宋体" w:hAnsi="宋体" w:cs="宋体"/>
        </w:rPr>
        <w:t>你觉得哪个团队会想接受你呢？</w:t>
      </w:r>
    </w:p>
    <w:p>
      <w:pPr>
        <w:spacing w:before="240" w:after="240"/>
        <w:rPr>
          <w:rFonts w:ascii="宋体" w:eastAsia="宋体" w:hAnsi="宋体" w:cs="宋体"/>
          <w:sz w:val="24"/>
          <w:szCs w:val="24"/>
        </w:rPr>
      </w:pPr>
      <w:r>
        <w:rPr>
          <w:rFonts w:ascii="宋体" w:eastAsia="宋体" w:hAnsi="宋体" w:cs="宋体"/>
        </w:rPr>
        <w:t>周建 00:48</w:t>
      </w:r>
      <w:r>
        <w:rPr>
          <w:rFonts w:ascii="宋体" w:eastAsia="宋体" w:hAnsi="宋体" w:cs="宋体"/>
        </w:rPr>
        <w:br/>
      </w:r>
      <w:r>
        <w:rPr>
          <w:rFonts w:ascii="宋体" w:eastAsia="宋体" w:hAnsi="宋体" w:cs="宋体"/>
          <w:shd w:val="clear" w:color="auto" w:fill="FFFF00"/>
        </w:rPr>
        <w:t>我</w:t>
      </w:r>
      <w:r>
        <w:rPr>
          <w:rFonts w:ascii="宋体" w:eastAsia="宋体" w:hAnsi="宋体" w:cs="宋体"/>
          <w:shd w:val="clear" w:color="auto" w:fill="FFFF00"/>
        </w:rPr>
        <w:t>不</w:t>
      </w:r>
      <w:r>
        <w:rPr>
          <w:rFonts w:ascii="宋体" w:eastAsia="宋体" w:hAnsi="宋体" w:cs="宋体"/>
          <w:shd w:val="clear" w:color="auto" w:fill="FFFF00"/>
        </w:rPr>
        <w:t>知道，</w:t>
      </w:r>
      <w:r>
        <w:rPr>
          <w:rFonts w:ascii="宋体" w:eastAsia="宋体" w:hAnsi="宋体" w:cs="宋体"/>
          <w:shd w:val="clear" w:color="auto" w:fill="FFFF00"/>
        </w:rPr>
        <w:t>如果</w:t>
      </w:r>
      <w:r>
        <w:rPr>
          <w:rFonts w:ascii="宋体" w:eastAsia="宋体" w:hAnsi="宋体" w:cs="宋体"/>
          <w:shd w:val="clear" w:color="auto" w:fill="FFFF00"/>
        </w:rPr>
        <w:t>没有</w:t>
      </w:r>
      <w:r>
        <w:rPr>
          <w:rFonts w:ascii="宋体" w:eastAsia="宋体" w:hAnsi="宋体" w:cs="宋体"/>
          <w:shd w:val="clear" w:color="auto" w:fill="FFFF00"/>
        </w:rPr>
        <w:t>团队</w:t>
      </w:r>
      <w:r>
        <w:rPr>
          <w:rFonts w:ascii="宋体" w:eastAsia="宋体" w:hAnsi="宋体" w:cs="宋体"/>
          <w:shd w:val="clear" w:color="auto" w:fill="FFFF00"/>
        </w:rPr>
        <w:t>接受，</w:t>
      </w:r>
      <w:r>
        <w:rPr>
          <w:rFonts w:ascii="宋体" w:eastAsia="宋体" w:hAnsi="宋体" w:cs="宋体"/>
          <w:shd w:val="clear" w:color="auto" w:fill="FFFF00"/>
        </w:rPr>
        <w:t>我</w:t>
      </w:r>
      <w:r>
        <w:rPr>
          <w:rFonts w:ascii="宋体" w:eastAsia="宋体" w:hAnsi="宋体" w:cs="宋体"/>
          <w:shd w:val="clear" w:color="auto" w:fill="FFFF00"/>
        </w:rPr>
        <w:t>被</w:t>
      </w:r>
      <w:r>
        <w:rPr>
          <w:rFonts w:ascii="宋体" w:eastAsia="宋体" w:hAnsi="宋体" w:cs="宋体"/>
          <w:shd w:val="clear" w:color="auto" w:fill="FFFF00"/>
        </w:rPr>
        <w:t>辞退</w:t>
      </w:r>
      <w:r>
        <w:rPr>
          <w:rFonts w:ascii="宋体" w:eastAsia="宋体" w:hAnsi="宋体" w:cs="宋体"/>
          <w:shd w:val="clear" w:color="auto" w:fill="FFFF00"/>
        </w:rPr>
        <w:t>也</w:t>
      </w:r>
      <w:r>
        <w:rPr>
          <w:rFonts w:ascii="宋体" w:eastAsia="宋体" w:hAnsi="宋体" w:cs="宋体"/>
          <w:shd w:val="clear" w:color="auto" w:fill="FFFF00"/>
        </w:rPr>
        <w:t>可以，</w:t>
      </w:r>
    </w:p>
    <w:p>
      <w:pPr>
        <w:spacing w:before="240" w:after="240"/>
        <w:rPr>
          <w:rFonts w:ascii="宋体" w:eastAsia="宋体" w:hAnsi="宋体" w:cs="宋体"/>
          <w:sz w:val="24"/>
          <w:szCs w:val="24"/>
        </w:rPr>
      </w:pPr>
      <w:r>
        <w:rPr>
          <w:rFonts w:ascii="宋体" w:eastAsia="宋体" w:hAnsi="宋体" w:cs="宋体"/>
        </w:rPr>
        <w:t>冯宇 00:56</w:t>
      </w:r>
      <w:r>
        <w:rPr>
          <w:rFonts w:ascii="宋体" w:eastAsia="宋体" w:hAnsi="宋体" w:cs="宋体"/>
        </w:rPr>
        <w:br/>
      </w:r>
      <w:r>
        <w:rPr>
          <w:rFonts w:ascii="宋体" w:eastAsia="宋体" w:hAnsi="宋体" w:cs="宋体"/>
        </w:rPr>
        <w:t>我为什么要辞退你？理由是什么？</w:t>
      </w:r>
    </w:p>
    <w:p>
      <w:pPr>
        <w:spacing w:before="240" w:after="240"/>
        <w:rPr>
          <w:rFonts w:ascii="宋体" w:eastAsia="宋体" w:hAnsi="宋体" w:cs="宋体"/>
          <w:sz w:val="24"/>
          <w:szCs w:val="24"/>
        </w:rPr>
      </w:pPr>
      <w:r>
        <w:rPr>
          <w:rFonts w:ascii="宋体" w:eastAsia="宋体" w:hAnsi="宋体" w:cs="宋体"/>
        </w:rPr>
        <w:t>周建 00:59</w:t>
      </w:r>
      <w:r>
        <w:rPr>
          <w:rFonts w:ascii="宋体" w:eastAsia="宋体" w:hAnsi="宋体" w:cs="宋体"/>
        </w:rPr>
        <w:br/>
      </w:r>
      <w:r>
        <w:rPr>
          <w:rFonts w:ascii="宋体" w:eastAsia="宋体" w:hAnsi="宋体" w:cs="宋体"/>
        </w:rPr>
        <w:t>不是，是因为理由是什么？是车贷团队也不想要我了。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所以说这是互相选择的，但是你说</w:t>
      </w:r>
      <w:r>
        <w:rPr>
          <w:rFonts w:ascii="宋体" w:eastAsia="宋体" w:hAnsi="宋体" w:cs="宋体"/>
          <w:shd w:val="clear" w:color="auto" w:fill="FFFF00"/>
        </w:rPr>
        <w:t>没有</w:t>
      </w:r>
      <w:r>
        <w:rPr>
          <w:rFonts w:ascii="宋体" w:eastAsia="宋体" w:hAnsi="宋体" w:cs="宋体"/>
          <w:shd w:val="clear" w:color="auto" w:fill="FFFF00"/>
        </w:rPr>
        <w:t>其他</w:t>
      </w:r>
      <w:r>
        <w:rPr>
          <w:rFonts w:ascii="宋体" w:eastAsia="宋体" w:hAnsi="宋体" w:cs="宋体"/>
          <w:shd w:val="clear" w:color="auto" w:fill="FFFF00"/>
        </w:rPr>
        <w:t>团队</w:t>
      </w:r>
      <w:r>
        <w:rPr>
          <w:rFonts w:ascii="宋体" w:eastAsia="宋体" w:hAnsi="宋体" w:cs="宋体"/>
          <w:shd w:val="clear" w:color="auto" w:fill="FFFF00"/>
        </w:rPr>
        <w:t>要</w:t>
      </w:r>
      <w:r>
        <w:rPr>
          <w:rFonts w:ascii="宋体" w:eastAsia="宋体" w:hAnsi="宋体" w:cs="宋体"/>
          <w:shd w:val="clear" w:color="auto" w:fill="FFFF00"/>
        </w:rPr>
        <w:t>我</w:t>
      </w:r>
      <w:r>
        <w:rPr>
          <w:rFonts w:ascii="宋体" w:eastAsia="宋体" w:hAnsi="宋体" w:cs="宋体"/>
          <w:shd w:val="clear" w:color="auto" w:fill="FFFF00"/>
        </w:rPr>
        <w:t>了，</w:t>
      </w:r>
      <w:r>
        <w:rPr>
          <w:rFonts w:ascii="宋体" w:eastAsia="宋体" w:hAnsi="宋体" w:cs="宋体"/>
          <w:shd w:val="clear" w:color="auto" w:fill="FFFF00"/>
        </w:rPr>
        <w:t>我</w:t>
      </w:r>
      <w:r>
        <w:rPr>
          <w:rFonts w:ascii="宋体" w:eastAsia="宋体" w:hAnsi="宋体" w:cs="宋体"/>
          <w:shd w:val="clear" w:color="auto" w:fill="FFFF00"/>
        </w:rPr>
        <w:t>只是</w:t>
      </w:r>
      <w:r>
        <w:rPr>
          <w:rFonts w:ascii="宋体" w:eastAsia="宋体" w:hAnsi="宋体" w:cs="宋体"/>
          <w:shd w:val="clear" w:color="auto" w:fill="FFFF00"/>
        </w:rPr>
        <w:t>说</w:t>
      </w:r>
      <w:r>
        <w:rPr>
          <w:rFonts w:ascii="宋体" w:eastAsia="宋体" w:hAnsi="宋体" w:cs="宋体"/>
          <w:shd w:val="clear" w:color="auto" w:fill="FFFF00"/>
        </w:rPr>
        <w:t>提供</w:t>
      </w:r>
      <w:r>
        <w:rPr>
          <w:rFonts w:ascii="宋体" w:eastAsia="宋体" w:hAnsi="宋体" w:cs="宋体"/>
          <w:shd w:val="clear" w:color="auto" w:fill="FFFF00"/>
        </w:rPr>
        <w:t>一个</w:t>
      </w:r>
      <w:r>
        <w:rPr>
          <w:rFonts w:ascii="宋体" w:eastAsia="宋体" w:hAnsi="宋体" w:cs="宋体"/>
          <w:shd w:val="clear" w:color="auto" w:fill="FFFF00"/>
        </w:rPr>
        <w:t>选择，</w:t>
      </w:r>
      <w:r>
        <w:rPr>
          <w:rFonts w:ascii="宋体" w:eastAsia="宋体" w:hAnsi="宋体" w:cs="宋体"/>
          <w:shd w:val="clear" w:color="auto" w:fill="FFFF00"/>
        </w:rPr>
        <w:t>被</w:t>
      </w:r>
      <w:r>
        <w:rPr>
          <w:rFonts w:ascii="宋体" w:eastAsia="宋体" w:hAnsi="宋体" w:cs="宋体"/>
          <w:shd w:val="clear" w:color="auto" w:fill="FFFF00"/>
        </w:rPr>
        <w:t>辞退</w:t>
      </w:r>
      <w:r>
        <w:rPr>
          <w:rFonts w:ascii="宋体" w:eastAsia="宋体" w:hAnsi="宋体" w:cs="宋体"/>
          <w:shd w:val="clear" w:color="auto" w:fill="FFFF00"/>
        </w:rPr>
        <w:t>也</w:t>
      </w:r>
      <w:r>
        <w:rPr>
          <w:rFonts w:ascii="宋体" w:eastAsia="宋体" w:hAnsi="宋体" w:cs="宋体"/>
          <w:shd w:val="clear" w:color="auto" w:fill="FFFF00"/>
        </w:rPr>
        <w:t>可以，</w:t>
      </w:r>
      <w:r>
        <w:rPr>
          <w:rFonts w:ascii="宋体" w:eastAsia="宋体" w:hAnsi="宋体" w:cs="宋体"/>
        </w:rPr>
        <w:t>只是说我提供了一个选择，不是说一定要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t>冯宇 01:21</w:t>
      </w:r>
      <w:r>
        <w:rPr>
          <w:rFonts w:ascii="宋体" w:eastAsia="宋体" w:hAnsi="宋体" w:cs="宋体"/>
        </w:rPr>
        <w:br/>
      </w:r>
      <w:r>
        <w:rPr>
          <w:rFonts w:ascii="宋体" w:eastAsia="宋体" w:hAnsi="宋体" w:cs="宋体"/>
        </w:rPr>
        <w:t>首先第一个车贷团队不要你的原因是什么？</w:t>
      </w:r>
    </w:p>
    <w:p>
      <w:pPr>
        <w:spacing w:before="240" w:after="240"/>
        <w:rPr>
          <w:rFonts w:ascii="宋体" w:eastAsia="宋体" w:hAnsi="宋体" w:cs="宋体"/>
          <w:sz w:val="24"/>
          <w:szCs w:val="24"/>
        </w:rPr>
      </w:pPr>
      <w:r>
        <w:rPr>
          <w:rFonts w:ascii="宋体" w:eastAsia="宋体" w:hAnsi="宋体" w:cs="宋体"/>
        </w:rPr>
        <w:t>周建 01:25</w:t>
      </w:r>
      <w:r>
        <w:rPr>
          <w:rFonts w:ascii="宋体" w:eastAsia="宋体" w:hAnsi="宋体" w:cs="宋体"/>
        </w:rPr>
        <w:br/>
      </w:r>
      <w:r>
        <w:rPr>
          <w:rFonts w:ascii="宋体" w:eastAsia="宋体" w:hAnsi="宋体" w:cs="宋体"/>
        </w:rPr>
        <w:t>灏哥跟我说的是他说我跟不上团队的节奏对吧？但实际上，我只是就是说虽然说之前都在加班，我也来加了，然后周末也来了，对不对？但是实际上我还是觉得就价值观上是有冲突的，我还是认为我把事情做完了，做好了就应该，就是说可能工作量车贷这边，可能他本身就是因为现在业务比较多是吧？让我加班我肯定是就是说来满足业务是愿意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但是我不是说想要我</w:t>
      </w:r>
      <w:r>
        <w:rPr>
          <w:rFonts w:ascii="宋体" w:eastAsia="宋体" w:hAnsi="宋体" w:cs="宋体"/>
          <w:shd w:val="clear" w:color="auto" w:fill="FFFF00"/>
        </w:rPr>
        <w:t>为了</w:t>
      </w:r>
      <w:r>
        <w:rPr>
          <w:rFonts w:ascii="宋体" w:eastAsia="宋体" w:hAnsi="宋体" w:cs="宋体"/>
          <w:shd w:val="clear" w:color="auto" w:fill="FFFF00"/>
        </w:rPr>
        <w:t>加班</w:t>
      </w:r>
      <w:r>
        <w:rPr>
          <w:rFonts w:ascii="宋体" w:eastAsia="宋体" w:hAnsi="宋体" w:cs="宋体"/>
          <w:shd w:val="clear" w:color="auto" w:fill="FFFF00"/>
        </w:rPr>
        <w:t>而</w:t>
      </w:r>
      <w:r>
        <w:rPr>
          <w:rFonts w:ascii="宋体" w:eastAsia="宋体" w:hAnsi="宋体" w:cs="宋体"/>
          <w:shd w:val="clear" w:color="auto" w:fill="FFFF00"/>
        </w:rPr>
        <w:t>加班，</w:t>
      </w:r>
      <w:r>
        <w:rPr>
          <w:rFonts w:ascii="宋体" w:eastAsia="宋体" w:hAnsi="宋体" w:cs="宋体"/>
        </w:rPr>
        <w:t>就天天996灏哥不不管是浩哥还是星爷说的，是可能很多事对吧？要加班那么久才能做完对不对？我如果说我做完了，按理来说我应该能够正常下班，</w:t>
      </w:r>
    </w:p>
    <w:p>
      <w:pPr>
        <w:spacing w:before="240" w:after="240"/>
        <w:rPr>
          <w:rFonts w:ascii="宋体" w:eastAsia="宋体" w:hAnsi="宋体" w:cs="宋体"/>
          <w:sz w:val="24"/>
          <w:szCs w:val="24"/>
        </w:rPr>
      </w:pPr>
      <w:r>
        <w:rPr>
          <w:rFonts w:ascii="宋体" w:eastAsia="宋体" w:hAnsi="宋体" w:cs="宋体"/>
        </w:rPr>
        <w:t>冯宇 02:28</w:t>
      </w:r>
      <w:r>
        <w:rPr>
          <w:rFonts w:ascii="宋体" w:eastAsia="宋体" w:hAnsi="宋体" w:cs="宋体"/>
        </w:rPr>
        <w:br/>
      </w:r>
      <w:r>
        <w:rPr>
          <w:rFonts w:ascii="宋体" w:eastAsia="宋体" w:hAnsi="宋体" w:cs="宋体"/>
        </w:rPr>
        <w:t>对啊，没问题啊</w:t>
      </w:r>
    </w:p>
    <w:p>
      <w:pPr>
        <w:spacing w:before="240" w:after="240"/>
        <w:rPr>
          <w:rFonts w:ascii="宋体" w:eastAsia="宋体" w:hAnsi="宋体" w:cs="宋体"/>
          <w:sz w:val="24"/>
          <w:szCs w:val="24"/>
        </w:rPr>
      </w:pPr>
      <w:r>
        <w:rPr>
          <w:rFonts w:ascii="宋体" w:eastAsia="宋体" w:hAnsi="宋体" w:cs="宋体"/>
        </w:rPr>
        <w:t>周建 02:29</w:t>
      </w:r>
      <w:r>
        <w:rPr>
          <w:rFonts w:ascii="宋体" w:eastAsia="宋体" w:hAnsi="宋体" w:cs="宋体"/>
        </w:rPr>
        <w:br/>
      </w:r>
      <w:r>
        <w:rPr>
          <w:rFonts w:ascii="宋体" w:eastAsia="宋体" w:hAnsi="宋体" w:cs="宋体"/>
        </w:rPr>
        <w:t>正常下班，对不对？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我觉得是很合理的。然后也没有说所有人都为了现在满足什么业务需求来配合说是什么的，然后必须坐在那儿加班，然后必须配合什么业务，或者说周末来每个星期六来加班对吧？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w:t>
      </w:r>
      <w:r>
        <w:rPr>
          <w:rFonts w:ascii="宋体" w:eastAsia="宋体" w:hAnsi="宋体" w:cs="宋体"/>
          <w:shd w:val="clear" w:color="auto" w:fill="FFFF00"/>
        </w:rPr>
        <w:t>强制</w:t>
      </w:r>
      <w:r>
        <w:rPr>
          <w:rFonts w:ascii="宋体" w:eastAsia="宋体" w:hAnsi="宋体" w:cs="宋体"/>
          <w:shd w:val="clear" w:color="auto" w:fill="FFFF00"/>
        </w:rPr>
        <w:t>来</w:t>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还是</w:t>
      </w:r>
      <w:r>
        <w:rPr>
          <w:rFonts w:ascii="宋体" w:eastAsia="宋体" w:hAnsi="宋体" w:cs="宋体"/>
          <w:shd w:val="clear" w:color="auto" w:fill="FFFF00"/>
        </w:rPr>
        <w:t>不是</w:t>
      </w:r>
      <w:r>
        <w:rPr>
          <w:rFonts w:ascii="宋体" w:eastAsia="宋体" w:hAnsi="宋体" w:cs="宋体"/>
          <w:shd w:val="clear" w:color="auto" w:fill="FFFF00"/>
        </w:rPr>
        <w:t>很</w:t>
      </w:r>
      <w:r>
        <w:rPr>
          <w:rFonts w:ascii="宋体" w:eastAsia="宋体" w:hAnsi="宋体" w:cs="宋体"/>
          <w:shd w:val="clear" w:color="auto" w:fill="FFFF00"/>
        </w:rPr>
        <w:t>合理</w:t>
      </w:r>
      <w:r>
        <w:rPr>
          <w:rFonts w:ascii="宋体" w:eastAsia="宋体" w:hAnsi="宋体" w:cs="宋体"/>
          <w:shd w:val="clear" w:color="auto" w:fill="FFFF00"/>
        </w:rPr>
        <w:t>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就是最主要的方面，它也是我现在不想呆在车贷的导火索就是在这儿，然后现在我知道车贷这比较忙对吧？我也理解本来就是行业比较重点的一个业务对吧？但是确实我们很多东西我感觉走偏了，反正是不合理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昨天我也去我同学的他们公司是吧？就逛了一眼对吧？他本来说我给他带衣服过去，然后关了也卷，他们也是偏向业务的，他们偏向业务的，他是一个业务的，他不是技术的，他是运营的一个团队的，叫什么经理来着对吧？他们管他们下边的也是就是说你愿意加班你就加，他本身有一个业务期，有的人他可能业务期那几天加班他加的多对吧？他是为了自己的工资而努力对不对？但是他不在业务期的时候，他该下班就下班，这种我觉得才一个正常的对一个公司的态度，而且也是可持续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对，反正现在的我觉得是我不适合现在这个团队的。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现在要求等于说是986了对吧？你不说996，但是每个周末确实也是强制要求来的，比如说昨天我去我朋友我事情没有对吧？我手上没什么事儿，就昨天那个需求他不明确，要今天才能明确，我想说可能要今天才能写写完，但是我过去了之后，</w:t>
      </w:r>
      <w:r>
        <w:rPr>
          <w:rFonts w:ascii="宋体" w:eastAsia="宋体" w:hAnsi="宋体" w:cs="宋体"/>
          <w:shd w:val="clear" w:color="auto" w:fill="FFFF00"/>
        </w:rPr>
        <w:t>我</w:t>
      </w:r>
      <w:r>
        <w:rPr>
          <w:rFonts w:ascii="宋体" w:eastAsia="宋体" w:hAnsi="宋体" w:cs="宋体"/>
          <w:shd w:val="clear" w:color="auto" w:fill="FFFF00"/>
        </w:rPr>
        <w:t>跟</w:t>
      </w:r>
      <w:r>
        <w:rPr>
          <w:rFonts w:ascii="宋体" w:eastAsia="宋体" w:hAnsi="宋体" w:cs="宋体"/>
          <w:shd w:val="clear" w:color="auto" w:fill="FFFF00"/>
        </w:rPr>
        <w:t>朋友</w:t>
      </w:r>
      <w:r>
        <w:rPr>
          <w:rFonts w:ascii="宋体" w:eastAsia="宋体" w:hAnsi="宋体" w:cs="宋体"/>
          <w:shd w:val="clear" w:color="auto" w:fill="FFFF00"/>
        </w:rPr>
        <w:t>的</w:t>
      </w:r>
      <w:r>
        <w:rPr>
          <w:rFonts w:ascii="宋体" w:eastAsia="宋体" w:hAnsi="宋体" w:cs="宋体"/>
          <w:shd w:val="clear" w:color="auto" w:fill="FFFF00"/>
        </w:rPr>
        <w:t>公司</w:t>
      </w:r>
      <w:r>
        <w:rPr>
          <w:rFonts w:ascii="宋体" w:eastAsia="宋体" w:hAnsi="宋体" w:cs="宋体"/>
          <w:shd w:val="clear" w:color="auto" w:fill="FFFF00"/>
        </w:rPr>
        <w:t>逛</w:t>
      </w:r>
      <w:r>
        <w:rPr>
          <w:rFonts w:ascii="宋体" w:eastAsia="宋体" w:hAnsi="宋体" w:cs="宋体"/>
          <w:shd w:val="clear" w:color="auto" w:fill="FFFF00"/>
        </w:rPr>
        <w:t>了</w:t>
      </w:r>
      <w:r>
        <w:rPr>
          <w:rFonts w:ascii="宋体" w:eastAsia="宋体" w:hAnsi="宋体" w:cs="宋体"/>
          <w:shd w:val="clear" w:color="auto" w:fill="FFFF00"/>
        </w:rPr>
        <w:t>半</w:t>
      </w:r>
      <w:r>
        <w:rPr>
          <w:rFonts w:ascii="宋体" w:eastAsia="宋体" w:hAnsi="宋体" w:cs="宋体"/>
          <w:shd w:val="clear" w:color="auto" w:fill="FFFF00"/>
        </w:rPr>
        <w:t>个</w:t>
      </w:r>
      <w:r>
        <w:rPr>
          <w:rFonts w:ascii="宋体" w:eastAsia="宋体" w:hAnsi="宋体" w:cs="宋体"/>
          <w:shd w:val="clear" w:color="auto" w:fill="FFFF00"/>
        </w:rPr>
        <w:t>小时，</w:t>
      </w:r>
      <w:r>
        <w:rPr>
          <w:rFonts w:ascii="宋体" w:eastAsia="宋体" w:hAnsi="宋体" w:cs="宋体"/>
        </w:rPr>
        <w:t>然后这边就打电话来，然后问我是不是回去了，我说我在朋友的公司</w:t>
      </w:r>
      <w:r>
        <w:rPr>
          <w:rFonts w:ascii="宋体" w:eastAsia="宋体" w:hAnsi="宋体" w:cs="宋体"/>
          <w:shd w:val="clear" w:color="auto" w:fill="FFFF00"/>
        </w:rPr>
        <w:t>问</w:t>
      </w:r>
      <w:r>
        <w:rPr>
          <w:rFonts w:ascii="宋体" w:eastAsia="宋体" w:hAnsi="宋体" w:cs="宋体"/>
          <w:shd w:val="clear" w:color="auto" w:fill="FFFF00"/>
        </w:rPr>
        <w:t>我</w:t>
      </w:r>
      <w:r>
        <w:rPr>
          <w:rFonts w:ascii="宋体" w:eastAsia="宋体" w:hAnsi="宋体" w:cs="宋体"/>
          <w:shd w:val="clear" w:color="auto" w:fill="FFFF00"/>
        </w:rPr>
        <w:t>什么</w:t>
      </w:r>
      <w:r>
        <w:rPr>
          <w:rFonts w:ascii="宋体" w:eastAsia="宋体" w:hAnsi="宋体" w:cs="宋体"/>
          <w:shd w:val="clear" w:color="auto" w:fill="FFFF00"/>
        </w:rPr>
        <w:t>时候</w:t>
      </w:r>
      <w:r>
        <w:rPr>
          <w:rFonts w:ascii="宋体" w:eastAsia="宋体" w:hAnsi="宋体" w:cs="宋体"/>
          <w:shd w:val="clear" w:color="auto" w:fill="FFFF00"/>
        </w:rPr>
        <w:t>回来，</w:t>
      </w:r>
      <w:r>
        <w:rPr>
          <w:rFonts w:ascii="宋体" w:eastAsia="宋体" w:hAnsi="宋体" w:cs="宋体"/>
          <w:shd w:val="clear" w:color="auto" w:fill="FFFF00"/>
        </w:rPr>
        <w:t>实际上</w:t>
      </w:r>
      <w:r>
        <w:rPr>
          <w:rFonts w:ascii="宋体" w:eastAsia="宋体" w:hAnsi="宋体" w:cs="宋体"/>
          <w:shd w:val="clear" w:color="auto" w:fill="FFFF00"/>
        </w:rPr>
        <w:t>我</w:t>
      </w:r>
      <w:r>
        <w:rPr>
          <w:rFonts w:ascii="宋体" w:eastAsia="宋体" w:hAnsi="宋体" w:cs="宋体"/>
          <w:shd w:val="clear" w:color="auto" w:fill="FFFF00"/>
        </w:rPr>
        <w:t>那个</w:t>
      </w:r>
      <w:r>
        <w:rPr>
          <w:rFonts w:ascii="宋体" w:eastAsia="宋体" w:hAnsi="宋体" w:cs="宋体"/>
          <w:shd w:val="clear" w:color="auto" w:fill="FFFF00"/>
        </w:rPr>
        <w:t>时候</w:t>
      </w:r>
      <w:r>
        <w:rPr>
          <w:rFonts w:ascii="宋体" w:eastAsia="宋体" w:hAnsi="宋体" w:cs="宋体"/>
          <w:shd w:val="clear" w:color="auto" w:fill="FFFF00"/>
        </w:rPr>
        <w:t>其实</w:t>
      </w:r>
      <w:r>
        <w:rPr>
          <w:rFonts w:ascii="宋体" w:eastAsia="宋体" w:hAnsi="宋体" w:cs="宋体"/>
          <w:shd w:val="clear" w:color="auto" w:fill="FFFF00"/>
        </w:rPr>
        <w:t>没</w:t>
      </w:r>
      <w:r>
        <w:rPr>
          <w:rFonts w:ascii="宋体" w:eastAsia="宋体" w:hAnsi="宋体" w:cs="宋体"/>
          <w:shd w:val="clear" w:color="auto" w:fill="FFFF00"/>
        </w:rPr>
        <w:t>啥</w:t>
      </w:r>
      <w:r>
        <w:rPr>
          <w:rFonts w:ascii="宋体" w:eastAsia="宋体" w:hAnsi="宋体" w:cs="宋体"/>
          <w:shd w:val="clear" w:color="auto" w:fill="FFFF00"/>
        </w:rPr>
        <w:t>事儿，</w:t>
      </w:r>
      <w:r>
        <w:rPr>
          <w:rFonts w:ascii="宋体" w:eastAsia="宋体" w:hAnsi="宋体" w:cs="宋体"/>
        </w:rPr>
        <w:t>手上是没啥事儿了。</w:t>
      </w:r>
    </w:p>
    <w:p>
      <w:pPr>
        <w:spacing w:before="240" w:after="240"/>
        <w:rPr>
          <w:rFonts w:ascii="宋体" w:eastAsia="宋体" w:hAnsi="宋体" w:cs="宋体"/>
          <w:sz w:val="24"/>
          <w:szCs w:val="24"/>
        </w:rPr>
      </w:pPr>
      <w:r>
        <w:rPr>
          <w:rFonts w:ascii="宋体" w:eastAsia="宋体" w:hAnsi="宋体" w:cs="宋体"/>
        </w:rPr>
        <w:t>冯宇 04:52</w:t>
      </w:r>
      <w:r>
        <w:rPr>
          <w:rFonts w:ascii="宋体" w:eastAsia="宋体" w:hAnsi="宋体" w:cs="宋体"/>
        </w:rPr>
        <w:br/>
      </w:r>
      <w:r>
        <w:rPr>
          <w:rFonts w:ascii="宋体" w:eastAsia="宋体" w:hAnsi="宋体" w:cs="宋体"/>
        </w:rPr>
        <w:t>对，也就是...你说，</w:t>
      </w:r>
    </w:p>
    <w:p>
      <w:pPr>
        <w:spacing w:before="240" w:after="240"/>
        <w:rPr>
          <w:rFonts w:ascii="宋体" w:eastAsia="宋体" w:hAnsi="宋体" w:cs="宋体"/>
          <w:sz w:val="24"/>
          <w:szCs w:val="24"/>
        </w:rPr>
      </w:pPr>
      <w:r>
        <w:rPr>
          <w:rFonts w:ascii="宋体" w:eastAsia="宋体" w:hAnsi="宋体" w:cs="宋体"/>
        </w:rPr>
        <w:t>周建 04:56</w:t>
      </w:r>
      <w:r>
        <w:rPr>
          <w:rFonts w:ascii="宋体" w:eastAsia="宋体" w:hAnsi="宋体" w:cs="宋体"/>
        </w:rPr>
        <w:br/>
      </w:r>
      <w:r>
        <w:rPr>
          <w:rFonts w:ascii="宋体" w:eastAsia="宋体" w:hAnsi="宋体" w:cs="宋体"/>
        </w:rPr>
        <w:t>还有一个就是周末加班对不对？我们</w:t>
      </w:r>
      <w:r>
        <w:rPr>
          <w:rFonts w:ascii="宋体" w:eastAsia="宋体" w:hAnsi="宋体" w:cs="宋体"/>
          <w:shd w:val="clear" w:color="auto" w:fill="FFFF00"/>
        </w:rPr>
        <w:t>周末</w:t>
      </w:r>
      <w:r>
        <w:rPr>
          <w:rFonts w:ascii="宋体" w:eastAsia="宋体" w:hAnsi="宋体" w:cs="宋体"/>
          <w:shd w:val="clear" w:color="auto" w:fill="FFFF00"/>
        </w:rPr>
        <w:t>加班</w:t>
      </w:r>
      <w:r>
        <w:rPr>
          <w:rFonts w:ascii="宋体" w:eastAsia="宋体" w:hAnsi="宋体" w:cs="宋体"/>
          <w:shd w:val="clear" w:color="auto" w:fill="FFFF00"/>
        </w:rPr>
        <w:t>其实</w:t>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还是</w:t>
      </w:r>
      <w:r>
        <w:rPr>
          <w:rFonts w:ascii="宋体" w:eastAsia="宋体" w:hAnsi="宋体" w:cs="宋体"/>
          <w:shd w:val="clear" w:color="auto" w:fill="FFFF00"/>
        </w:rPr>
        <w:t>有事</w:t>
      </w:r>
      <w:r>
        <w:rPr>
          <w:rFonts w:ascii="宋体" w:eastAsia="宋体" w:hAnsi="宋体" w:cs="宋体"/>
          <w:shd w:val="clear" w:color="auto" w:fill="FFFF00"/>
        </w:rPr>
        <w:t>的</w:t>
      </w:r>
      <w:r>
        <w:rPr>
          <w:rFonts w:ascii="宋体" w:eastAsia="宋体" w:hAnsi="宋体" w:cs="宋体"/>
          <w:shd w:val="clear" w:color="auto" w:fill="FFFF00"/>
        </w:rPr>
        <w:t>话</w:t>
      </w:r>
      <w:r>
        <w:rPr>
          <w:rFonts w:ascii="宋体" w:eastAsia="宋体" w:hAnsi="宋体" w:cs="宋体"/>
          <w:shd w:val="clear" w:color="auto" w:fill="FFFF00"/>
        </w:rPr>
        <w:t>还是</w:t>
      </w:r>
      <w:r>
        <w:rPr>
          <w:rFonts w:ascii="宋体" w:eastAsia="宋体" w:hAnsi="宋体" w:cs="宋体"/>
          <w:shd w:val="clear" w:color="auto" w:fill="FFFF00"/>
        </w:rPr>
        <w:t>可</w:t>
      </w:r>
      <w:r>
        <w:rPr>
          <w:rFonts w:ascii="宋体" w:eastAsia="宋体" w:hAnsi="宋体" w:cs="宋体"/>
          <w:shd w:val="clear" w:color="auto" w:fill="FFFF00"/>
        </w:rPr>
        <w:t>合理</w:t>
      </w:r>
      <w:r>
        <w:rPr>
          <w:rFonts w:ascii="宋体" w:eastAsia="宋体" w:hAnsi="宋体" w:cs="宋体"/>
          <w:shd w:val="clear" w:color="auto" w:fill="FFFF00"/>
        </w:rPr>
        <w:t>加班</w:t>
      </w:r>
      <w:r>
        <w:rPr>
          <w:rFonts w:ascii="宋体" w:eastAsia="宋体" w:hAnsi="宋体" w:cs="宋体"/>
        </w:rPr>
        <w:t>对吧？但是按理来说应该还是要。我认为，至少在我们这儿应该是就是说还是要么是写邮件，要么是领导知道，不能说我们加班了，我们这儿哼哧的干，我们说说对内说是面向业务，但是实际上不管是谁领导还是谁都不知道我们在这儿加班是不是有辛勤的付出，我认为这个也是不足跟我的观点有冲突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对，我觉得你努力了应该被人知道，应该让领导觉得你确实有努力，而不是说我努力了，然后领导看不到，然后到时候这个业务是不是他我觉得现在还是有一个上面过重的看车贷这个业务了，有如果说业务稍微有一点就是说可能没有达到预期的话，可能的话整个组我觉得反而还还要受牵连对吧？又努力又完完做的又不好，然后还要还天天加班，说实话我觉得不是一个不是一个可持续的发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对，我是觉得是这样的，</w:t>
      </w:r>
    </w:p>
    <w:p>
      <w:pPr>
        <w:spacing w:before="240" w:after="240"/>
        <w:rPr>
          <w:rFonts w:ascii="宋体" w:eastAsia="宋体" w:hAnsi="宋体" w:cs="宋体"/>
          <w:sz w:val="24"/>
          <w:szCs w:val="24"/>
        </w:rPr>
      </w:pPr>
      <w:r>
        <w:rPr>
          <w:rFonts w:ascii="宋体" w:eastAsia="宋体" w:hAnsi="宋体" w:cs="宋体"/>
        </w:rPr>
        <w:t>冯宇 06:23</w:t>
      </w:r>
      <w:r>
        <w:rPr>
          <w:rFonts w:ascii="宋体" w:eastAsia="宋体" w:hAnsi="宋体" w:cs="宋体"/>
        </w:rPr>
        <w:br/>
      </w:r>
      <w:r>
        <w:rPr>
          <w:rFonts w:ascii="宋体" w:eastAsia="宋体" w:hAnsi="宋体" w:cs="宋体"/>
        </w:rPr>
        <w:t>还有吗？</w:t>
      </w:r>
    </w:p>
    <w:p>
      <w:pPr>
        <w:spacing w:before="240" w:after="240"/>
        <w:rPr>
          <w:rFonts w:ascii="宋体" w:eastAsia="宋体" w:hAnsi="宋体" w:cs="宋体"/>
          <w:sz w:val="24"/>
          <w:szCs w:val="24"/>
        </w:rPr>
      </w:pPr>
      <w:r>
        <w:rPr>
          <w:rFonts w:ascii="宋体" w:eastAsia="宋体" w:hAnsi="宋体" w:cs="宋体"/>
        </w:rPr>
        <w:t>周建 06:24</w:t>
      </w:r>
      <w:r>
        <w:rPr>
          <w:rFonts w:ascii="宋体" w:eastAsia="宋体" w:hAnsi="宋体" w:cs="宋体"/>
        </w:rPr>
        <w:br/>
      </w:r>
      <w:r>
        <w:rPr>
          <w:rFonts w:ascii="宋体" w:eastAsia="宋体" w:hAnsi="宋体" w:cs="宋体"/>
        </w:rPr>
        <w:t>没有其他的。</w:t>
      </w:r>
    </w:p>
    <w:p>
      <w:pPr>
        <w:spacing w:before="240" w:after="240"/>
        <w:rPr>
          <w:rFonts w:ascii="宋体" w:eastAsia="宋体" w:hAnsi="宋体" w:cs="宋体"/>
          <w:sz w:val="24"/>
          <w:szCs w:val="24"/>
        </w:rPr>
      </w:pPr>
      <w:r>
        <w:rPr>
          <w:rFonts w:ascii="宋体" w:eastAsia="宋体" w:hAnsi="宋体" w:cs="宋体"/>
        </w:rPr>
        <w:t>冯宇 06:25</w:t>
      </w:r>
      <w:r>
        <w:rPr>
          <w:rFonts w:ascii="宋体" w:eastAsia="宋体" w:hAnsi="宋体" w:cs="宋体"/>
        </w:rPr>
        <w:br/>
      </w:r>
      <w:r>
        <w:rPr>
          <w:rFonts w:ascii="宋体" w:eastAsia="宋体" w:hAnsi="宋体" w:cs="宋体"/>
        </w:rPr>
        <w:t>你第一个问题，你说是没事做也要写在这儿，大家加班是吧？</w:t>
      </w:r>
    </w:p>
    <w:p>
      <w:pPr>
        <w:spacing w:before="240" w:after="240"/>
        <w:rPr>
          <w:rFonts w:ascii="宋体" w:eastAsia="宋体" w:hAnsi="宋体" w:cs="宋体"/>
          <w:sz w:val="24"/>
          <w:szCs w:val="24"/>
        </w:rPr>
      </w:pPr>
      <w:r>
        <w:rPr>
          <w:rFonts w:ascii="宋体" w:eastAsia="宋体" w:hAnsi="宋体" w:cs="宋体"/>
        </w:rPr>
        <w:t>06:31</w:t>
      </w:r>
      <w:r>
        <w:rPr>
          <w:rFonts w:ascii="宋体" w:eastAsia="宋体" w:hAnsi="宋体" w:cs="宋体"/>
        </w:rPr>
        <w:br/>
      </w:r>
      <w:r>
        <w:rPr>
          <w:rFonts w:ascii="宋体" w:eastAsia="宋体" w:hAnsi="宋体" w:cs="宋体"/>
        </w:rPr>
        <w:t>对，然后这个</w:t>
      </w:r>
    </w:p>
    <w:p>
      <w:pPr>
        <w:spacing w:before="240" w:after="240"/>
        <w:rPr>
          <w:rFonts w:ascii="宋体" w:eastAsia="宋体" w:hAnsi="宋体" w:cs="宋体"/>
          <w:sz w:val="24"/>
          <w:szCs w:val="24"/>
        </w:rPr>
      </w:pPr>
      <w:r>
        <w:rPr>
          <w:rFonts w:ascii="宋体" w:eastAsia="宋体" w:hAnsi="宋体" w:cs="宋体"/>
        </w:rPr>
        <w:t>冯宇 06:34</w:t>
      </w:r>
      <w:r>
        <w:rPr>
          <w:rFonts w:ascii="宋体" w:eastAsia="宋体" w:hAnsi="宋体" w:cs="宋体"/>
        </w:rPr>
        <w:br/>
      </w:r>
      <w:r>
        <w:rPr>
          <w:rFonts w:ascii="宋体" w:eastAsia="宋体" w:hAnsi="宋体" w:cs="宋体"/>
        </w:rPr>
        <w:t>那你现在的确是没事做吗？</w:t>
      </w:r>
    </w:p>
    <w:p>
      <w:pPr>
        <w:spacing w:before="240" w:after="240"/>
        <w:rPr>
          <w:rFonts w:ascii="宋体" w:eastAsia="宋体" w:hAnsi="宋体" w:cs="宋体"/>
          <w:sz w:val="24"/>
          <w:szCs w:val="24"/>
        </w:rPr>
      </w:pPr>
      <w:r>
        <w:rPr>
          <w:rFonts w:ascii="宋体" w:eastAsia="宋体" w:hAnsi="宋体" w:cs="宋体"/>
        </w:rPr>
        <w:t>周建 06:36</w:t>
      </w:r>
      <w:r>
        <w:rPr>
          <w:rFonts w:ascii="宋体" w:eastAsia="宋体" w:hAnsi="宋体" w:cs="宋体"/>
        </w:rPr>
        <w:br/>
      </w:r>
      <w:r>
        <w:rPr>
          <w:rFonts w:ascii="宋体" w:eastAsia="宋体" w:hAnsi="宋体" w:cs="宋体"/>
        </w:rPr>
        <w:t>我现在不是说现在今天的本来是有事做的，但是没有那么急的，就是排期是排好了。对每个人他可能有不自己的工作节奏对吧？</w:t>
      </w:r>
    </w:p>
    <w:p>
      <w:pPr>
        <w:spacing w:before="240" w:after="240"/>
        <w:rPr>
          <w:rFonts w:ascii="宋体" w:eastAsia="宋体" w:hAnsi="宋体" w:cs="宋体"/>
          <w:sz w:val="24"/>
          <w:szCs w:val="24"/>
        </w:rPr>
      </w:pPr>
      <w:r>
        <w:rPr>
          <w:rFonts w:ascii="宋体" w:eastAsia="宋体" w:hAnsi="宋体" w:cs="宋体"/>
        </w:rPr>
        <w:t>冯宇 06:49</w:t>
      </w:r>
      <w:r>
        <w:rPr>
          <w:rFonts w:ascii="宋体" w:eastAsia="宋体" w:hAnsi="宋体" w:cs="宋体"/>
        </w:rPr>
        <w:br/>
      </w:r>
      <w:r>
        <w:rPr>
          <w:rFonts w:ascii="宋体" w:eastAsia="宋体" w:hAnsi="宋体" w:cs="宋体"/>
        </w:rPr>
        <w:t>你不是</w:t>
      </w:r>
    </w:p>
    <w:p>
      <w:pPr>
        <w:spacing w:before="240" w:after="240"/>
        <w:rPr>
          <w:rFonts w:ascii="宋体" w:eastAsia="宋体" w:hAnsi="宋体" w:cs="宋体"/>
          <w:sz w:val="24"/>
          <w:szCs w:val="24"/>
        </w:rPr>
      </w:pPr>
      <w:r>
        <w:rPr>
          <w:rFonts w:ascii="宋体" w:eastAsia="宋体" w:hAnsi="宋体" w:cs="宋体"/>
        </w:rPr>
        <w:t>周建 06:51</w:t>
      </w:r>
      <w:r>
        <w:rPr>
          <w:rFonts w:ascii="宋体" w:eastAsia="宋体" w:hAnsi="宋体" w:cs="宋体"/>
        </w:rPr>
        <w:br/>
      </w:r>
      <w:r>
        <w:rPr>
          <w:rFonts w:ascii="宋体" w:eastAsia="宋体" w:hAnsi="宋体" w:cs="宋体"/>
        </w:rPr>
        <w:t>昨天确实我下班没事了，</w:t>
      </w:r>
    </w:p>
    <w:p>
      <w:pPr>
        <w:spacing w:before="240" w:after="240"/>
        <w:rPr>
          <w:rFonts w:ascii="宋体" w:eastAsia="宋体" w:hAnsi="宋体" w:cs="宋体"/>
          <w:sz w:val="24"/>
          <w:szCs w:val="24"/>
        </w:rPr>
      </w:pPr>
      <w:r>
        <w:rPr>
          <w:rFonts w:ascii="宋体" w:eastAsia="宋体" w:hAnsi="宋体" w:cs="宋体"/>
        </w:rPr>
        <w:t>冯宇 06:54</w:t>
      </w:r>
      <w:r>
        <w:rPr>
          <w:rFonts w:ascii="宋体" w:eastAsia="宋体" w:hAnsi="宋体" w:cs="宋体"/>
        </w:rPr>
        <w:br/>
      </w:r>
      <w:r>
        <w:rPr>
          <w:rFonts w:ascii="宋体" w:eastAsia="宋体" w:hAnsi="宋体" w:cs="宋体"/>
        </w:rPr>
        <w:t>你从觉得这个观念不对，应该不是这一两天。</w:t>
      </w:r>
    </w:p>
    <w:p>
      <w:pPr>
        <w:spacing w:before="240" w:after="240"/>
        <w:rPr>
          <w:rFonts w:ascii="宋体" w:eastAsia="宋体" w:hAnsi="宋体" w:cs="宋体"/>
          <w:sz w:val="24"/>
          <w:szCs w:val="24"/>
        </w:rPr>
      </w:pPr>
      <w:r>
        <w:rPr>
          <w:rFonts w:ascii="宋体" w:eastAsia="宋体" w:hAnsi="宋体" w:cs="宋体"/>
        </w:rPr>
        <w:t>周建 06:59</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当时我跟你说</w:t>
      </w:r>
    </w:p>
    <w:p>
      <w:pPr>
        <w:spacing w:before="240" w:after="240"/>
        <w:rPr>
          <w:rFonts w:ascii="宋体" w:eastAsia="宋体" w:hAnsi="宋体" w:cs="宋体"/>
          <w:sz w:val="24"/>
          <w:szCs w:val="24"/>
        </w:rPr>
      </w:pPr>
      <w:r>
        <w:rPr>
          <w:rFonts w:ascii="宋体" w:eastAsia="宋体" w:hAnsi="宋体" w:cs="宋体"/>
        </w:rPr>
        <w:t>冯宇 07:02</w:t>
      </w:r>
      <w:r>
        <w:rPr>
          <w:rFonts w:ascii="宋体" w:eastAsia="宋体" w:hAnsi="宋体" w:cs="宋体"/>
        </w:rPr>
        <w:br/>
      </w:r>
      <w:r>
        <w:rPr>
          <w:rFonts w:ascii="宋体" w:eastAsia="宋体" w:hAnsi="宋体" w:cs="宋体"/>
        </w:rPr>
        <w:t>项目组要求</w:t>
      </w:r>
    </w:p>
    <w:p>
      <w:pPr>
        <w:spacing w:before="240" w:after="240"/>
        <w:rPr>
          <w:rFonts w:ascii="宋体" w:eastAsia="宋体" w:hAnsi="宋体" w:cs="宋体"/>
          <w:sz w:val="24"/>
          <w:szCs w:val="24"/>
        </w:rPr>
      </w:pPr>
      <w:r>
        <w:rPr>
          <w:rFonts w:ascii="宋体" w:eastAsia="宋体" w:hAnsi="宋体" w:cs="宋体"/>
        </w:rPr>
        <w:t>周建 07:03</w:t>
      </w:r>
      <w:r>
        <w:rPr>
          <w:rFonts w:ascii="宋体" w:eastAsia="宋体" w:hAnsi="宋体" w:cs="宋体"/>
        </w:rPr>
        <w:br/>
      </w:r>
      <w:r>
        <w:rPr>
          <w:rFonts w:ascii="宋体" w:eastAsia="宋体" w:hAnsi="宋体" w:cs="宋体"/>
        </w:rPr>
        <w:t>项目组要求的时候，</w:t>
      </w:r>
    </w:p>
    <w:p>
      <w:pPr>
        <w:spacing w:before="240" w:after="240"/>
        <w:rPr>
          <w:rFonts w:ascii="宋体" w:eastAsia="宋体" w:hAnsi="宋体" w:cs="宋体"/>
          <w:sz w:val="24"/>
          <w:szCs w:val="24"/>
        </w:rPr>
      </w:pPr>
      <w:r>
        <w:rPr>
          <w:rFonts w:ascii="宋体" w:eastAsia="宋体" w:hAnsi="宋体" w:cs="宋体"/>
        </w:rPr>
        <w:t>07:05</w:t>
      </w:r>
      <w:r>
        <w:rPr>
          <w:rFonts w:ascii="宋体" w:eastAsia="宋体" w:hAnsi="宋体" w:cs="宋体"/>
        </w:rPr>
        <w:br/>
      </w:r>
      <w:r>
        <w:rPr>
          <w:rFonts w:ascii="宋体" w:eastAsia="宋体" w:hAnsi="宋体" w:cs="宋体"/>
        </w:rPr>
        <w:t>项目组要求你们提升强度的时候，是手上没任务是吧？</w:t>
      </w:r>
    </w:p>
    <w:p>
      <w:pPr>
        <w:spacing w:before="240" w:after="240"/>
        <w:rPr>
          <w:rFonts w:ascii="宋体" w:eastAsia="宋体" w:hAnsi="宋体" w:cs="宋体"/>
          <w:sz w:val="24"/>
          <w:szCs w:val="24"/>
        </w:rPr>
      </w:pPr>
      <w:r>
        <w:rPr>
          <w:rFonts w:ascii="宋体" w:eastAsia="宋体" w:hAnsi="宋体" w:cs="宋体"/>
        </w:rPr>
        <w:t>周建 07:09</w:t>
      </w:r>
      <w:r>
        <w:rPr>
          <w:rFonts w:ascii="宋体" w:eastAsia="宋体" w:hAnsi="宋体" w:cs="宋体"/>
        </w:rPr>
        <w:br/>
      </w:r>
      <w:r>
        <w:rPr>
          <w:rFonts w:ascii="宋体" w:eastAsia="宋体" w:hAnsi="宋体" w:cs="宋体"/>
        </w:rPr>
        <w:t>那个时候手上有任务，但是我觉得是很合理的，我来说一开始是怎么要求的，</w:t>
      </w:r>
      <w:r>
        <w:rPr>
          <w:rFonts w:ascii="宋体" w:eastAsia="宋体" w:hAnsi="宋体" w:cs="宋体"/>
          <w:shd w:val="clear" w:color="auto" w:fill="FFFF00"/>
        </w:rPr>
        <w:t>一</w:t>
      </w:r>
      <w:r>
        <w:rPr>
          <w:rFonts w:ascii="宋体" w:eastAsia="宋体" w:hAnsi="宋体" w:cs="宋体"/>
          <w:shd w:val="clear" w:color="auto" w:fill="FFFF00"/>
        </w:rPr>
        <w:t>开始</w:t>
      </w:r>
      <w:r>
        <w:rPr>
          <w:rFonts w:ascii="宋体" w:eastAsia="宋体" w:hAnsi="宋体" w:cs="宋体"/>
          <w:shd w:val="clear" w:color="auto" w:fill="FFFF00"/>
        </w:rPr>
        <w:t>是</w:t>
      </w:r>
      <w:r>
        <w:rPr>
          <w:rFonts w:ascii="宋体" w:eastAsia="宋体" w:hAnsi="宋体" w:cs="宋体"/>
          <w:shd w:val="clear" w:color="auto" w:fill="FFFF00"/>
        </w:rPr>
        <w:t>一</w:t>
      </w:r>
      <w:r>
        <w:rPr>
          <w:rFonts w:ascii="宋体" w:eastAsia="宋体" w:hAnsi="宋体" w:cs="宋体"/>
          <w:shd w:val="clear" w:color="auto" w:fill="FFFF00"/>
        </w:rPr>
        <w:t>周</w:t>
      </w:r>
      <w:r>
        <w:rPr>
          <w:rFonts w:ascii="宋体" w:eastAsia="宋体" w:hAnsi="宋体" w:cs="宋体"/>
          <w:shd w:val="clear" w:color="auto" w:fill="FFFF00"/>
        </w:rPr>
        <w:t>加班</w:t>
      </w:r>
      <w:r>
        <w:rPr>
          <w:rFonts w:ascii="宋体" w:eastAsia="宋体" w:hAnsi="宋体" w:cs="宋体"/>
          <w:shd w:val="clear" w:color="auto" w:fill="FFFF00"/>
        </w:rPr>
        <w:t>两</w:t>
      </w:r>
      <w:r>
        <w:rPr>
          <w:rFonts w:ascii="宋体" w:eastAsia="宋体" w:hAnsi="宋体" w:cs="宋体"/>
          <w:shd w:val="clear" w:color="auto" w:fill="FFFF00"/>
        </w:rPr>
        <w:t>天</w:t>
      </w:r>
      <w:r>
        <w:rPr>
          <w:rFonts w:ascii="宋体" w:eastAsia="宋体" w:hAnsi="宋体" w:cs="宋体"/>
        </w:rPr>
        <w:t>对不对？两天，然后他说的是</w:t>
      </w:r>
      <w:r>
        <w:rPr>
          <w:rFonts w:ascii="宋体" w:eastAsia="宋体" w:hAnsi="宋体" w:cs="宋体"/>
          <w:shd w:val="clear" w:color="auto" w:fill="FFFF00"/>
        </w:rPr>
        <w:t>每周</w:t>
      </w:r>
      <w:r>
        <w:rPr>
          <w:rFonts w:ascii="宋体" w:eastAsia="宋体" w:hAnsi="宋体" w:cs="宋体"/>
          <w:shd w:val="clear" w:color="auto" w:fill="FFFF00"/>
        </w:rPr>
        <w:t>两</w:t>
      </w:r>
      <w:r>
        <w:rPr>
          <w:rFonts w:ascii="宋体" w:eastAsia="宋体" w:hAnsi="宋体" w:cs="宋体"/>
          <w:shd w:val="clear" w:color="auto" w:fill="FFFF00"/>
        </w:rPr>
        <w:t>天</w:t>
      </w:r>
      <w:r>
        <w:rPr>
          <w:rFonts w:ascii="宋体" w:eastAsia="宋体" w:hAnsi="宋体" w:cs="宋体"/>
          <w:shd w:val="clear" w:color="auto" w:fill="FFFF00"/>
        </w:rPr>
        <w:t>时间，</w:t>
      </w:r>
      <w:r>
        <w:rPr>
          <w:rFonts w:ascii="宋体" w:eastAsia="宋体" w:hAnsi="宋体" w:cs="宋体"/>
          <w:shd w:val="clear" w:color="auto" w:fill="FFFF00"/>
        </w:rPr>
        <w:t>你</w:t>
      </w:r>
      <w:r>
        <w:rPr>
          <w:rFonts w:ascii="宋体" w:eastAsia="宋体" w:hAnsi="宋体" w:cs="宋体"/>
          <w:shd w:val="clear" w:color="auto" w:fill="FFFF00"/>
        </w:rPr>
        <w:t>加班</w:t>
      </w:r>
      <w:r>
        <w:rPr>
          <w:rFonts w:ascii="宋体" w:eastAsia="宋体" w:hAnsi="宋体" w:cs="宋体"/>
          <w:shd w:val="clear" w:color="auto" w:fill="FFFF00"/>
        </w:rPr>
        <w:t>到</w:t>
      </w:r>
      <w:r>
        <w:rPr>
          <w:rFonts w:ascii="宋体" w:eastAsia="宋体" w:hAnsi="宋体" w:cs="宋体"/>
          <w:shd w:val="clear" w:color="auto" w:fill="FFFF00"/>
        </w:rPr>
        <w:t>8:30</w:t>
      </w:r>
      <w:r>
        <w:rPr>
          <w:rFonts w:ascii="宋体" w:eastAsia="宋体" w:hAnsi="宋体" w:cs="宋体"/>
        </w:rPr>
        <w:t>就行了，然后不管你哪天加班，这个时候我什么话都没说，</w:t>
      </w:r>
      <w:r>
        <w:rPr>
          <w:rFonts w:ascii="宋体" w:eastAsia="宋体" w:hAnsi="宋体" w:cs="宋体"/>
          <w:shd w:val="clear" w:color="auto" w:fill="FFFF00"/>
        </w:rPr>
        <w:t>我</w:t>
      </w:r>
      <w:r>
        <w:rPr>
          <w:rFonts w:ascii="宋体" w:eastAsia="宋体" w:hAnsi="宋体" w:cs="宋体"/>
          <w:shd w:val="clear" w:color="auto" w:fill="FFFF00"/>
        </w:rPr>
        <w:t>什么</w:t>
      </w:r>
      <w:r>
        <w:rPr>
          <w:rFonts w:ascii="宋体" w:eastAsia="宋体" w:hAnsi="宋体" w:cs="宋体"/>
          <w:shd w:val="clear" w:color="auto" w:fill="FFFF00"/>
        </w:rPr>
        <w:t>话</w:t>
      </w:r>
      <w:r>
        <w:rPr>
          <w:rFonts w:ascii="宋体" w:eastAsia="宋体" w:hAnsi="宋体" w:cs="宋体"/>
          <w:shd w:val="clear" w:color="auto" w:fill="FFFF00"/>
        </w:rPr>
        <w:t>都</w:t>
      </w:r>
      <w:r>
        <w:rPr>
          <w:rFonts w:ascii="宋体" w:eastAsia="宋体" w:hAnsi="宋体" w:cs="宋体"/>
          <w:shd w:val="clear" w:color="auto" w:fill="FFFF00"/>
        </w:rPr>
        <w:t>没</w:t>
      </w:r>
      <w:r>
        <w:rPr>
          <w:rFonts w:ascii="宋体" w:eastAsia="宋体" w:hAnsi="宋体" w:cs="宋体"/>
          <w:shd w:val="clear" w:color="auto" w:fill="FFFF00"/>
        </w:rPr>
        <w:t>说，</w:t>
      </w:r>
      <w:r>
        <w:rPr>
          <w:rFonts w:ascii="宋体" w:eastAsia="宋体" w:hAnsi="宋体" w:cs="宋体"/>
        </w:rPr>
        <w:t>我觉得我当时只说了一个，我当时就什么话都没说。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整个组就没说，可能有一个人说了，他说这个上面就是恶心人，他说你看现在是一一周两天对不对？他说以后可能就是一周5天你信不信？然后当时我说不至于，然后后边真的就一周5天了，对一周5天周末还要来对不对？</w:t>
      </w:r>
      <w:r>
        <w:rPr>
          <w:rFonts w:ascii="宋体" w:eastAsia="宋体" w:hAnsi="宋体" w:cs="宋体"/>
          <w:shd w:val="clear" w:color="auto" w:fill="FFFF00"/>
        </w:rPr>
        <w:t>那个</w:t>
      </w:r>
      <w:r>
        <w:rPr>
          <w:rFonts w:ascii="宋体" w:eastAsia="宋体" w:hAnsi="宋体" w:cs="宋体"/>
          <w:shd w:val="clear" w:color="auto" w:fill="FFFF00"/>
        </w:rPr>
        <w:t>时候</w:t>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其实</w:t>
      </w:r>
      <w:r>
        <w:rPr>
          <w:rFonts w:ascii="宋体" w:eastAsia="宋体" w:hAnsi="宋体" w:cs="宋体"/>
          <w:shd w:val="clear" w:color="auto" w:fill="FFFF00"/>
        </w:rPr>
        <w:t>说实话</w:t>
      </w:r>
      <w:r>
        <w:rPr>
          <w:rFonts w:ascii="宋体" w:eastAsia="宋体" w:hAnsi="宋体" w:cs="宋体"/>
          <w:shd w:val="clear" w:color="auto" w:fill="FFFF00"/>
        </w:rPr>
        <w:t>我</w:t>
      </w:r>
      <w:r>
        <w:rPr>
          <w:rFonts w:ascii="宋体" w:eastAsia="宋体" w:hAnsi="宋体" w:cs="宋体"/>
          <w:shd w:val="clear" w:color="auto" w:fill="FFFF00"/>
        </w:rPr>
        <w:t>是</w:t>
      </w:r>
      <w:r>
        <w:rPr>
          <w:rFonts w:ascii="宋体" w:eastAsia="宋体" w:hAnsi="宋体" w:cs="宋体"/>
          <w:shd w:val="clear" w:color="auto" w:fill="FFFF00"/>
        </w:rPr>
        <w:t>组</w:t>
      </w:r>
      <w:r>
        <w:rPr>
          <w:rFonts w:ascii="宋体" w:eastAsia="宋体" w:hAnsi="宋体" w:cs="宋体"/>
          <w:shd w:val="clear" w:color="auto" w:fill="FFFF00"/>
        </w:rPr>
        <w:t>里面</w:t>
      </w:r>
      <w:r>
        <w:rPr>
          <w:rFonts w:ascii="宋体" w:eastAsia="宋体" w:hAnsi="宋体" w:cs="宋体"/>
          <w:shd w:val="clear" w:color="auto" w:fill="FFFF00"/>
        </w:rPr>
        <w:t>唯一</w:t>
      </w:r>
      <w:r>
        <w:rPr>
          <w:rFonts w:ascii="宋体" w:eastAsia="宋体" w:hAnsi="宋体" w:cs="宋体"/>
          <w:shd w:val="clear" w:color="auto" w:fill="FFFF00"/>
        </w:rPr>
        <w:t>的</w:t>
      </w:r>
      <w:r>
        <w:rPr>
          <w:rFonts w:ascii="宋体" w:eastAsia="宋体" w:hAnsi="宋体" w:cs="宋体"/>
          <w:shd w:val="clear" w:color="auto" w:fill="FFFF00"/>
        </w:rPr>
        <w:t>行</w:t>
      </w:r>
      <w:r>
        <w:rPr>
          <w:rFonts w:ascii="宋体" w:eastAsia="宋体" w:hAnsi="宋体" w:cs="宋体"/>
          <w:shd w:val="clear" w:color="auto" w:fill="FFFF00"/>
        </w:rPr>
        <w:t>员，</w:t>
      </w:r>
      <w:r>
        <w:rPr>
          <w:rFonts w:ascii="宋体" w:eastAsia="宋体" w:hAnsi="宋体" w:cs="宋体"/>
        </w:rPr>
        <w:t>钟成鹏可能他应该不是我们就是这个层级的对吧？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我觉得是这样的，然后本身我自己我觉得我工资也不是特别高，所以说我觉得还是还是说没那么有所谓就是说可能本身我跟我自己什么心态也有关系，</w:t>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这</w:t>
      </w:r>
      <w:r>
        <w:rPr>
          <w:rFonts w:ascii="宋体" w:eastAsia="宋体" w:hAnsi="宋体" w:cs="宋体"/>
          <w:shd w:val="clear" w:color="auto" w:fill="FFFF00"/>
        </w:rPr>
        <w:t>东西</w:t>
      </w:r>
      <w:r>
        <w:rPr>
          <w:rFonts w:ascii="宋体" w:eastAsia="宋体" w:hAnsi="宋体" w:cs="宋体"/>
          <w:shd w:val="clear" w:color="auto" w:fill="FFFF00"/>
        </w:rPr>
        <w:t>我</w:t>
      </w:r>
      <w:r>
        <w:rPr>
          <w:rFonts w:ascii="宋体" w:eastAsia="宋体" w:hAnsi="宋体" w:cs="宋体"/>
          <w:shd w:val="clear" w:color="auto" w:fill="FFFF00"/>
        </w:rPr>
        <w:t>也</w:t>
      </w:r>
      <w:r>
        <w:rPr>
          <w:rFonts w:ascii="宋体" w:eastAsia="宋体" w:hAnsi="宋体" w:cs="宋体"/>
          <w:shd w:val="clear" w:color="auto" w:fill="FFFF00"/>
        </w:rPr>
        <w:t>没有</w:t>
      </w:r>
      <w:r>
        <w:rPr>
          <w:rFonts w:ascii="宋体" w:eastAsia="宋体" w:hAnsi="宋体" w:cs="宋体"/>
          <w:shd w:val="clear" w:color="auto" w:fill="FFFF00"/>
        </w:rPr>
        <w:t>那么</w:t>
      </w:r>
      <w:r>
        <w:rPr>
          <w:rFonts w:ascii="宋体" w:eastAsia="宋体" w:hAnsi="宋体" w:cs="宋体"/>
          <w:shd w:val="clear" w:color="auto" w:fill="FFFF00"/>
        </w:rPr>
        <w:t>大义，</w:t>
      </w:r>
      <w:r>
        <w:rPr>
          <w:rFonts w:ascii="宋体" w:eastAsia="宋体" w:hAnsi="宋体" w:cs="宋体"/>
          <w:shd w:val="clear" w:color="auto" w:fill="FFFF00"/>
        </w:rPr>
        <w:t>我</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争取</w:t>
      </w:r>
      <w:r>
        <w:rPr>
          <w:rFonts w:ascii="宋体" w:eastAsia="宋体" w:hAnsi="宋体" w:cs="宋体"/>
          <w:shd w:val="clear" w:color="auto" w:fill="FFFF00"/>
        </w:rPr>
        <w:t>自己</w:t>
      </w:r>
      <w:r>
        <w:rPr>
          <w:rFonts w:ascii="宋体" w:eastAsia="宋体" w:hAnsi="宋体" w:cs="宋体"/>
          <w:shd w:val="clear" w:color="auto" w:fill="FFFF00"/>
        </w:rPr>
        <w:t>的</w:t>
      </w:r>
      <w:r>
        <w:rPr>
          <w:rFonts w:ascii="宋体" w:eastAsia="宋体" w:hAnsi="宋体" w:cs="宋体"/>
          <w:shd w:val="clear" w:color="auto" w:fill="FFFF00"/>
        </w:rPr>
        <w:t>利益</w:t>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shd w:val="clear" w:color="auto" w:fill="FFFF00"/>
        </w:rPr>
        <w:t>所以</w:t>
      </w:r>
      <w:r>
        <w:rPr>
          <w:rFonts w:ascii="宋体" w:eastAsia="宋体" w:hAnsi="宋体" w:cs="宋体"/>
          <w:shd w:val="clear" w:color="auto" w:fill="FFFF00"/>
        </w:rPr>
        <w:t>说</w:t>
      </w:r>
      <w:r>
        <w:rPr>
          <w:rFonts w:ascii="宋体" w:eastAsia="宋体" w:hAnsi="宋体" w:cs="宋体"/>
          <w:shd w:val="clear" w:color="auto" w:fill="FFFF00"/>
        </w:rPr>
        <w:t>我</w:t>
      </w:r>
      <w:r>
        <w:rPr>
          <w:rFonts w:ascii="宋体" w:eastAsia="宋体" w:hAnsi="宋体" w:cs="宋体"/>
          <w:shd w:val="clear" w:color="auto" w:fill="FFFF00"/>
        </w:rPr>
        <w:t>就</w:t>
      </w:r>
      <w:r>
        <w:rPr>
          <w:rFonts w:ascii="宋体" w:eastAsia="宋体" w:hAnsi="宋体" w:cs="宋体"/>
          <w:shd w:val="clear" w:color="auto" w:fill="FFFF00"/>
        </w:rPr>
        <w:t>站</w:t>
      </w:r>
      <w:r>
        <w:rPr>
          <w:rFonts w:ascii="宋体" w:eastAsia="宋体" w:hAnsi="宋体" w:cs="宋体"/>
          <w:shd w:val="clear" w:color="auto" w:fill="FFFF00"/>
        </w:rPr>
        <w:t>出来，</w:t>
      </w:r>
      <w:r>
        <w:rPr>
          <w:rFonts w:ascii="宋体" w:eastAsia="宋体" w:hAnsi="宋体" w:cs="宋体"/>
          <w:shd w:val="clear" w:color="auto" w:fill="FFFF00"/>
        </w:rPr>
        <w:t>我</w:t>
      </w:r>
      <w:r>
        <w:rPr>
          <w:rFonts w:ascii="宋体" w:eastAsia="宋体" w:hAnsi="宋体" w:cs="宋体"/>
          <w:shd w:val="clear" w:color="auto" w:fill="FFFF00"/>
        </w:rPr>
        <w:t>就</w:t>
      </w:r>
      <w:r>
        <w:rPr>
          <w:rFonts w:ascii="宋体" w:eastAsia="宋体" w:hAnsi="宋体" w:cs="宋体"/>
          <w:shd w:val="clear" w:color="auto" w:fill="FFFF00"/>
        </w:rPr>
        <w:t>觉得</w:t>
      </w:r>
      <w:r>
        <w:rPr>
          <w:rFonts w:ascii="宋体" w:eastAsia="宋体" w:hAnsi="宋体" w:cs="宋体"/>
          <w:shd w:val="clear" w:color="auto" w:fill="FFFF00"/>
        </w:rPr>
        <w:t>这个</w:t>
      </w:r>
      <w:r>
        <w:rPr>
          <w:rFonts w:ascii="宋体" w:eastAsia="宋体" w:hAnsi="宋体" w:cs="宋体"/>
          <w:shd w:val="clear" w:color="auto" w:fill="FFFF00"/>
        </w:rPr>
        <w:t>东西</w:t>
      </w:r>
      <w:r>
        <w:rPr>
          <w:rFonts w:ascii="宋体" w:eastAsia="宋体" w:hAnsi="宋体" w:cs="宋体"/>
          <w:shd w:val="clear" w:color="auto" w:fill="FFFF00"/>
        </w:rPr>
        <w:t>它</w:t>
      </w:r>
      <w:r>
        <w:rPr>
          <w:rFonts w:ascii="宋体" w:eastAsia="宋体" w:hAnsi="宋体" w:cs="宋体"/>
          <w:shd w:val="clear" w:color="auto" w:fill="FFFF00"/>
        </w:rPr>
        <w:t>就是</w:t>
      </w:r>
      <w:r>
        <w:rPr>
          <w:rFonts w:ascii="宋体" w:eastAsia="宋体" w:hAnsi="宋体" w:cs="宋体"/>
          <w:shd w:val="clear" w:color="auto" w:fill="FFFF00"/>
        </w:rPr>
        <w:t>不对</w:t>
      </w:r>
      <w:r>
        <w:rPr>
          <w:rFonts w:ascii="宋体" w:eastAsia="宋体" w:hAnsi="宋体" w:cs="宋体"/>
          <w:shd w:val="clear" w:color="auto" w:fill="FFFF00"/>
        </w:rPr>
        <w:t>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因为他不能强制你要求强制要求你在这儿加班，然后当时给的答复是什么？是说的是每个人是说的是我说的是每个人效率不一样对吧？可能我就提前做完了，我可能就没事了，我觉得是可以提前走的对吧？然后给他答复是每个人效率也不一样，然后体现在工资上也不一样，然后我当时说了我工资也不高，然后后边说工资不高的时候，他说他们想办法，这个那我就当 Pass掉了对吧？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然后说的是每个人效率不一样，提前做完了的时候那就要向上反馈，然后争取做更多的活，对，就是说全力为业务。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对是这么说的，但是综合来说的话，好多年了，说实话我们</w:t>
      </w:r>
    </w:p>
    <w:p>
      <w:pPr>
        <w:spacing w:before="240" w:after="240"/>
        <w:rPr>
          <w:rFonts w:ascii="宋体" w:eastAsia="宋体" w:hAnsi="宋体" w:cs="宋体"/>
          <w:sz w:val="24"/>
          <w:szCs w:val="24"/>
        </w:rPr>
      </w:pPr>
      <w:r>
        <w:rPr>
          <w:rFonts w:ascii="宋体" w:eastAsia="宋体" w:hAnsi="宋体" w:cs="宋体"/>
        </w:rPr>
        <w:t>冯宇 09:39</w:t>
      </w:r>
      <w:r>
        <w:rPr>
          <w:rFonts w:ascii="宋体" w:eastAsia="宋体" w:hAnsi="宋体" w:cs="宋体"/>
        </w:rPr>
        <w:br/>
      </w:r>
      <w:r>
        <w:rPr>
          <w:rFonts w:ascii="宋体" w:eastAsia="宋体" w:hAnsi="宋体" w:cs="宋体"/>
        </w:rPr>
        <w:t>还是</w:t>
      </w:r>
    </w:p>
    <w:p>
      <w:pPr>
        <w:spacing w:before="240" w:after="240"/>
        <w:rPr>
          <w:rFonts w:ascii="宋体" w:eastAsia="宋体" w:hAnsi="宋体" w:cs="宋体"/>
          <w:sz w:val="24"/>
          <w:szCs w:val="24"/>
        </w:rPr>
      </w:pPr>
      <w:r>
        <w:rPr>
          <w:rFonts w:ascii="宋体" w:eastAsia="宋体" w:hAnsi="宋体" w:cs="宋体"/>
        </w:rPr>
        <w:t>周建 09:43</w:t>
      </w:r>
      <w:r>
        <w:rPr>
          <w:rFonts w:ascii="宋体" w:eastAsia="宋体" w:hAnsi="宋体" w:cs="宋体"/>
        </w:rPr>
        <w:br/>
      </w:r>
      <w:r>
        <w:rPr>
          <w:rFonts w:ascii="宋体" w:eastAsia="宋体" w:hAnsi="宋体" w:cs="宋体"/>
          <w:shd w:val="clear" w:color="auto" w:fill="FFFF00"/>
        </w:rPr>
        <w:t>我们</w:t>
      </w:r>
      <w:r>
        <w:rPr>
          <w:rFonts w:ascii="宋体" w:eastAsia="宋体" w:hAnsi="宋体" w:cs="宋体"/>
          <w:shd w:val="clear" w:color="auto" w:fill="FFFF00"/>
        </w:rPr>
        <w:t>三</w:t>
      </w:r>
      <w:r>
        <w:rPr>
          <w:rFonts w:ascii="宋体" w:eastAsia="宋体" w:hAnsi="宋体" w:cs="宋体"/>
          <w:shd w:val="clear" w:color="auto" w:fill="FFFF00"/>
        </w:rPr>
        <w:t>个人</w:t>
      </w:r>
      <w:r>
        <w:rPr>
          <w:rFonts w:ascii="宋体" w:eastAsia="宋体" w:hAnsi="宋体" w:cs="宋体"/>
          <w:shd w:val="clear" w:color="auto" w:fill="FFFF00"/>
        </w:rPr>
        <w:t>都</w:t>
      </w:r>
      <w:r>
        <w:rPr>
          <w:rFonts w:ascii="宋体" w:eastAsia="宋体" w:hAnsi="宋体" w:cs="宋体"/>
          <w:shd w:val="clear" w:color="auto" w:fill="FFFF00"/>
        </w:rPr>
        <w:t>开</w:t>
      </w:r>
      <w:r>
        <w:rPr>
          <w:rFonts w:ascii="宋体" w:eastAsia="宋体" w:hAnsi="宋体" w:cs="宋体"/>
          <w:shd w:val="clear" w:color="auto" w:fill="FFFF00"/>
        </w:rPr>
        <w:t>了</w:t>
      </w:r>
      <w:r>
        <w:rPr>
          <w:rFonts w:ascii="宋体" w:eastAsia="宋体" w:hAnsi="宋体" w:cs="宋体"/>
          <w:shd w:val="clear" w:color="auto" w:fill="FFFF00"/>
        </w:rPr>
        <w:t>几</w:t>
      </w:r>
      <w:r>
        <w:rPr>
          <w:rFonts w:ascii="宋体" w:eastAsia="宋体" w:hAnsi="宋体" w:cs="宋体"/>
          <w:shd w:val="clear" w:color="auto" w:fill="FFFF00"/>
        </w:rPr>
        <w:t>次</w:t>
      </w:r>
      <w:r>
        <w:rPr>
          <w:rFonts w:ascii="宋体" w:eastAsia="宋体" w:hAnsi="宋体" w:cs="宋体"/>
          <w:shd w:val="clear" w:color="auto" w:fill="FFFF00"/>
        </w:rPr>
        <w:t>会</w:t>
      </w:r>
      <w:r>
        <w:rPr>
          <w:rFonts w:ascii="宋体" w:eastAsia="宋体" w:hAnsi="宋体" w:cs="宋体"/>
        </w:rPr>
        <w:t>了，他们综合的观点就是这样的，对。然后我就觉得其实两三年前都开始许诺说涨工资对不对？实际上也没有涨，但是所以现在说我感觉</w:t>
      </w:r>
    </w:p>
    <w:p>
      <w:pPr>
        <w:spacing w:before="240" w:after="240"/>
        <w:rPr>
          <w:rFonts w:ascii="宋体" w:eastAsia="宋体" w:hAnsi="宋体" w:cs="宋体"/>
          <w:sz w:val="24"/>
          <w:szCs w:val="24"/>
        </w:rPr>
      </w:pPr>
      <w:r>
        <w:rPr>
          <w:rFonts w:ascii="宋体" w:eastAsia="宋体" w:hAnsi="宋体" w:cs="宋体"/>
        </w:rPr>
        <w:t>冯宇 10:07</w:t>
      </w:r>
      <w:r>
        <w:rPr>
          <w:rFonts w:ascii="宋体" w:eastAsia="宋体" w:hAnsi="宋体" w:cs="宋体"/>
        </w:rPr>
        <w:br/>
      </w:r>
      <w:r>
        <w:rPr>
          <w:rFonts w:ascii="宋体" w:eastAsia="宋体" w:hAnsi="宋体" w:cs="宋体"/>
        </w:rPr>
        <w:t>两三年谁跟许诺的，</w:t>
      </w:r>
    </w:p>
    <w:p>
      <w:pPr>
        <w:spacing w:before="240" w:after="240"/>
        <w:rPr>
          <w:rFonts w:ascii="宋体" w:eastAsia="宋体" w:hAnsi="宋体" w:cs="宋体"/>
          <w:sz w:val="24"/>
          <w:szCs w:val="24"/>
        </w:rPr>
      </w:pPr>
      <w:r>
        <w:rPr>
          <w:rFonts w:ascii="宋体" w:eastAsia="宋体" w:hAnsi="宋体" w:cs="宋体"/>
        </w:rPr>
        <w:t>周建 10:09</w:t>
      </w:r>
      <w:r>
        <w:rPr>
          <w:rFonts w:ascii="宋体" w:eastAsia="宋体" w:hAnsi="宋体" w:cs="宋体"/>
        </w:rPr>
        <w:br/>
      </w:r>
      <w:r>
        <w:rPr>
          <w:rFonts w:ascii="宋体" w:eastAsia="宋体" w:hAnsi="宋体" w:cs="宋体"/>
        </w:rPr>
        <w:t>也不是许诺，是不是？也不是许诺。从一开始就有点问题，我入职的时候hr当时我没有跟他录音，那个时候我感觉是有点那个意思，就是忽悠了，然后在企微的微信聊天记录上有，现在应该没有了，然后也无所谓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w:t>
      </w:r>
    </w:p>
    <w:p>
      <w:pPr>
        <w:spacing w:before="240" w:after="240"/>
        <w:rPr>
          <w:rFonts w:ascii="宋体" w:eastAsia="宋体" w:hAnsi="宋体" w:cs="宋体"/>
          <w:sz w:val="24"/>
          <w:szCs w:val="24"/>
        </w:rPr>
      </w:pPr>
      <w:r>
        <w:rPr>
          <w:rFonts w:ascii="宋体" w:eastAsia="宋体" w:hAnsi="宋体" w:cs="宋体"/>
        </w:rPr>
        <w:t>冯宇 10:33</w:t>
      </w:r>
      <w:r>
        <w:rPr>
          <w:rFonts w:ascii="宋体" w:eastAsia="宋体" w:hAnsi="宋体" w:cs="宋体"/>
        </w:rPr>
        <w:br/>
      </w:r>
      <w:r>
        <w:rPr>
          <w:rFonts w:ascii="宋体" w:eastAsia="宋体" w:hAnsi="宋体" w:cs="宋体"/>
        </w:rPr>
        <w:t> Hr跟你说的是吧？</w:t>
      </w:r>
    </w:p>
    <w:p>
      <w:pPr>
        <w:spacing w:before="240" w:after="240"/>
        <w:rPr>
          <w:rFonts w:ascii="宋体" w:eastAsia="宋体" w:hAnsi="宋体" w:cs="宋体"/>
          <w:sz w:val="24"/>
          <w:szCs w:val="24"/>
        </w:rPr>
      </w:pPr>
      <w:r>
        <w:rPr>
          <w:rFonts w:ascii="宋体" w:eastAsia="宋体" w:hAnsi="宋体" w:cs="宋体"/>
        </w:rPr>
        <w:t>周建 10:34</w:t>
      </w:r>
      <w:r>
        <w:rPr>
          <w:rFonts w:ascii="宋体" w:eastAsia="宋体" w:hAnsi="宋体" w:cs="宋体"/>
        </w:rPr>
        <w:br/>
      </w:r>
      <w:r>
        <w:rPr>
          <w:rFonts w:ascii="宋体" w:eastAsia="宋体" w:hAnsi="宋体" w:cs="宋体"/>
        </w:rPr>
        <w:t>对hr当然那个时候可能hr我也不知道，可能就是公司就大环境可能他没有跟现在不一样对吧？也可能她是预期她误判了，我也不知道当时她说的是，我要的多少工资对不对？她说的是我当时她给的工资我不满意，我说的我不接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然后他她说，像你这样的，她说我们行内是每半年一次调薪机会，像你这样的入职半年就可以调薪了，当时是这么说的，只是我没给她录音，后边隔了半年之后，其实我也问过，说实话我也问过 hr，问过另外的hr，当时 hr我记得有可能年年纪有点大，稍微年纪大在她坐在中间了。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然后我问了另外一个hr，因为我当时不知道他的名字，</w:t>
      </w:r>
      <w:r>
        <w:rPr>
          <w:rFonts w:ascii="宋体" w:eastAsia="宋体" w:hAnsi="宋体" w:cs="宋体"/>
          <w:shd w:val="clear" w:color="auto" w:fill="FFFF00"/>
        </w:rPr>
        <w:t>我们</w:t>
      </w:r>
      <w:r>
        <w:rPr>
          <w:rFonts w:ascii="宋体" w:eastAsia="宋体" w:hAnsi="宋体" w:cs="宋体"/>
          <w:shd w:val="clear" w:color="auto" w:fill="FFFF00"/>
        </w:rPr>
        <w:t>行</w:t>
      </w:r>
      <w:r>
        <w:rPr>
          <w:rFonts w:ascii="宋体" w:eastAsia="宋体" w:hAnsi="宋体" w:cs="宋体"/>
          <w:shd w:val="clear" w:color="auto" w:fill="FFFF00"/>
        </w:rPr>
        <w:t>内</w:t>
      </w:r>
      <w:r>
        <w:rPr>
          <w:rFonts w:ascii="宋体" w:eastAsia="宋体" w:hAnsi="宋体" w:cs="宋体"/>
          <w:shd w:val="clear" w:color="auto" w:fill="FFFF00"/>
        </w:rPr>
        <w:t>的</w:t>
      </w:r>
      <w:r>
        <w:rPr>
          <w:rFonts w:ascii="宋体" w:eastAsia="宋体" w:hAnsi="宋体" w:cs="宋体"/>
          <w:shd w:val="clear" w:color="auto" w:fill="FFFF00"/>
        </w:rPr>
        <w:t>就是</w:t>
      </w:r>
      <w:r>
        <w:rPr>
          <w:rFonts w:ascii="宋体" w:eastAsia="宋体" w:hAnsi="宋体" w:cs="宋体"/>
          <w:shd w:val="clear" w:color="auto" w:fill="FFFF00"/>
        </w:rPr>
        <w:t>考核</w:t>
      </w:r>
      <w:r>
        <w:rPr>
          <w:rFonts w:ascii="宋体" w:eastAsia="宋体" w:hAnsi="宋体" w:cs="宋体"/>
          <w:shd w:val="clear" w:color="auto" w:fill="FFFF00"/>
        </w:rPr>
        <w:t>规则</w:t>
      </w:r>
      <w:r>
        <w:rPr>
          <w:rFonts w:ascii="宋体" w:eastAsia="宋体" w:hAnsi="宋体" w:cs="宋体"/>
          <w:shd w:val="clear" w:color="auto" w:fill="FFFF00"/>
        </w:rPr>
        <w:t>是</w:t>
      </w:r>
      <w:r>
        <w:rPr>
          <w:rFonts w:ascii="宋体" w:eastAsia="宋体" w:hAnsi="宋体" w:cs="宋体"/>
          <w:shd w:val="clear" w:color="auto" w:fill="FFFF00"/>
        </w:rPr>
        <w:t>什么呀，</w:t>
      </w:r>
      <w:r>
        <w:rPr>
          <w:rFonts w:ascii="宋体" w:eastAsia="宋体" w:hAnsi="宋体" w:cs="宋体"/>
        </w:rPr>
        <w:t>对不对？我想我想升职或者想加薪对不对？我想知道我们考核规则是什么，对不对？然后得到</w:t>
      </w:r>
      <w:r>
        <w:rPr>
          <w:rFonts w:ascii="宋体" w:eastAsia="宋体" w:hAnsi="宋体" w:cs="宋体"/>
          <w:shd w:val="clear" w:color="auto" w:fill="FFFF00"/>
        </w:rPr>
        <w:t>答复</w:t>
      </w:r>
      <w:r>
        <w:rPr>
          <w:rFonts w:ascii="宋体" w:eastAsia="宋体" w:hAnsi="宋体" w:cs="宋体"/>
          <w:shd w:val="clear" w:color="auto" w:fill="FFFF00"/>
        </w:rPr>
        <w:t>是</w:t>
      </w:r>
      <w:r>
        <w:rPr>
          <w:rFonts w:ascii="宋体" w:eastAsia="宋体" w:hAnsi="宋体" w:cs="宋体"/>
          <w:shd w:val="clear" w:color="auto" w:fill="FFFF00"/>
        </w:rPr>
        <w:t>什么？</w:t>
      </w:r>
      <w:r>
        <w:rPr>
          <w:rFonts w:ascii="宋体" w:eastAsia="宋体" w:hAnsi="宋体" w:cs="宋体"/>
          <w:shd w:val="clear" w:color="auto" w:fill="FFFF00"/>
        </w:rPr>
        <w:t>就</w:t>
      </w:r>
      <w:r>
        <w:rPr>
          <w:rFonts w:ascii="宋体" w:eastAsia="宋体" w:hAnsi="宋体" w:cs="宋体"/>
          <w:shd w:val="clear" w:color="auto" w:fill="FFFF00"/>
        </w:rPr>
        <w:t>问问</w:t>
      </w:r>
      <w:r>
        <w:rPr>
          <w:rFonts w:ascii="宋体" w:eastAsia="宋体" w:hAnsi="宋体" w:cs="宋体"/>
          <w:shd w:val="clear" w:color="auto" w:fill="FFFF00"/>
        </w:rPr>
        <w:t>团</w:t>
      </w:r>
      <w:r>
        <w:rPr>
          <w:rFonts w:ascii="宋体" w:eastAsia="宋体" w:hAnsi="宋体" w:cs="宋体"/>
          <w:shd w:val="clear" w:color="auto" w:fill="FFFF00"/>
        </w:rPr>
        <w:t>中心</w:t>
      </w:r>
      <w:r>
        <w:rPr>
          <w:rFonts w:ascii="宋体" w:eastAsia="宋体" w:hAnsi="宋体" w:cs="宋体"/>
          <w:shd w:val="clear" w:color="auto" w:fill="FFFF00"/>
        </w:rPr>
        <w:t>负责人</w:t>
      </w:r>
      <w:r>
        <w:rPr>
          <w:rFonts w:ascii="宋体" w:eastAsia="宋体" w:hAnsi="宋体" w:cs="宋体"/>
        </w:rPr>
        <w:t>是吧？但是我肯定不好意思当面去问峰哥那个时候是吧？我肯定不好说，而我们的峰哥我们的考核规则是什么，对不对？然后我也没办法，那就只有这样。然后我也跟灏哥反馈过，然后灏哥说的是他给我想想办法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当然我也就是很感谢他，他确实可能跟我就对各种争取了，可能在他这个层级上可能做不了太多事情，对我也很理解，所以说要站在我这个角度，</w:t>
      </w:r>
      <w:r>
        <w:rPr>
          <w:rFonts w:ascii="宋体" w:eastAsia="宋体" w:hAnsi="宋体" w:cs="宋体"/>
          <w:shd w:val="clear" w:color="auto" w:fill="FFFF00"/>
        </w:rPr>
        <w:t>我</w:t>
      </w:r>
      <w:r>
        <w:rPr>
          <w:rFonts w:ascii="宋体" w:eastAsia="宋体" w:hAnsi="宋体" w:cs="宋体"/>
          <w:shd w:val="clear" w:color="auto" w:fill="FFFF00"/>
        </w:rPr>
        <w:t>就</w:t>
      </w:r>
      <w:r>
        <w:rPr>
          <w:rFonts w:ascii="宋体" w:eastAsia="宋体" w:hAnsi="宋体" w:cs="宋体"/>
          <w:shd w:val="clear" w:color="auto" w:fill="FFFF00"/>
        </w:rPr>
        <w:t>觉得</w:t>
      </w:r>
      <w:r>
        <w:rPr>
          <w:rFonts w:ascii="宋体" w:eastAsia="宋体" w:hAnsi="宋体" w:cs="宋体"/>
          <w:shd w:val="clear" w:color="auto" w:fill="FFFF00"/>
        </w:rPr>
        <w:t>我</w:t>
      </w:r>
      <w:r>
        <w:rPr>
          <w:rFonts w:ascii="宋体" w:eastAsia="宋体" w:hAnsi="宋体" w:cs="宋体"/>
          <w:shd w:val="clear" w:color="auto" w:fill="FFFF00"/>
        </w:rPr>
        <w:t>在</w:t>
      </w:r>
      <w:r>
        <w:rPr>
          <w:rFonts w:ascii="宋体" w:eastAsia="宋体" w:hAnsi="宋体" w:cs="宋体"/>
          <w:shd w:val="clear" w:color="auto" w:fill="FFFF00"/>
        </w:rPr>
        <w:t>新</w:t>
      </w:r>
      <w:r>
        <w:rPr>
          <w:rFonts w:ascii="宋体" w:eastAsia="宋体" w:hAnsi="宋体" w:cs="宋体"/>
          <w:shd w:val="clear" w:color="auto" w:fill="FFFF00"/>
        </w:rPr>
        <w:t>网</w:t>
      </w:r>
      <w:r>
        <w:rPr>
          <w:rFonts w:ascii="宋体" w:eastAsia="宋体" w:hAnsi="宋体" w:cs="宋体"/>
          <w:shd w:val="clear" w:color="auto" w:fill="FFFF00"/>
        </w:rPr>
        <w:t>可能</w:t>
      </w:r>
      <w:r>
        <w:rPr>
          <w:rFonts w:ascii="宋体" w:eastAsia="宋体" w:hAnsi="宋体" w:cs="宋体"/>
          <w:shd w:val="clear" w:color="auto" w:fill="FFFF00"/>
        </w:rPr>
        <w:t>没什么</w:t>
      </w:r>
      <w:r>
        <w:rPr>
          <w:rFonts w:ascii="宋体" w:eastAsia="宋体" w:hAnsi="宋体" w:cs="宋体"/>
          <w:shd w:val="clear" w:color="auto" w:fill="FFFF00"/>
        </w:rPr>
        <w:t>发展，</w:t>
      </w:r>
      <w:r>
        <w:rPr>
          <w:rFonts w:ascii="宋体" w:eastAsia="宋体" w:hAnsi="宋体" w:cs="宋体"/>
          <w:shd w:val="clear" w:color="auto" w:fill="FFFF00"/>
        </w:rPr>
        <w:t>可能</w:t>
      </w:r>
      <w:r>
        <w:rPr>
          <w:rFonts w:ascii="宋体" w:eastAsia="宋体" w:hAnsi="宋体" w:cs="宋体"/>
          <w:shd w:val="clear" w:color="auto" w:fill="FFFF00"/>
        </w:rPr>
        <w:t>我</w:t>
      </w:r>
      <w:r>
        <w:rPr>
          <w:rFonts w:ascii="宋体" w:eastAsia="宋体" w:hAnsi="宋体" w:cs="宋体"/>
          <w:shd w:val="clear" w:color="auto" w:fill="FFFF00"/>
        </w:rPr>
        <w:t>以前</w:t>
      </w:r>
      <w:r>
        <w:rPr>
          <w:rFonts w:ascii="宋体" w:eastAsia="宋体" w:hAnsi="宋体" w:cs="宋体"/>
          <w:shd w:val="clear" w:color="auto" w:fill="FFFF00"/>
        </w:rPr>
        <w:t>特别</w:t>
      </w:r>
      <w:r>
        <w:rPr>
          <w:rFonts w:ascii="宋体" w:eastAsia="宋体" w:hAnsi="宋体" w:cs="宋体"/>
          <w:shd w:val="clear" w:color="auto" w:fill="FFFF00"/>
        </w:rPr>
        <w:t>积极，</w:t>
      </w:r>
      <w:r>
        <w:rPr>
          <w:rFonts w:ascii="宋体" w:eastAsia="宋体" w:hAnsi="宋体" w:cs="宋体"/>
        </w:rPr>
        <w:t>我积极了我就没有赚到钱，我不积极，其实比如说我之前做APP，我们团队整个做APP的时候，我本来就12,000的工资对吧？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转行员了之后也是拿那么多工资，然后但是活多了好几倍，但是实际上我跟我们组里面，其实我们组里边最低的档对吧？然后我们组里边的一哥们早上来倒杯茶在那喝会茶，他是组员嘛，对不对？然后我就一天到晚忙，到最后各种对接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他一杯茶，然后可能改一两个bug，然后下班打卡就走，然后公司群屏一屏蔽，自在逍遥，我我每天各种各个整个APP的，当时整个APP的所有都是我来对接，</w:t>
      </w:r>
      <w:r>
        <w:rPr>
          <w:rFonts w:ascii="宋体" w:eastAsia="宋体" w:hAnsi="宋体" w:cs="宋体"/>
          <w:shd w:val="clear" w:color="auto" w:fill="FFFF00"/>
        </w:rPr>
        <w:t>我</w:t>
      </w:r>
      <w:r>
        <w:rPr>
          <w:rFonts w:ascii="宋体" w:eastAsia="宋体" w:hAnsi="宋体" w:cs="宋体"/>
          <w:shd w:val="clear" w:color="auto" w:fill="FFFF00"/>
        </w:rPr>
        <w:t>忙</w:t>
      </w:r>
      <w:r>
        <w:rPr>
          <w:rFonts w:ascii="宋体" w:eastAsia="宋体" w:hAnsi="宋体" w:cs="宋体"/>
          <w:shd w:val="clear" w:color="auto" w:fill="FFFF00"/>
        </w:rPr>
        <w:t>忙</w:t>
      </w:r>
      <w:r>
        <w:rPr>
          <w:rFonts w:ascii="宋体" w:eastAsia="宋体" w:hAnsi="宋体" w:cs="宋体"/>
          <w:shd w:val="clear" w:color="auto" w:fill="FFFF00"/>
        </w:rPr>
        <w:t>就是</w:t>
      </w:r>
      <w:r>
        <w:rPr>
          <w:rFonts w:ascii="宋体" w:eastAsia="宋体" w:hAnsi="宋体" w:cs="宋体"/>
          <w:shd w:val="clear" w:color="auto" w:fill="FFFF00"/>
        </w:rPr>
        <w:t>忙</w:t>
      </w:r>
      <w:r>
        <w:rPr>
          <w:rFonts w:ascii="宋体" w:eastAsia="宋体" w:hAnsi="宋体" w:cs="宋体"/>
          <w:shd w:val="clear" w:color="auto" w:fill="FFFF00"/>
        </w:rPr>
        <w:t>得</w:t>
      </w:r>
      <w:r>
        <w:rPr>
          <w:rFonts w:ascii="宋体" w:eastAsia="宋体" w:hAnsi="宋体" w:cs="宋体"/>
          <w:shd w:val="clear" w:color="auto" w:fill="FFFF00"/>
        </w:rPr>
        <w:t>很，</w:t>
      </w:r>
      <w:r>
        <w:rPr>
          <w:rFonts w:ascii="宋体" w:eastAsia="宋体" w:hAnsi="宋体" w:cs="宋体"/>
        </w:rPr>
        <w:t>忙得很了之后，</w:t>
      </w:r>
      <w:r>
        <w:rPr>
          <w:rFonts w:ascii="宋体" w:eastAsia="宋体" w:hAnsi="宋体" w:cs="宋体"/>
          <w:shd w:val="clear" w:color="auto" w:fill="FFFF00"/>
        </w:rPr>
        <w:t>下班</w:t>
      </w:r>
      <w:r>
        <w:rPr>
          <w:rFonts w:ascii="宋体" w:eastAsia="宋体" w:hAnsi="宋体" w:cs="宋体"/>
          <w:shd w:val="clear" w:color="auto" w:fill="FFFF00"/>
        </w:rPr>
        <w:t>了</w:t>
      </w:r>
      <w:r>
        <w:rPr>
          <w:rFonts w:ascii="宋体" w:eastAsia="宋体" w:hAnsi="宋体" w:cs="宋体"/>
          <w:shd w:val="clear" w:color="auto" w:fill="FFFF00"/>
        </w:rPr>
        <w:t>之后，</w:t>
      </w:r>
      <w:r>
        <w:rPr>
          <w:rFonts w:ascii="宋体" w:eastAsia="宋体" w:hAnsi="宋体" w:cs="宋体"/>
          <w:shd w:val="clear" w:color="auto" w:fill="FFFF00"/>
        </w:rPr>
        <w:t>其实</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各种</w:t>
      </w:r>
      <w:r>
        <w:rPr>
          <w:rFonts w:ascii="宋体" w:eastAsia="宋体" w:hAnsi="宋体" w:cs="宋体"/>
          <w:shd w:val="clear" w:color="auto" w:fill="FFFF00"/>
        </w:rPr>
        <w:t>人</w:t>
      </w:r>
      <w:r>
        <w:rPr>
          <w:rFonts w:ascii="宋体" w:eastAsia="宋体" w:hAnsi="宋体" w:cs="宋体"/>
          <w:shd w:val="clear" w:color="auto" w:fill="FFFF00"/>
        </w:rPr>
        <w:t>找</w:t>
      </w:r>
      <w:r>
        <w:rPr>
          <w:rFonts w:ascii="宋体" w:eastAsia="宋体" w:hAnsi="宋体" w:cs="宋体"/>
          <w:shd w:val="clear" w:color="auto" w:fill="FFFF00"/>
        </w:rPr>
        <w:t>你，</w:t>
      </w:r>
      <w:r>
        <w:rPr>
          <w:rFonts w:ascii="宋体" w:eastAsia="宋体" w:hAnsi="宋体" w:cs="宋体"/>
          <w:shd w:val="clear" w:color="auto" w:fill="FFFF00"/>
        </w:rPr>
        <w:t>你</w:t>
      </w:r>
      <w:r>
        <w:rPr>
          <w:rFonts w:ascii="宋体" w:eastAsia="宋体" w:hAnsi="宋体" w:cs="宋体"/>
          <w:shd w:val="clear" w:color="auto" w:fill="FFFF00"/>
        </w:rPr>
        <w:t>也要</w:t>
      </w:r>
      <w:r>
        <w:rPr>
          <w:rFonts w:ascii="宋体" w:eastAsia="宋体" w:hAnsi="宋体" w:cs="宋体"/>
          <w:shd w:val="clear" w:color="auto" w:fill="FFFF00"/>
        </w:rPr>
        <w:t>积极</w:t>
      </w:r>
      <w:r>
        <w:rPr>
          <w:rFonts w:ascii="宋体" w:eastAsia="宋体" w:hAnsi="宋体" w:cs="宋体"/>
          <w:shd w:val="clear" w:color="auto" w:fill="FFFF00"/>
        </w:rPr>
        <w:t>的</w:t>
      </w:r>
      <w:r>
        <w:rPr>
          <w:rFonts w:ascii="宋体" w:eastAsia="宋体" w:hAnsi="宋体" w:cs="宋体"/>
          <w:shd w:val="clear" w:color="auto" w:fill="FFFF00"/>
        </w:rPr>
        <w:t>去</w:t>
      </w:r>
      <w:r>
        <w:rPr>
          <w:rFonts w:ascii="宋体" w:eastAsia="宋体" w:hAnsi="宋体" w:cs="宋体"/>
          <w:shd w:val="clear" w:color="auto" w:fill="FFFF00"/>
        </w:rPr>
        <w:t>应付，</w:t>
      </w:r>
      <w:r>
        <w:rPr>
          <w:rFonts w:ascii="宋体" w:eastAsia="宋体" w:hAnsi="宋体" w:cs="宋体"/>
        </w:rPr>
        <w:t>但是我就觉得好累，我应该是不止一次跟灏哥说，我说浩哥我感觉我真的很羡慕方柯的，我说我不想当组长了，我说我感觉当了没什么意义，我感觉当然那个时候确实也是，</w:t>
      </w:r>
      <w:r>
        <w:rPr>
          <w:rFonts w:ascii="宋体" w:eastAsia="宋体" w:hAnsi="宋体" w:cs="宋体"/>
          <w:shd w:val="clear" w:color="auto" w:fill="FFFF00"/>
        </w:rPr>
        <w:t>因为</w:t>
      </w:r>
      <w:r>
        <w:rPr>
          <w:rFonts w:ascii="宋体" w:eastAsia="宋体" w:hAnsi="宋体" w:cs="宋体"/>
          <w:shd w:val="clear" w:color="auto" w:fill="FFFF00"/>
        </w:rPr>
        <w:t>琐事</w:t>
      </w:r>
      <w:r>
        <w:rPr>
          <w:rFonts w:ascii="宋体" w:eastAsia="宋体" w:hAnsi="宋体" w:cs="宋体"/>
          <w:shd w:val="clear" w:color="auto" w:fill="FFFF00"/>
        </w:rPr>
        <w:t>太多，</w:t>
      </w:r>
      <w:r>
        <w:rPr>
          <w:rFonts w:ascii="宋体" w:eastAsia="宋体" w:hAnsi="宋体" w:cs="宋体"/>
          <w:shd w:val="clear" w:color="auto" w:fill="FFFF00"/>
        </w:rPr>
        <w:t>其实</w:t>
      </w:r>
      <w:r>
        <w:rPr>
          <w:rFonts w:ascii="宋体" w:eastAsia="宋体" w:hAnsi="宋体" w:cs="宋体"/>
          <w:shd w:val="clear" w:color="auto" w:fill="FFFF00"/>
        </w:rPr>
        <w:t>你</w:t>
      </w:r>
      <w:r>
        <w:rPr>
          <w:rFonts w:ascii="宋体" w:eastAsia="宋体" w:hAnsi="宋体" w:cs="宋体"/>
          <w:shd w:val="clear" w:color="auto" w:fill="FFFF00"/>
        </w:rPr>
        <w:t>看不到</w:t>
      </w:r>
      <w:r>
        <w:rPr>
          <w:rFonts w:ascii="宋体" w:eastAsia="宋体" w:hAnsi="宋体" w:cs="宋体"/>
          <w:shd w:val="clear" w:color="auto" w:fill="FFFF00"/>
        </w:rPr>
        <w:t>什么</w:t>
      </w:r>
      <w:r>
        <w:rPr>
          <w:rFonts w:ascii="宋体" w:eastAsia="宋体" w:hAnsi="宋体" w:cs="宋体"/>
          <w:shd w:val="clear" w:color="auto" w:fill="FFFF00"/>
        </w:rPr>
        <w:t>发展，</w:t>
      </w:r>
      <w:r>
        <w:rPr>
          <w:rFonts w:ascii="宋体" w:eastAsia="宋体" w:hAnsi="宋体" w:cs="宋体"/>
          <w:shd w:val="clear" w:color="auto" w:fill="FFFF00"/>
        </w:rPr>
        <w:t>你</w:t>
      </w:r>
      <w:r>
        <w:rPr>
          <w:rFonts w:ascii="宋体" w:eastAsia="宋体" w:hAnsi="宋体" w:cs="宋体"/>
          <w:shd w:val="clear" w:color="auto" w:fill="FFFF00"/>
        </w:rPr>
        <w:t>既</w:t>
      </w:r>
      <w:r>
        <w:rPr>
          <w:rFonts w:ascii="宋体" w:eastAsia="宋体" w:hAnsi="宋体" w:cs="宋体"/>
          <w:shd w:val="clear" w:color="auto" w:fill="FFFF00"/>
        </w:rPr>
        <w:t>没有</w:t>
      </w:r>
      <w:r>
        <w:rPr>
          <w:rFonts w:ascii="宋体" w:eastAsia="宋体" w:hAnsi="宋体" w:cs="宋体"/>
          <w:shd w:val="clear" w:color="auto" w:fill="FFFF00"/>
        </w:rPr>
        <w:t>自己</w:t>
      </w:r>
      <w:r>
        <w:rPr>
          <w:rFonts w:ascii="宋体" w:eastAsia="宋体" w:hAnsi="宋体" w:cs="宋体"/>
          <w:shd w:val="clear" w:color="auto" w:fill="FFFF00"/>
        </w:rPr>
        <w:t>的</w:t>
      </w:r>
      <w:r>
        <w:rPr>
          <w:rFonts w:ascii="宋体" w:eastAsia="宋体" w:hAnsi="宋体" w:cs="宋体"/>
          <w:shd w:val="clear" w:color="auto" w:fill="FFFF00"/>
        </w:rPr>
        <w:t>提升，</w:t>
      </w:r>
      <w:r>
        <w:rPr>
          <w:rFonts w:ascii="宋体" w:eastAsia="宋体" w:hAnsi="宋体" w:cs="宋体"/>
          <w:shd w:val="clear" w:color="auto" w:fill="FFFF00"/>
        </w:rPr>
        <w:t>也</w:t>
      </w:r>
      <w:r>
        <w:rPr>
          <w:rFonts w:ascii="宋体" w:eastAsia="宋体" w:hAnsi="宋体" w:cs="宋体"/>
          <w:shd w:val="clear" w:color="auto" w:fill="FFFF00"/>
        </w:rPr>
        <w:t>没有</w:t>
      </w:r>
      <w:r>
        <w:rPr>
          <w:rFonts w:ascii="宋体" w:eastAsia="宋体" w:hAnsi="宋体" w:cs="宋体"/>
          <w:shd w:val="clear" w:color="auto" w:fill="FFFF00"/>
        </w:rPr>
        <w:t>能够</w:t>
      </w:r>
      <w:r>
        <w:rPr>
          <w:rFonts w:ascii="宋体" w:eastAsia="宋体" w:hAnsi="宋体" w:cs="宋体"/>
          <w:shd w:val="clear" w:color="auto" w:fill="FFFF00"/>
        </w:rPr>
        <w:t>看到</w:t>
      </w:r>
      <w:r>
        <w:rPr>
          <w:rFonts w:ascii="宋体" w:eastAsia="宋体" w:hAnsi="宋体" w:cs="宋体"/>
          <w:shd w:val="clear" w:color="auto" w:fill="FFFF00"/>
        </w:rPr>
        <w:t>什么，</w:t>
      </w:r>
      <w:r>
        <w:rPr>
          <w:rFonts w:ascii="宋体" w:eastAsia="宋体" w:hAnsi="宋体" w:cs="宋体"/>
          <w:shd w:val="clear" w:color="auto" w:fill="FFFF00"/>
        </w:rPr>
        <w:t>就是</w:t>
      </w:r>
      <w:r>
        <w:rPr>
          <w:rFonts w:ascii="宋体" w:eastAsia="宋体" w:hAnsi="宋体" w:cs="宋体"/>
          <w:shd w:val="clear" w:color="auto" w:fill="FFFF00"/>
        </w:rPr>
        <w:t>你</w:t>
      </w:r>
      <w:r>
        <w:rPr>
          <w:rFonts w:ascii="宋体" w:eastAsia="宋体" w:hAnsi="宋体" w:cs="宋体"/>
          <w:shd w:val="clear" w:color="auto" w:fill="FFFF00"/>
        </w:rPr>
        <w:t>的</w:t>
      </w:r>
      <w:r>
        <w:rPr>
          <w:rFonts w:ascii="宋体" w:eastAsia="宋体" w:hAnsi="宋体" w:cs="宋体"/>
          <w:shd w:val="clear" w:color="auto" w:fill="FFFF00"/>
        </w:rPr>
        <w:t>工资</w:t>
      </w:r>
      <w:r>
        <w:rPr>
          <w:rFonts w:ascii="宋体" w:eastAsia="宋体" w:hAnsi="宋体" w:cs="宋体"/>
          <w:shd w:val="clear" w:color="auto" w:fill="FFFF00"/>
        </w:rPr>
        <w:t>上</w:t>
      </w:r>
      <w:r>
        <w:rPr>
          <w:rFonts w:ascii="宋体" w:eastAsia="宋体" w:hAnsi="宋体" w:cs="宋体"/>
          <w:shd w:val="clear" w:color="auto" w:fill="FFFF00"/>
        </w:rPr>
        <w:t>有</w:t>
      </w:r>
      <w:r>
        <w:rPr>
          <w:rFonts w:ascii="宋体" w:eastAsia="宋体" w:hAnsi="宋体" w:cs="宋体"/>
          <w:shd w:val="clear" w:color="auto" w:fill="FFFF00"/>
        </w:rPr>
        <w:t>提升</w:t>
      </w:r>
      <w:r>
        <w:rPr>
          <w:rFonts w:ascii="宋体" w:eastAsia="宋体" w:hAnsi="宋体" w:cs="宋体"/>
          <w:shd w:val="clear" w:color="auto" w:fill="FFFF00"/>
        </w:rPr>
        <w:t>对</w:t>
      </w:r>
      <w:r>
        <w:rPr>
          <w:rFonts w:ascii="宋体" w:eastAsia="宋体" w:hAnsi="宋体" w:cs="宋体"/>
          <w:shd w:val="clear" w:color="auto" w:fill="FFFF00"/>
        </w:rPr>
        <w:t>吧？</w:t>
      </w:r>
      <w:r>
        <w:rPr>
          <w:rFonts w:ascii="宋体" w:eastAsia="宋体" w:hAnsi="宋体" w:cs="宋体"/>
        </w:rPr>
        <w:t>其实我觉得对我个人来说是当时确实就是累，但是也很失落，但是确实也是也是这样，现在我觉得我是怎样的，工作我也是正常做，但是我不愿意去主动的去做一些事情，灏哥觉得我之前很有积极性，但现在没有积极性了，他觉得什么咋说，我应该主动积极一点去承担事情，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但是我照我这个观点就觉得我就觉得反正我做这么多也是做特别多也是一个样，做少也是一个样，我只当然是作为我有职业素养的话，我应该是你</w:t>
      </w:r>
      <w:r>
        <w:rPr>
          <w:rFonts w:ascii="宋体" w:eastAsia="宋体" w:hAnsi="宋体" w:cs="宋体"/>
          <w:shd w:val="clear" w:color="auto" w:fill="FFFF00"/>
        </w:rPr>
        <w:t>把</w:t>
      </w:r>
      <w:r>
        <w:rPr>
          <w:rFonts w:ascii="宋体" w:eastAsia="宋体" w:hAnsi="宋体" w:cs="宋体"/>
          <w:shd w:val="clear" w:color="auto" w:fill="FFFF00"/>
        </w:rPr>
        <w:t>任务</w:t>
      </w:r>
      <w:r>
        <w:rPr>
          <w:rFonts w:ascii="宋体" w:eastAsia="宋体" w:hAnsi="宋体" w:cs="宋体"/>
          <w:shd w:val="clear" w:color="auto" w:fill="FFFF00"/>
        </w:rPr>
        <w:t>交给</w:t>
      </w:r>
      <w:r>
        <w:rPr>
          <w:rFonts w:ascii="宋体" w:eastAsia="宋体" w:hAnsi="宋体" w:cs="宋体"/>
          <w:shd w:val="clear" w:color="auto" w:fill="FFFF00"/>
        </w:rPr>
        <w:t>我，</w:t>
      </w:r>
      <w:r>
        <w:rPr>
          <w:rFonts w:ascii="宋体" w:eastAsia="宋体" w:hAnsi="宋体" w:cs="宋体"/>
          <w:shd w:val="clear" w:color="auto" w:fill="FFFF00"/>
        </w:rPr>
        <w:t>我</w:t>
      </w:r>
      <w:r>
        <w:rPr>
          <w:rFonts w:ascii="宋体" w:eastAsia="宋体" w:hAnsi="宋体" w:cs="宋体"/>
          <w:shd w:val="clear" w:color="auto" w:fill="FFFF00"/>
        </w:rPr>
        <w:t>就</w:t>
      </w:r>
      <w:r>
        <w:rPr>
          <w:rFonts w:ascii="宋体" w:eastAsia="宋体" w:hAnsi="宋体" w:cs="宋体"/>
          <w:shd w:val="clear" w:color="auto" w:fill="FFFF00"/>
        </w:rPr>
        <w:t>愿意</w:t>
      </w:r>
      <w:r>
        <w:rPr>
          <w:rFonts w:ascii="宋体" w:eastAsia="宋体" w:hAnsi="宋体" w:cs="宋体"/>
          <w:shd w:val="clear" w:color="auto" w:fill="FFFF00"/>
        </w:rPr>
        <w:t>做，</w:t>
      </w:r>
      <w:r>
        <w:rPr>
          <w:rFonts w:ascii="宋体" w:eastAsia="宋体" w:hAnsi="宋体" w:cs="宋体"/>
          <w:shd w:val="clear" w:color="auto" w:fill="FFFF00"/>
        </w:rPr>
        <w:t>我</w:t>
      </w:r>
      <w:r>
        <w:rPr>
          <w:rFonts w:ascii="宋体" w:eastAsia="宋体" w:hAnsi="宋体" w:cs="宋体"/>
          <w:shd w:val="clear" w:color="auto" w:fill="FFFF00"/>
        </w:rPr>
        <w:t>也</w:t>
      </w:r>
      <w:r>
        <w:rPr>
          <w:rFonts w:ascii="宋体" w:eastAsia="宋体" w:hAnsi="宋体" w:cs="宋体"/>
          <w:shd w:val="clear" w:color="auto" w:fill="FFFF00"/>
        </w:rPr>
        <w:t>正常</w:t>
      </w:r>
      <w:r>
        <w:rPr>
          <w:rFonts w:ascii="宋体" w:eastAsia="宋体" w:hAnsi="宋体" w:cs="宋体"/>
          <w:shd w:val="clear" w:color="auto" w:fill="FFFF00"/>
        </w:rPr>
        <w:t>做，</w:t>
      </w:r>
      <w:r>
        <w:rPr>
          <w:rFonts w:ascii="宋体" w:eastAsia="宋体" w:hAnsi="宋体" w:cs="宋体"/>
          <w:shd w:val="clear" w:color="auto" w:fill="FFFF00"/>
        </w:rPr>
        <w:t>我</w:t>
      </w:r>
      <w:r>
        <w:rPr>
          <w:rFonts w:ascii="宋体" w:eastAsia="宋体" w:hAnsi="宋体" w:cs="宋体"/>
          <w:shd w:val="clear" w:color="auto" w:fill="FFFF00"/>
        </w:rPr>
        <w:t>把</w:t>
      </w:r>
      <w:r>
        <w:rPr>
          <w:rFonts w:ascii="宋体" w:eastAsia="宋体" w:hAnsi="宋体" w:cs="宋体"/>
          <w:shd w:val="clear" w:color="auto" w:fill="FFFF00"/>
        </w:rPr>
        <w:t>工作</w:t>
      </w:r>
      <w:r>
        <w:rPr>
          <w:rFonts w:ascii="宋体" w:eastAsia="宋体" w:hAnsi="宋体" w:cs="宋体"/>
          <w:shd w:val="clear" w:color="auto" w:fill="FFFF00"/>
        </w:rPr>
        <w:t>交付</w:t>
      </w:r>
      <w:r>
        <w:rPr>
          <w:rFonts w:ascii="宋体" w:eastAsia="宋体" w:hAnsi="宋体" w:cs="宋体"/>
          <w:shd w:val="clear" w:color="auto" w:fill="FFFF00"/>
        </w:rPr>
        <w:t>好</w:t>
      </w:r>
      <w:r>
        <w:rPr>
          <w:rFonts w:ascii="宋体" w:eastAsia="宋体" w:hAnsi="宋体" w:cs="宋体"/>
          <w:shd w:val="clear" w:color="auto" w:fill="FFFF00"/>
        </w:rPr>
        <w:t>就</w:t>
      </w:r>
      <w:r>
        <w:rPr>
          <w:rFonts w:ascii="宋体" w:eastAsia="宋体" w:hAnsi="宋体" w:cs="宋体"/>
          <w:shd w:val="clear" w:color="auto" w:fill="FFFF00"/>
        </w:rPr>
        <w:t>行</w:t>
      </w:r>
      <w:r>
        <w:rPr>
          <w:rFonts w:ascii="宋体" w:eastAsia="宋体" w:hAnsi="宋体" w:cs="宋体"/>
          <w:shd w:val="clear" w:color="auto" w:fill="FFFF00"/>
        </w:rPr>
        <w:t>了，</w:t>
      </w:r>
      <w:r>
        <w:rPr>
          <w:rFonts w:ascii="宋体" w:eastAsia="宋体" w:hAnsi="宋体" w:cs="宋体"/>
        </w:rPr>
        <w:t>对不对？我觉得我这样其实态度是没有问题的，然后但是他觉得我应该更积极一点，但是我是觉得我积极了没什么意义了，我没必要积极我就正常的做，我把质量保证好就行了，我就是就这样觉得。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对，如果说这样的话，不符合我们整个团队的节奏，或者说还是不符合公司的文化之类的，我没什么好说的。</w:t>
      </w:r>
    </w:p>
    <w:p>
      <w:pPr>
        <w:spacing w:before="240" w:after="240"/>
        <w:rPr>
          <w:rFonts w:ascii="宋体" w:eastAsia="宋体" w:hAnsi="宋体" w:cs="宋体"/>
          <w:sz w:val="24"/>
          <w:szCs w:val="24"/>
        </w:rPr>
      </w:pPr>
      <w:r>
        <w:rPr>
          <w:rFonts w:ascii="宋体" w:eastAsia="宋体" w:hAnsi="宋体" w:cs="宋体"/>
        </w:rPr>
        <w:t>冯宇 15:39</w:t>
      </w:r>
      <w:r>
        <w:rPr>
          <w:rFonts w:ascii="宋体" w:eastAsia="宋体" w:hAnsi="宋体" w:cs="宋体"/>
        </w:rPr>
        <w:br/>
      </w:r>
      <w:r>
        <w:rPr>
          <w:rFonts w:ascii="宋体" w:eastAsia="宋体" w:hAnsi="宋体" w:cs="宋体"/>
        </w:rPr>
        <w:t>嗯</w:t>
      </w:r>
    </w:p>
    <w:p>
      <w:pPr>
        <w:spacing w:before="240" w:after="240"/>
        <w:rPr>
          <w:rFonts w:ascii="宋体" w:eastAsia="宋体" w:hAnsi="宋体" w:cs="宋体"/>
          <w:sz w:val="24"/>
          <w:szCs w:val="24"/>
        </w:rPr>
      </w:pPr>
      <w:r>
        <w:rPr>
          <w:rFonts w:ascii="宋体" w:eastAsia="宋体" w:hAnsi="宋体" w:cs="宋体"/>
        </w:rPr>
        <w:t>周建 15:41</w:t>
      </w:r>
      <w:r>
        <w:rPr>
          <w:rFonts w:ascii="宋体" w:eastAsia="宋体" w:hAnsi="宋体" w:cs="宋体"/>
        </w:rPr>
        <w:br/>
      </w:r>
      <w:r>
        <w:rPr>
          <w:rFonts w:ascii="宋体" w:eastAsia="宋体" w:hAnsi="宋体" w:cs="宋体"/>
        </w:rPr>
        <w:t>就这样。</w:t>
      </w:r>
    </w:p>
    <w:p>
      <w:pPr>
        <w:spacing w:before="240" w:after="240"/>
        <w:rPr>
          <w:rFonts w:ascii="宋体" w:eastAsia="宋体" w:hAnsi="宋体" w:cs="宋体"/>
          <w:sz w:val="24"/>
          <w:szCs w:val="24"/>
        </w:rPr>
      </w:pPr>
      <w:r>
        <w:rPr>
          <w:rFonts w:ascii="宋体" w:eastAsia="宋体" w:hAnsi="宋体" w:cs="宋体"/>
        </w:rPr>
        <w:t>冯宇 15:42</w:t>
      </w:r>
      <w:r>
        <w:rPr>
          <w:rFonts w:ascii="宋体" w:eastAsia="宋体" w:hAnsi="宋体" w:cs="宋体"/>
        </w:rPr>
        <w:br/>
      </w:r>
      <w:r>
        <w:rPr>
          <w:rFonts w:ascii="宋体" w:eastAsia="宋体" w:hAnsi="宋体" w:cs="宋体"/>
        </w:rPr>
        <w:t>你挑几个问题先跟你讲一下，第一就是说首先我没有要求没事儿坐在这儿，我们是反对没事儿坐在这儿的，那叫无效加班儿，这不是我们推崇和我们要求的。从上到下从来没有这样的通知，从来没有这样的要求，说是没事坐在这儿，我们是说的是有任务，有任务在增长，但是可能很多需求任务比较紧急，你就要提升我们的工作饱和度和强度，来满足你刚才一直讲的业务的节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所以说从来没有要求过，说什么不加班没有任务也就在这儿，什么时候996了什么的，没有从来没有这样的要求。</w:t>
      </w:r>
    </w:p>
    <w:p>
      <w:pPr>
        <w:spacing w:before="240" w:after="240"/>
        <w:rPr>
          <w:rFonts w:ascii="宋体" w:eastAsia="宋体" w:hAnsi="宋体" w:cs="宋体"/>
          <w:sz w:val="24"/>
          <w:szCs w:val="24"/>
        </w:rPr>
      </w:pPr>
      <w:r>
        <w:rPr>
          <w:rFonts w:ascii="宋体" w:eastAsia="宋体" w:hAnsi="宋体" w:cs="宋体"/>
        </w:rPr>
        <w:t>周建 16:38</w:t>
      </w:r>
      <w:r>
        <w:rPr>
          <w:rFonts w:ascii="宋体" w:eastAsia="宋体" w:hAnsi="宋体" w:cs="宋体"/>
        </w:rPr>
        <w:br/>
      </w:r>
      <w:r>
        <w:rPr>
          <w:rFonts w:ascii="宋体" w:eastAsia="宋体" w:hAnsi="宋体" w:cs="宋体"/>
        </w:rPr>
        <w:t>第一点我问一下能打通听一下吗是吧？第一点好像是因为刚开始我们是每5天加班2天，然后随便你安排哪一天对吧？我们自己安排，但是后边好像是因为宇哥下来无意中说了一句，然后就被听进去了，你9点过下来说了一句车贷一个人都没有了，好像我们从那之后开始的，对</w:t>
      </w:r>
    </w:p>
    <w:p>
      <w:pPr>
        <w:spacing w:before="240" w:after="240"/>
        <w:rPr>
          <w:rFonts w:ascii="宋体" w:eastAsia="宋体" w:hAnsi="宋体" w:cs="宋体"/>
          <w:sz w:val="24"/>
          <w:szCs w:val="24"/>
        </w:rPr>
      </w:pPr>
      <w:r>
        <w:rPr>
          <w:rFonts w:ascii="宋体" w:eastAsia="宋体" w:hAnsi="宋体" w:cs="宋体"/>
        </w:rPr>
        <w:t>冯宇 17:08</w:t>
      </w:r>
      <w:r>
        <w:rPr>
          <w:rFonts w:ascii="宋体" w:eastAsia="宋体" w:hAnsi="宋体" w:cs="宋体"/>
        </w:rPr>
        <w:br/>
      </w:r>
      <w:r>
        <w:rPr>
          <w:rFonts w:ascii="宋体" w:eastAsia="宋体" w:hAnsi="宋体" w:cs="宋体"/>
        </w:rPr>
        <w:t>我说我下来看，的确人家其他团队任务也多，都在都在处理，</w:t>
      </w:r>
    </w:p>
    <w:p>
      <w:pPr>
        <w:spacing w:before="240" w:after="240"/>
        <w:rPr>
          <w:rFonts w:ascii="宋体" w:eastAsia="宋体" w:hAnsi="宋体" w:cs="宋体"/>
          <w:sz w:val="24"/>
          <w:szCs w:val="24"/>
        </w:rPr>
      </w:pPr>
      <w:r>
        <w:rPr>
          <w:rFonts w:ascii="宋体" w:eastAsia="宋体" w:hAnsi="宋体" w:cs="宋体"/>
        </w:rPr>
        <w:t>周建 17:15</w:t>
      </w:r>
      <w:r>
        <w:rPr>
          <w:rFonts w:ascii="宋体" w:eastAsia="宋体" w:hAnsi="宋体" w:cs="宋体"/>
        </w:rPr>
        <w:br/>
      </w:r>
      <w:r>
        <w:rPr>
          <w:rFonts w:ascii="宋体" w:eastAsia="宋体" w:hAnsi="宋体" w:cs="宋体"/>
        </w:rPr>
        <w:t>你们这段时间任务也多。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对那个时候但是什么都没排期。任务多，但是</w:t>
      </w:r>
    </w:p>
    <w:p>
      <w:pPr>
        <w:spacing w:before="240" w:after="240"/>
        <w:rPr>
          <w:rFonts w:ascii="宋体" w:eastAsia="宋体" w:hAnsi="宋体" w:cs="宋体"/>
          <w:sz w:val="24"/>
          <w:szCs w:val="24"/>
        </w:rPr>
      </w:pPr>
      <w:r>
        <w:rPr>
          <w:rFonts w:ascii="宋体" w:eastAsia="宋体" w:hAnsi="宋体" w:cs="宋体"/>
        </w:rPr>
        <w:t>冯宇 17:22</w:t>
      </w:r>
      <w:r>
        <w:rPr>
          <w:rFonts w:ascii="宋体" w:eastAsia="宋体" w:hAnsi="宋体" w:cs="宋体"/>
        </w:rPr>
        <w:br/>
      </w:r>
      <w:r>
        <w:rPr>
          <w:rFonts w:ascii="宋体" w:eastAsia="宋体" w:hAnsi="宋体" w:cs="宋体"/>
        </w:rPr>
        <w:t>没什么事做的是吧？</w:t>
      </w:r>
    </w:p>
    <w:p>
      <w:pPr>
        <w:spacing w:before="240" w:after="240"/>
        <w:rPr>
          <w:rFonts w:ascii="宋体" w:eastAsia="宋体" w:hAnsi="宋体" w:cs="宋体"/>
          <w:sz w:val="24"/>
          <w:szCs w:val="24"/>
        </w:rPr>
      </w:pPr>
      <w:r>
        <w:rPr>
          <w:rFonts w:ascii="宋体" w:eastAsia="宋体" w:hAnsi="宋体" w:cs="宋体"/>
        </w:rPr>
        <w:t>周建 17:23</w:t>
      </w:r>
      <w:r>
        <w:rPr>
          <w:rFonts w:ascii="宋体" w:eastAsia="宋体" w:hAnsi="宋体" w:cs="宋体"/>
        </w:rPr>
        <w:br/>
      </w:r>
      <w:r>
        <w:rPr>
          <w:rFonts w:ascii="宋体" w:eastAsia="宋体" w:hAnsi="宋体" w:cs="宋体"/>
        </w:rPr>
        <w:t>没有排期的，在现在也没有排期的，比如说乐信在冒烟了，其实任务都没下来，</w:t>
      </w:r>
    </w:p>
    <w:p>
      <w:pPr>
        <w:spacing w:before="240" w:after="240"/>
        <w:rPr>
          <w:rFonts w:ascii="宋体" w:eastAsia="宋体" w:hAnsi="宋体" w:cs="宋体"/>
          <w:sz w:val="24"/>
          <w:szCs w:val="24"/>
        </w:rPr>
      </w:pPr>
      <w:r>
        <w:rPr>
          <w:rFonts w:ascii="宋体" w:eastAsia="宋体" w:hAnsi="宋体" w:cs="宋体"/>
        </w:rPr>
        <w:t>冯宇 17:29</w:t>
      </w:r>
      <w:r>
        <w:rPr>
          <w:rFonts w:ascii="宋体" w:eastAsia="宋体" w:hAnsi="宋体" w:cs="宋体"/>
        </w:rPr>
        <w:br/>
      </w:r>
      <w:r>
        <w:rPr>
          <w:rFonts w:ascii="宋体" w:eastAsia="宋体" w:hAnsi="宋体" w:cs="宋体"/>
        </w:rPr>
        <w:t>我说的不是乐信的一个项目，就是整体的</w:t>
      </w:r>
    </w:p>
    <w:p>
      <w:pPr>
        <w:spacing w:before="240" w:after="240"/>
        <w:rPr>
          <w:rFonts w:ascii="宋体" w:eastAsia="宋体" w:hAnsi="宋体" w:cs="宋体"/>
          <w:sz w:val="24"/>
          <w:szCs w:val="24"/>
        </w:rPr>
      </w:pPr>
      <w:r>
        <w:rPr>
          <w:rFonts w:ascii="宋体" w:eastAsia="宋体" w:hAnsi="宋体" w:cs="宋体"/>
        </w:rPr>
        <w:t>周建 17:32</w:t>
      </w:r>
      <w:r>
        <w:rPr>
          <w:rFonts w:ascii="宋体" w:eastAsia="宋体" w:hAnsi="宋体" w:cs="宋体"/>
        </w:rPr>
        <w:br/>
      </w:r>
      <w:r>
        <w:rPr>
          <w:rFonts w:ascii="宋体" w:eastAsia="宋体" w:hAnsi="宋体" w:cs="宋体"/>
        </w:rPr>
        <w:t>他有项目，但是没有需要进入开发的，流程应该还是要有的，</w:t>
      </w:r>
    </w:p>
    <w:p>
      <w:pPr>
        <w:spacing w:before="240" w:after="240"/>
        <w:rPr>
          <w:rFonts w:ascii="宋体" w:eastAsia="宋体" w:hAnsi="宋体" w:cs="宋体"/>
          <w:sz w:val="24"/>
          <w:szCs w:val="24"/>
        </w:rPr>
      </w:pPr>
      <w:r>
        <w:rPr>
          <w:rFonts w:ascii="宋体" w:eastAsia="宋体" w:hAnsi="宋体" w:cs="宋体"/>
        </w:rPr>
        <w:t>冯宇 17:38</w:t>
      </w:r>
      <w:r>
        <w:rPr>
          <w:rFonts w:ascii="宋体" w:eastAsia="宋体" w:hAnsi="宋体" w:cs="宋体"/>
        </w:rPr>
        <w:br/>
      </w:r>
      <w:r>
        <w:rPr>
          <w:rFonts w:ascii="宋体" w:eastAsia="宋体" w:hAnsi="宋体" w:cs="宋体"/>
        </w:rPr>
        <w:t>好你们Q1忙不忙？</w:t>
      </w:r>
    </w:p>
    <w:p>
      <w:pPr>
        <w:spacing w:before="240" w:after="240"/>
        <w:rPr>
          <w:rFonts w:ascii="宋体" w:eastAsia="宋体" w:hAnsi="宋体" w:cs="宋体"/>
          <w:sz w:val="24"/>
          <w:szCs w:val="24"/>
        </w:rPr>
      </w:pPr>
      <w:r>
        <w:rPr>
          <w:rFonts w:ascii="宋体" w:eastAsia="宋体" w:hAnsi="宋体" w:cs="宋体"/>
        </w:rPr>
        <w:t>周建 17:40</w:t>
      </w:r>
      <w:r>
        <w:rPr>
          <w:rFonts w:ascii="宋体" w:eastAsia="宋体" w:hAnsi="宋体" w:cs="宋体"/>
        </w:rPr>
        <w:br/>
      </w:r>
      <w:r>
        <w:rPr>
          <w:rFonts w:ascii="宋体" w:eastAsia="宋体" w:hAnsi="宋体" w:cs="宋体"/>
        </w:rPr>
        <w:t>Q1不忙，对，</w:t>
      </w:r>
    </w:p>
    <w:p>
      <w:pPr>
        <w:spacing w:before="240" w:after="240"/>
        <w:rPr>
          <w:rFonts w:ascii="宋体" w:eastAsia="宋体" w:hAnsi="宋体" w:cs="宋体"/>
          <w:sz w:val="24"/>
          <w:szCs w:val="24"/>
        </w:rPr>
      </w:pPr>
      <w:r>
        <w:rPr>
          <w:rFonts w:ascii="宋体" w:eastAsia="宋体" w:hAnsi="宋体" w:cs="宋体"/>
        </w:rPr>
        <w:t>冯宇 17:43</w:t>
      </w:r>
      <w:r>
        <w:rPr>
          <w:rFonts w:ascii="宋体" w:eastAsia="宋体" w:hAnsi="宋体" w:cs="宋体"/>
        </w:rPr>
        <w:br/>
      </w:r>
      <w:r>
        <w:rPr>
          <w:rFonts w:ascii="宋体" w:eastAsia="宋体" w:hAnsi="宋体" w:cs="宋体"/>
        </w:rPr>
        <w:t>Q1没有要求你们</w:t>
      </w:r>
    </w:p>
    <w:p>
      <w:pPr>
        <w:spacing w:before="240" w:after="240"/>
        <w:rPr>
          <w:rFonts w:ascii="宋体" w:eastAsia="宋体" w:hAnsi="宋体" w:cs="宋体"/>
          <w:sz w:val="24"/>
          <w:szCs w:val="24"/>
        </w:rPr>
      </w:pPr>
      <w:r>
        <w:rPr>
          <w:rFonts w:ascii="宋体" w:eastAsia="宋体" w:hAnsi="宋体" w:cs="宋体"/>
        </w:rPr>
        <w:t>周建 17:47</w:t>
      </w:r>
      <w:r>
        <w:rPr>
          <w:rFonts w:ascii="宋体" w:eastAsia="宋体" w:hAnsi="宋体" w:cs="宋体"/>
        </w:rPr>
        <w:br/>
      </w:r>
      <w:r>
        <w:rPr>
          <w:rFonts w:ascii="宋体" w:eastAsia="宋体" w:hAnsi="宋体" w:cs="宋体"/>
        </w:rPr>
        <w:t>现在其实也没有，现在也没有，按理来说我们应该是进入就排期了之后，应该是进入开发的时候，我们</w:t>
      </w:r>
    </w:p>
    <w:p>
      <w:pPr>
        <w:spacing w:before="240" w:after="240"/>
        <w:rPr>
          <w:rFonts w:ascii="宋体" w:eastAsia="宋体" w:hAnsi="宋体" w:cs="宋体"/>
          <w:sz w:val="24"/>
          <w:szCs w:val="24"/>
        </w:rPr>
      </w:pPr>
      <w:r>
        <w:rPr>
          <w:rFonts w:ascii="宋体" w:eastAsia="宋体" w:hAnsi="宋体" w:cs="宋体"/>
        </w:rPr>
        <w:t>冯宇 17:55</w:t>
      </w:r>
      <w:r>
        <w:rPr>
          <w:rFonts w:ascii="宋体" w:eastAsia="宋体" w:hAnsi="宋体" w:cs="宋体"/>
        </w:rPr>
        <w:br/>
      </w:r>
      <w:r>
        <w:rPr>
          <w:rFonts w:ascii="宋体" w:eastAsia="宋体" w:hAnsi="宋体" w:cs="宋体"/>
        </w:rPr>
        <w:t>Q1的时候你们正常,正常6:00打卡下班有没有？</w:t>
      </w:r>
    </w:p>
    <w:p>
      <w:pPr>
        <w:spacing w:before="240" w:after="240"/>
        <w:rPr>
          <w:rFonts w:ascii="宋体" w:eastAsia="宋体" w:hAnsi="宋体" w:cs="宋体"/>
          <w:sz w:val="24"/>
          <w:szCs w:val="24"/>
        </w:rPr>
      </w:pPr>
      <w:r>
        <w:rPr>
          <w:rFonts w:ascii="宋体" w:eastAsia="宋体" w:hAnsi="宋体" w:cs="宋体"/>
        </w:rPr>
        <w:t>18:00</w:t>
      </w:r>
      <w:r>
        <w:rPr>
          <w:rFonts w:ascii="宋体" w:eastAsia="宋体" w:hAnsi="宋体" w:cs="宋体"/>
        </w:rPr>
        <w:br/>
      </w:r>
      <w:r>
        <w:rPr>
          <w:rFonts w:ascii="宋体" w:eastAsia="宋体" w:hAnsi="宋体" w:cs="宋体"/>
        </w:rPr>
        <w:t>Q1的时候是，好像没错，</w:t>
      </w:r>
    </w:p>
    <w:p>
      <w:pPr>
        <w:spacing w:before="240" w:after="240"/>
        <w:rPr>
          <w:rFonts w:ascii="宋体" w:eastAsia="宋体" w:hAnsi="宋体" w:cs="宋体"/>
          <w:sz w:val="24"/>
          <w:szCs w:val="24"/>
        </w:rPr>
      </w:pPr>
      <w:r>
        <w:rPr>
          <w:rFonts w:ascii="宋体" w:eastAsia="宋体" w:hAnsi="宋体" w:cs="宋体"/>
        </w:rPr>
        <w:t>冯宇 18:04</w:t>
      </w:r>
      <w:r>
        <w:rPr>
          <w:rFonts w:ascii="宋体" w:eastAsia="宋体" w:hAnsi="宋体" w:cs="宋体"/>
        </w:rPr>
        <w:br/>
      </w:r>
      <w:r>
        <w:rPr>
          <w:rFonts w:ascii="宋体" w:eastAsia="宋体" w:hAnsi="宋体" w:cs="宋体"/>
        </w:rPr>
        <w:t>对吗？对是，既然Q1不不忙了之后，也没有要求你们在这儿对不对？所以这个就不存在你刚讲的没事也要求你在这儿呆到。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从我现在感觉到的</w:t>
      </w:r>
    </w:p>
    <w:p>
      <w:pPr>
        <w:spacing w:before="240" w:after="240"/>
        <w:rPr>
          <w:rFonts w:ascii="宋体" w:eastAsia="宋体" w:hAnsi="宋体" w:cs="宋体"/>
          <w:sz w:val="24"/>
          <w:szCs w:val="24"/>
        </w:rPr>
      </w:pPr>
      <w:r>
        <w:rPr>
          <w:rFonts w:ascii="宋体" w:eastAsia="宋体" w:hAnsi="宋体" w:cs="宋体"/>
        </w:rPr>
        <w:t>周建 18:21</w:t>
      </w:r>
      <w:r>
        <w:rPr>
          <w:rFonts w:ascii="宋体" w:eastAsia="宋体" w:hAnsi="宋体" w:cs="宋体"/>
        </w:rPr>
        <w:br/>
      </w:r>
      <w:r>
        <w:rPr>
          <w:rFonts w:ascii="宋体" w:eastAsia="宋体" w:hAnsi="宋体" w:cs="宋体"/>
        </w:rPr>
        <w:t>不，现象，就是一个现象，就是你感知得到的，</w:t>
      </w:r>
    </w:p>
    <w:p>
      <w:pPr>
        <w:spacing w:before="240" w:after="240"/>
        <w:rPr>
          <w:rFonts w:ascii="宋体" w:eastAsia="宋体" w:hAnsi="宋体" w:cs="宋体"/>
          <w:sz w:val="24"/>
          <w:szCs w:val="24"/>
        </w:rPr>
      </w:pPr>
      <w:r>
        <w:rPr>
          <w:rFonts w:ascii="宋体" w:eastAsia="宋体" w:hAnsi="宋体" w:cs="宋体"/>
        </w:rPr>
        <w:t>冯宇 18:27</w:t>
      </w:r>
      <w:r>
        <w:rPr>
          <w:rFonts w:ascii="宋体" w:eastAsia="宋体" w:hAnsi="宋体" w:cs="宋体"/>
        </w:rPr>
        <w:br/>
      </w:r>
      <w:r>
        <w:rPr>
          <w:rFonts w:ascii="宋体" w:eastAsia="宋体" w:hAnsi="宋体" w:cs="宋体"/>
        </w:rPr>
        <w:t>这个现象你们Q1有没有？</w:t>
      </w:r>
    </w:p>
    <w:p>
      <w:pPr>
        <w:spacing w:before="240" w:after="240"/>
        <w:rPr>
          <w:rFonts w:ascii="宋体" w:eastAsia="宋体" w:hAnsi="宋体" w:cs="宋体"/>
          <w:sz w:val="24"/>
          <w:szCs w:val="24"/>
        </w:rPr>
      </w:pPr>
      <w:r>
        <w:rPr>
          <w:rFonts w:ascii="宋体" w:eastAsia="宋体" w:hAnsi="宋体" w:cs="宋体"/>
        </w:rPr>
        <w:t>周建 18:29</w:t>
      </w:r>
      <w:r>
        <w:rPr>
          <w:rFonts w:ascii="宋体" w:eastAsia="宋体" w:hAnsi="宋体" w:cs="宋体"/>
        </w:rPr>
        <w:br/>
      </w:r>
      <w:r>
        <w:rPr>
          <w:rFonts w:ascii="宋体" w:eastAsia="宋体" w:hAnsi="宋体" w:cs="宋体"/>
        </w:rPr>
        <w:t>现象是可以没有，</w:t>
      </w:r>
    </w:p>
    <w:p>
      <w:pPr>
        <w:spacing w:before="240" w:after="240"/>
        <w:rPr>
          <w:rFonts w:ascii="宋体" w:eastAsia="宋体" w:hAnsi="宋体" w:cs="宋体"/>
          <w:sz w:val="24"/>
          <w:szCs w:val="24"/>
        </w:rPr>
      </w:pPr>
      <w:r>
        <w:rPr>
          <w:rFonts w:ascii="宋体" w:eastAsia="宋体" w:hAnsi="宋体" w:cs="宋体"/>
        </w:rPr>
        <w:t>冯宇 18:31</w:t>
      </w:r>
      <w:r>
        <w:rPr>
          <w:rFonts w:ascii="宋体" w:eastAsia="宋体" w:hAnsi="宋体" w:cs="宋体"/>
        </w:rPr>
        <w:br/>
      </w:r>
      <w:r>
        <w:rPr>
          <w:rFonts w:ascii="宋体" w:eastAsia="宋体" w:hAnsi="宋体" w:cs="宋体"/>
        </w:rPr>
        <w:t>对不对？好 Q2开始忙起来了，就要求你们提升强度，</w:t>
      </w:r>
    </w:p>
    <w:p>
      <w:pPr>
        <w:spacing w:before="240" w:after="240"/>
        <w:rPr>
          <w:rFonts w:ascii="宋体" w:eastAsia="宋体" w:hAnsi="宋体" w:cs="宋体"/>
          <w:sz w:val="24"/>
          <w:szCs w:val="24"/>
        </w:rPr>
      </w:pPr>
      <w:r>
        <w:rPr>
          <w:rFonts w:ascii="宋体" w:eastAsia="宋体" w:hAnsi="宋体" w:cs="宋体"/>
        </w:rPr>
        <w:t>周建 18:42</w:t>
      </w:r>
      <w:r>
        <w:rPr>
          <w:rFonts w:ascii="宋体" w:eastAsia="宋体" w:hAnsi="宋体" w:cs="宋体"/>
        </w:rPr>
        <w:br/>
      </w:r>
      <w:r>
        <w:rPr>
          <w:rFonts w:ascii="宋体" w:eastAsia="宋体" w:hAnsi="宋体" w:cs="宋体"/>
        </w:rPr>
        <w:t>对不对？我觉得应该是到了这个时候才提升强度，而不是说</w:t>
      </w:r>
    </w:p>
    <w:p>
      <w:pPr>
        <w:spacing w:before="240" w:after="240"/>
        <w:rPr>
          <w:rFonts w:ascii="宋体" w:eastAsia="宋体" w:hAnsi="宋体" w:cs="宋体"/>
          <w:sz w:val="24"/>
          <w:szCs w:val="24"/>
        </w:rPr>
      </w:pPr>
      <w:r>
        <w:rPr>
          <w:rFonts w:ascii="宋体" w:eastAsia="宋体" w:hAnsi="宋体" w:cs="宋体"/>
        </w:rPr>
        <w:t>冯宇 18:47</w:t>
      </w:r>
      <w:r>
        <w:rPr>
          <w:rFonts w:ascii="宋体" w:eastAsia="宋体" w:hAnsi="宋体" w:cs="宋体"/>
        </w:rPr>
        <w:br/>
      </w:r>
      <w:r>
        <w:rPr>
          <w:rFonts w:ascii="宋体" w:eastAsia="宋体" w:hAnsi="宋体" w:cs="宋体"/>
        </w:rPr>
        <w:t>就是4月份之后45月份，近这一周开始对不对？</w:t>
      </w:r>
    </w:p>
    <w:p>
      <w:pPr>
        <w:spacing w:before="240" w:after="240"/>
        <w:rPr>
          <w:rFonts w:ascii="宋体" w:eastAsia="宋体" w:hAnsi="宋体" w:cs="宋体"/>
          <w:sz w:val="24"/>
          <w:szCs w:val="24"/>
        </w:rPr>
      </w:pPr>
      <w:r>
        <w:rPr>
          <w:rFonts w:ascii="宋体" w:eastAsia="宋体" w:hAnsi="宋体" w:cs="宋体"/>
        </w:rPr>
        <w:t>周建 18:54</w:t>
      </w:r>
      <w:r>
        <w:rPr>
          <w:rFonts w:ascii="宋体" w:eastAsia="宋体" w:hAnsi="宋体" w:cs="宋体"/>
        </w:rPr>
        <w:br/>
      </w:r>
      <w:r>
        <w:rPr>
          <w:rFonts w:ascii="宋体" w:eastAsia="宋体" w:hAnsi="宋体" w:cs="宋体"/>
        </w:rPr>
        <w:t>不是已经持续三周了，</w:t>
      </w:r>
    </w:p>
    <w:p>
      <w:pPr>
        <w:spacing w:before="240" w:after="240"/>
        <w:rPr>
          <w:rFonts w:ascii="宋体" w:eastAsia="宋体" w:hAnsi="宋体" w:cs="宋体"/>
          <w:sz w:val="24"/>
          <w:szCs w:val="24"/>
        </w:rPr>
      </w:pPr>
      <w:r>
        <w:rPr>
          <w:rFonts w:ascii="宋体" w:eastAsia="宋体" w:hAnsi="宋体" w:cs="宋体"/>
        </w:rPr>
        <w:t>冯宇 18:57</w:t>
      </w:r>
      <w:r>
        <w:rPr>
          <w:rFonts w:ascii="宋体" w:eastAsia="宋体" w:hAnsi="宋体" w:cs="宋体"/>
        </w:rPr>
        <w:br/>
      </w:r>
      <w:r>
        <w:rPr>
          <w:rFonts w:ascii="宋体" w:eastAsia="宋体" w:hAnsi="宋体" w:cs="宋体"/>
        </w:rPr>
        <w:t>也就是说从3月份开始</w:t>
      </w:r>
    </w:p>
    <w:p>
      <w:pPr>
        <w:spacing w:before="240" w:after="240"/>
        <w:rPr>
          <w:rFonts w:ascii="宋体" w:eastAsia="宋体" w:hAnsi="宋体" w:cs="宋体"/>
          <w:sz w:val="24"/>
          <w:szCs w:val="24"/>
        </w:rPr>
      </w:pPr>
      <w:r>
        <w:rPr>
          <w:rFonts w:ascii="宋体" w:eastAsia="宋体" w:hAnsi="宋体" w:cs="宋体"/>
        </w:rPr>
        <w:t>周建 18:59</w:t>
      </w:r>
      <w:r>
        <w:rPr>
          <w:rFonts w:ascii="宋体" w:eastAsia="宋体" w:hAnsi="宋体" w:cs="宋体"/>
        </w:rPr>
        <w:br/>
      </w:r>
      <w:r>
        <w:rPr>
          <w:rFonts w:ascii="宋体" w:eastAsia="宋体" w:hAnsi="宋体" w:cs="宋体"/>
        </w:rPr>
        <w:t>持续三周，今天是多少？就是4月初，反正是3月，</w:t>
      </w:r>
    </w:p>
    <w:p>
      <w:pPr>
        <w:spacing w:before="240" w:after="240"/>
        <w:rPr>
          <w:rFonts w:ascii="宋体" w:eastAsia="宋体" w:hAnsi="宋体" w:cs="宋体"/>
          <w:sz w:val="24"/>
          <w:szCs w:val="24"/>
        </w:rPr>
      </w:pPr>
      <w:r>
        <w:rPr>
          <w:rFonts w:ascii="宋体" w:eastAsia="宋体" w:hAnsi="宋体" w:cs="宋体"/>
        </w:rPr>
        <w:t>冯宇 19:05</w:t>
      </w:r>
      <w:r>
        <w:rPr>
          <w:rFonts w:ascii="宋体" w:eastAsia="宋体" w:hAnsi="宋体" w:cs="宋体"/>
        </w:rPr>
        <w:br/>
      </w:r>
      <w:r>
        <w:rPr>
          <w:rFonts w:ascii="宋体" w:eastAsia="宋体" w:hAnsi="宋体" w:cs="宋体"/>
        </w:rPr>
        <w:t>第一个你们工作任务多，肯定要提升强度，提升饱和度，先不说你薪酬匹不匹配，先不说，没事的话没任务，没有要求你们。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w:t>
      </w:r>
    </w:p>
    <w:p>
      <w:pPr>
        <w:spacing w:before="240" w:after="240"/>
        <w:rPr>
          <w:rFonts w:ascii="宋体" w:eastAsia="宋体" w:hAnsi="宋体" w:cs="宋体"/>
          <w:sz w:val="24"/>
          <w:szCs w:val="24"/>
        </w:rPr>
      </w:pPr>
      <w:r>
        <w:rPr>
          <w:rFonts w:ascii="宋体" w:eastAsia="宋体" w:hAnsi="宋体" w:cs="宋体"/>
        </w:rPr>
        <w:t>周建 19:22</w:t>
      </w:r>
      <w:r>
        <w:rPr>
          <w:rFonts w:ascii="宋体" w:eastAsia="宋体" w:hAnsi="宋体" w:cs="宋体"/>
        </w:rPr>
        <w:br/>
      </w:r>
      <w:r>
        <w:rPr>
          <w:rFonts w:ascii="宋体" w:eastAsia="宋体" w:hAnsi="宋体" w:cs="宋体"/>
        </w:rPr>
        <w:t>按理来说是</w:t>
      </w:r>
    </w:p>
    <w:p>
      <w:pPr>
        <w:spacing w:before="240" w:after="240"/>
        <w:rPr>
          <w:rFonts w:ascii="宋体" w:eastAsia="宋体" w:hAnsi="宋体" w:cs="宋体"/>
          <w:sz w:val="24"/>
          <w:szCs w:val="24"/>
        </w:rPr>
      </w:pPr>
      <w:r>
        <w:rPr>
          <w:rFonts w:ascii="宋体" w:eastAsia="宋体" w:hAnsi="宋体" w:cs="宋体"/>
        </w:rPr>
        <w:t>冯宇 19:22</w:t>
      </w:r>
      <w:r>
        <w:rPr>
          <w:rFonts w:ascii="宋体" w:eastAsia="宋体" w:hAnsi="宋体" w:cs="宋体"/>
        </w:rPr>
        <w:br/>
      </w:r>
      <w:r>
        <w:rPr>
          <w:rFonts w:ascii="宋体" w:eastAsia="宋体" w:hAnsi="宋体" w:cs="宋体"/>
        </w:rPr>
        <w:t>我们不鼓励无效加班，从来没有要求过，你没事坐在这儿也要怎么等，从来没有。我觉得域内应该也没有，你们域内项目，包括星爷他们也没有这样要求。</w:t>
      </w:r>
    </w:p>
    <w:p>
      <w:pPr>
        <w:spacing w:before="240" w:after="240"/>
        <w:rPr>
          <w:rFonts w:ascii="宋体" w:eastAsia="宋体" w:hAnsi="宋体" w:cs="宋体"/>
          <w:sz w:val="24"/>
          <w:szCs w:val="24"/>
        </w:rPr>
      </w:pPr>
      <w:r>
        <w:rPr>
          <w:rFonts w:ascii="宋体" w:eastAsia="宋体" w:hAnsi="宋体" w:cs="宋体"/>
        </w:rPr>
        <w:t>周建 19:36</w:t>
      </w:r>
      <w:r>
        <w:rPr>
          <w:rFonts w:ascii="宋体" w:eastAsia="宋体" w:hAnsi="宋体" w:cs="宋体"/>
        </w:rPr>
        <w:br/>
      </w:r>
      <w:r>
        <w:rPr>
          <w:rFonts w:ascii="宋体" w:eastAsia="宋体" w:hAnsi="宋体" w:cs="宋体"/>
        </w:rPr>
        <w:t>我觉得从表现上来说，</w:t>
      </w:r>
      <w:r>
        <w:rPr>
          <w:rFonts w:ascii="宋体" w:eastAsia="宋体" w:hAnsi="宋体" w:cs="宋体"/>
          <w:shd w:val="clear" w:color="auto" w:fill="FFFF00"/>
        </w:rPr>
        <w:t>一个</w:t>
      </w:r>
      <w:r>
        <w:rPr>
          <w:rFonts w:ascii="宋体" w:eastAsia="宋体" w:hAnsi="宋体" w:cs="宋体"/>
          <w:shd w:val="clear" w:color="auto" w:fill="FFFF00"/>
        </w:rPr>
        <w:t>团队</w:t>
      </w:r>
      <w:r>
        <w:rPr>
          <w:rFonts w:ascii="宋体" w:eastAsia="宋体" w:hAnsi="宋体" w:cs="宋体"/>
          <w:shd w:val="clear" w:color="auto" w:fill="FFFF00"/>
        </w:rPr>
        <w:t>所有</w:t>
      </w:r>
      <w:r>
        <w:rPr>
          <w:rFonts w:ascii="宋体" w:eastAsia="宋体" w:hAnsi="宋体" w:cs="宋体"/>
          <w:shd w:val="clear" w:color="auto" w:fill="FFFF00"/>
        </w:rPr>
        <w:t>人</w:t>
      </w:r>
      <w:r>
        <w:rPr>
          <w:rFonts w:ascii="宋体" w:eastAsia="宋体" w:hAnsi="宋体" w:cs="宋体"/>
          <w:shd w:val="clear" w:color="auto" w:fill="FFFF00"/>
        </w:rPr>
        <w:t>都</w:t>
      </w:r>
      <w:r>
        <w:rPr>
          <w:rFonts w:ascii="宋体" w:eastAsia="宋体" w:hAnsi="宋体" w:cs="宋体"/>
          <w:shd w:val="clear" w:color="auto" w:fill="FFFF00"/>
        </w:rPr>
        <w:t>在</w:t>
      </w:r>
      <w:r>
        <w:rPr>
          <w:rFonts w:ascii="宋体" w:eastAsia="宋体" w:hAnsi="宋体" w:cs="宋体"/>
          <w:shd w:val="clear" w:color="auto" w:fill="FFFF00"/>
        </w:rPr>
        <w:t>这儿</w:t>
      </w:r>
      <w:r>
        <w:rPr>
          <w:rFonts w:ascii="宋体" w:eastAsia="宋体" w:hAnsi="宋体" w:cs="宋体"/>
          <w:shd w:val="clear" w:color="auto" w:fill="FFFF00"/>
        </w:rPr>
        <w:t>加班</w:t>
      </w:r>
      <w:r>
        <w:rPr>
          <w:rFonts w:ascii="宋体" w:eastAsia="宋体" w:hAnsi="宋体" w:cs="宋体"/>
          <w:shd w:val="clear" w:color="auto" w:fill="FFFF00"/>
        </w:rPr>
        <w:t>的</w:t>
      </w:r>
      <w:r>
        <w:rPr>
          <w:rFonts w:ascii="宋体" w:eastAsia="宋体" w:hAnsi="宋体" w:cs="宋体"/>
          <w:shd w:val="clear" w:color="auto" w:fill="FFFF00"/>
        </w:rPr>
        <w:t>话，那</w:t>
      </w:r>
      <w:r>
        <w:rPr>
          <w:rFonts w:ascii="宋体" w:eastAsia="宋体" w:hAnsi="宋体" w:cs="宋体"/>
          <w:shd w:val="clear" w:color="auto" w:fill="FFFF00"/>
        </w:rPr>
        <w:t>是不是</w:t>
      </w:r>
      <w:r>
        <w:rPr>
          <w:rFonts w:ascii="宋体" w:eastAsia="宋体" w:hAnsi="宋体" w:cs="宋体"/>
          <w:shd w:val="clear" w:color="auto" w:fill="FFFF00"/>
        </w:rPr>
        <w:t>实际上</w:t>
      </w:r>
      <w:r>
        <w:rPr>
          <w:rFonts w:ascii="宋体" w:eastAsia="宋体" w:hAnsi="宋体" w:cs="宋体"/>
          <w:shd w:val="clear" w:color="auto" w:fill="FFFF00"/>
        </w:rPr>
        <w:t>是</w:t>
      </w:r>
      <w:r>
        <w:rPr>
          <w:rFonts w:ascii="宋体" w:eastAsia="宋体" w:hAnsi="宋体" w:cs="宋体"/>
          <w:shd w:val="clear" w:color="auto" w:fill="FFFF00"/>
        </w:rPr>
        <w:t>有</w:t>
      </w:r>
      <w:r>
        <w:rPr>
          <w:rFonts w:ascii="宋体" w:eastAsia="宋体" w:hAnsi="宋体" w:cs="宋体"/>
          <w:shd w:val="clear" w:color="auto" w:fill="FFFF00"/>
        </w:rPr>
        <w:t>要求</w:t>
      </w:r>
      <w:r>
        <w:rPr>
          <w:rFonts w:ascii="宋体" w:eastAsia="宋体" w:hAnsi="宋体" w:cs="宋体"/>
          <w:shd w:val="clear" w:color="auto" w:fill="FFFF00"/>
        </w:rPr>
        <w:t>的，</w:t>
      </w:r>
    </w:p>
    <w:p>
      <w:pPr>
        <w:spacing w:before="240" w:after="240"/>
        <w:rPr>
          <w:rFonts w:ascii="宋体" w:eastAsia="宋体" w:hAnsi="宋体" w:cs="宋体"/>
          <w:sz w:val="24"/>
          <w:szCs w:val="24"/>
        </w:rPr>
      </w:pPr>
      <w:r>
        <w:rPr>
          <w:rFonts w:ascii="宋体" w:eastAsia="宋体" w:hAnsi="宋体" w:cs="宋体"/>
        </w:rPr>
        <w:t>冯宇 19:48</w:t>
      </w:r>
      <w:r>
        <w:rPr>
          <w:rFonts w:ascii="宋体" w:eastAsia="宋体" w:hAnsi="宋体" w:cs="宋体"/>
        </w:rPr>
        <w:br/>
      </w:r>
      <w:r>
        <w:rPr>
          <w:rFonts w:ascii="宋体" w:eastAsia="宋体" w:hAnsi="宋体" w:cs="宋体"/>
        </w:rPr>
        <w:t>如果是所有人的话</w:t>
      </w:r>
    </w:p>
    <w:p>
      <w:pPr>
        <w:spacing w:before="240" w:after="240"/>
        <w:rPr>
          <w:rFonts w:ascii="宋体" w:eastAsia="宋体" w:hAnsi="宋体" w:cs="宋体"/>
          <w:sz w:val="24"/>
          <w:szCs w:val="24"/>
        </w:rPr>
      </w:pPr>
      <w:r>
        <w:rPr>
          <w:rFonts w:ascii="宋体" w:eastAsia="宋体" w:hAnsi="宋体" w:cs="宋体"/>
        </w:rPr>
        <w:t>周建 19:50</w:t>
      </w:r>
      <w:r>
        <w:rPr>
          <w:rFonts w:ascii="宋体" w:eastAsia="宋体" w:hAnsi="宋体" w:cs="宋体"/>
        </w:rPr>
        <w:br/>
      </w:r>
      <w:r>
        <w:rPr>
          <w:rFonts w:ascii="宋体" w:eastAsia="宋体" w:hAnsi="宋体" w:cs="宋体"/>
          <w:shd w:val="clear" w:color="auto" w:fill="FFFF00"/>
        </w:rPr>
        <w:t>就是每</w:t>
      </w:r>
      <w:r>
        <w:rPr>
          <w:rFonts w:ascii="宋体" w:eastAsia="宋体" w:hAnsi="宋体" w:cs="宋体"/>
          <w:shd w:val="clear" w:color="auto" w:fill="FFFF00"/>
        </w:rPr>
        <w:t>个人</w:t>
      </w:r>
      <w:r>
        <w:rPr>
          <w:rFonts w:ascii="宋体" w:eastAsia="宋体" w:hAnsi="宋体" w:cs="宋体"/>
          <w:shd w:val="clear" w:color="auto" w:fill="FFFF00"/>
        </w:rPr>
        <w:t>他</w:t>
      </w:r>
      <w:r>
        <w:rPr>
          <w:rFonts w:ascii="宋体" w:eastAsia="宋体" w:hAnsi="宋体" w:cs="宋体"/>
          <w:shd w:val="clear" w:color="auto" w:fill="FFFF00"/>
        </w:rPr>
        <w:t>其实</w:t>
      </w:r>
      <w:r>
        <w:rPr>
          <w:rFonts w:ascii="宋体" w:eastAsia="宋体" w:hAnsi="宋体" w:cs="宋体"/>
          <w:shd w:val="clear" w:color="auto" w:fill="FFFF00"/>
        </w:rPr>
        <w:t>手里</w:t>
      </w:r>
      <w:r>
        <w:rPr>
          <w:rFonts w:ascii="宋体" w:eastAsia="宋体" w:hAnsi="宋体" w:cs="宋体"/>
          <w:shd w:val="clear" w:color="auto" w:fill="FFFF00"/>
        </w:rPr>
        <w:t>的</w:t>
      </w:r>
      <w:r>
        <w:rPr>
          <w:rFonts w:ascii="宋体" w:eastAsia="宋体" w:hAnsi="宋体" w:cs="宋体"/>
          <w:shd w:val="clear" w:color="auto" w:fill="FFFF00"/>
        </w:rPr>
        <w:t>进度</w:t>
      </w:r>
      <w:r>
        <w:rPr>
          <w:rFonts w:ascii="宋体" w:eastAsia="宋体" w:hAnsi="宋体" w:cs="宋体"/>
          <w:shd w:val="clear" w:color="auto" w:fill="FFFF00"/>
        </w:rPr>
        <w:t>安排</w:t>
      </w:r>
      <w:r>
        <w:rPr>
          <w:rFonts w:ascii="宋体" w:eastAsia="宋体" w:hAnsi="宋体" w:cs="宋体"/>
          <w:shd w:val="clear" w:color="auto" w:fill="FFFF00"/>
        </w:rPr>
        <w:t>可能</w:t>
      </w:r>
      <w:r>
        <w:rPr>
          <w:rFonts w:ascii="宋体" w:eastAsia="宋体" w:hAnsi="宋体" w:cs="宋体"/>
          <w:shd w:val="clear" w:color="auto" w:fill="FFFF00"/>
        </w:rPr>
        <w:t>不</w:t>
      </w:r>
      <w:r>
        <w:rPr>
          <w:rFonts w:ascii="宋体" w:eastAsia="宋体" w:hAnsi="宋体" w:cs="宋体"/>
          <w:shd w:val="clear" w:color="auto" w:fill="FFFF00"/>
        </w:rPr>
        <w:t>一样，</w:t>
      </w:r>
      <w:r>
        <w:rPr>
          <w:rFonts w:ascii="宋体" w:eastAsia="宋体" w:hAnsi="宋体" w:cs="宋体"/>
          <w:shd w:val="clear" w:color="auto" w:fill="FFFF00"/>
        </w:rPr>
        <w:t>不</w:t>
      </w:r>
      <w:r>
        <w:rPr>
          <w:rFonts w:ascii="宋体" w:eastAsia="宋体" w:hAnsi="宋体" w:cs="宋体"/>
          <w:shd w:val="clear" w:color="auto" w:fill="FFFF00"/>
        </w:rPr>
        <w:t>应该</w:t>
      </w:r>
      <w:r>
        <w:rPr>
          <w:rFonts w:ascii="宋体" w:eastAsia="宋体" w:hAnsi="宋体" w:cs="宋体"/>
          <w:shd w:val="clear" w:color="auto" w:fill="FFFF00"/>
        </w:rPr>
        <w:t>所有</w:t>
      </w:r>
      <w:r>
        <w:rPr>
          <w:rFonts w:ascii="宋体" w:eastAsia="宋体" w:hAnsi="宋体" w:cs="宋体"/>
          <w:shd w:val="clear" w:color="auto" w:fill="FFFF00"/>
        </w:rPr>
        <w:t>人</w:t>
      </w:r>
      <w:r>
        <w:rPr>
          <w:rFonts w:ascii="宋体" w:eastAsia="宋体" w:hAnsi="宋体" w:cs="宋体"/>
          <w:shd w:val="clear" w:color="auto" w:fill="FFFF00"/>
        </w:rPr>
        <w:t>都</w:t>
      </w:r>
      <w:r>
        <w:rPr>
          <w:rFonts w:ascii="宋体" w:eastAsia="宋体" w:hAnsi="宋体" w:cs="宋体"/>
          <w:shd w:val="clear" w:color="auto" w:fill="FFFF00"/>
        </w:rPr>
        <w:t>在</w:t>
      </w:r>
      <w:r>
        <w:rPr>
          <w:rFonts w:ascii="宋体" w:eastAsia="宋体" w:hAnsi="宋体" w:cs="宋体"/>
          <w:shd w:val="clear" w:color="auto" w:fill="FFFF00"/>
        </w:rPr>
        <w:t>这儿</w:t>
      </w:r>
      <w:r>
        <w:rPr>
          <w:rFonts w:ascii="宋体" w:eastAsia="宋体" w:hAnsi="宋体" w:cs="宋体"/>
          <w:shd w:val="clear" w:color="auto" w:fill="FFFF00"/>
        </w:rPr>
        <w:t>加班，</w:t>
      </w:r>
      <w:r>
        <w:rPr>
          <w:rFonts w:ascii="宋体" w:eastAsia="宋体" w:hAnsi="宋体" w:cs="宋体"/>
          <w:shd w:val="clear" w:color="auto" w:fill="FFFF00"/>
        </w:rPr>
        <w:t>而且</w:t>
      </w:r>
      <w:r>
        <w:rPr>
          <w:rFonts w:ascii="宋体" w:eastAsia="宋体" w:hAnsi="宋体" w:cs="宋体"/>
          <w:shd w:val="clear" w:color="auto" w:fill="FFFF00"/>
        </w:rPr>
        <w:t>是</w:t>
      </w:r>
      <w:r>
        <w:rPr>
          <w:rFonts w:ascii="宋体" w:eastAsia="宋体" w:hAnsi="宋体" w:cs="宋体"/>
          <w:shd w:val="clear" w:color="auto" w:fill="FFFF00"/>
        </w:rPr>
        <w:t>所有</w:t>
      </w:r>
      <w:r>
        <w:rPr>
          <w:rFonts w:ascii="宋体" w:eastAsia="宋体" w:hAnsi="宋体" w:cs="宋体"/>
          <w:shd w:val="clear" w:color="auto" w:fill="FFFF00"/>
        </w:rPr>
        <w:t>人</w:t>
      </w:r>
      <w:r>
        <w:rPr>
          <w:rFonts w:ascii="宋体" w:eastAsia="宋体" w:hAnsi="宋体" w:cs="宋体"/>
          <w:shd w:val="clear" w:color="auto" w:fill="FFFF00"/>
        </w:rPr>
        <w:t>都</w:t>
      </w:r>
      <w:r>
        <w:rPr>
          <w:rFonts w:ascii="宋体" w:eastAsia="宋体" w:hAnsi="宋体" w:cs="宋体"/>
          <w:shd w:val="clear" w:color="auto" w:fill="FFFF00"/>
        </w:rPr>
        <w:t>在</w:t>
      </w:r>
      <w:r>
        <w:rPr>
          <w:rFonts w:ascii="宋体" w:eastAsia="宋体" w:hAnsi="宋体" w:cs="宋体"/>
          <w:shd w:val="clear" w:color="auto" w:fill="FFFF00"/>
        </w:rPr>
        <w:t>同一个</w:t>
      </w:r>
      <w:r>
        <w:rPr>
          <w:rFonts w:ascii="宋体" w:eastAsia="宋体" w:hAnsi="宋体" w:cs="宋体"/>
          <w:shd w:val="clear" w:color="auto" w:fill="FFFF00"/>
        </w:rPr>
        <w:t>时间</w:t>
      </w:r>
      <w:r>
        <w:rPr>
          <w:rFonts w:ascii="宋体" w:eastAsia="宋体" w:hAnsi="宋体" w:cs="宋体"/>
          <w:shd w:val="clear" w:color="auto" w:fill="FFFF00"/>
        </w:rPr>
        <w:t>点，</w:t>
      </w:r>
      <w:r>
        <w:rPr>
          <w:rFonts w:ascii="宋体" w:eastAsia="宋体" w:hAnsi="宋体" w:cs="宋体"/>
          <w:shd w:val="clear" w:color="auto" w:fill="FFFF00"/>
        </w:rPr>
        <w:t>从</w:t>
      </w:r>
      <w:r>
        <w:rPr>
          <w:rFonts w:ascii="宋体" w:eastAsia="宋体" w:hAnsi="宋体" w:cs="宋体"/>
          <w:shd w:val="clear" w:color="auto" w:fill="FFFF00"/>
        </w:rPr>
        <w:t>开始</w:t>
      </w:r>
      <w:r>
        <w:rPr>
          <w:rFonts w:ascii="宋体" w:eastAsia="宋体" w:hAnsi="宋体" w:cs="宋体"/>
          <w:shd w:val="clear" w:color="auto" w:fill="FFFF00"/>
        </w:rPr>
        <w:t>到</w:t>
      </w:r>
      <w:r>
        <w:rPr>
          <w:rFonts w:ascii="宋体" w:eastAsia="宋体" w:hAnsi="宋体" w:cs="宋体"/>
          <w:shd w:val="clear" w:color="auto" w:fill="FFFF00"/>
        </w:rPr>
        <w:t>结束</w:t>
      </w:r>
      <w:r>
        <w:rPr>
          <w:rFonts w:ascii="宋体" w:eastAsia="宋体" w:hAnsi="宋体" w:cs="宋体"/>
          <w:shd w:val="clear" w:color="auto" w:fill="FFFF00"/>
        </w:rPr>
        <w:t>大家</w:t>
      </w:r>
      <w:r>
        <w:rPr>
          <w:rFonts w:ascii="宋体" w:eastAsia="宋体" w:hAnsi="宋体" w:cs="宋体"/>
          <w:shd w:val="clear" w:color="auto" w:fill="FFFF00"/>
        </w:rPr>
        <w:t>一起</w:t>
      </w:r>
      <w:r>
        <w:rPr>
          <w:rFonts w:ascii="宋体" w:eastAsia="宋体" w:hAnsi="宋体" w:cs="宋体"/>
          <w:shd w:val="clear" w:color="auto" w:fill="FFFF00"/>
        </w:rPr>
        <w:t>上班</w:t>
      </w:r>
      <w:r>
        <w:rPr>
          <w:rFonts w:ascii="宋体" w:eastAsia="宋体" w:hAnsi="宋体" w:cs="宋体"/>
          <w:shd w:val="clear" w:color="auto" w:fill="FFFF00"/>
        </w:rPr>
        <w:t>一起</w:t>
      </w:r>
      <w:r>
        <w:rPr>
          <w:rFonts w:ascii="宋体" w:eastAsia="宋体" w:hAnsi="宋体" w:cs="宋体"/>
          <w:shd w:val="clear" w:color="auto" w:fill="FFFF00"/>
        </w:rPr>
        <w:t>下班</w:t>
      </w:r>
      <w:r>
        <w:rPr>
          <w:rFonts w:ascii="宋体" w:eastAsia="宋体" w:hAnsi="宋体" w:cs="宋体"/>
          <w:shd w:val="clear" w:color="auto" w:fill="FFFF00"/>
        </w:rPr>
        <w:t>都</w:t>
      </w:r>
      <w:r>
        <w:rPr>
          <w:rFonts w:ascii="宋体" w:eastAsia="宋体" w:hAnsi="宋体" w:cs="宋体"/>
          <w:shd w:val="clear" w:color="auto" w:fill="FFFF00"/>
        </w:rPr>
        <w:t>在</w:t>
      </w:r>
      <w:r>
        <w:rPr>
          <w:rFonts w:ascii="宋体" w:eastAsia="宋体" w:hAnsi="宋体" w:cs="宋体"/>
          <w:shd w:val="clear" w:color="auto" w:fill="FFFF00"/>
        </w:rPr>
        <w:t>加班，</w:t>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其实</w:t>
      </w:r>
      <w:r>
        <w:rPr>
          <w:rFonts w:ascii="宋体" w:eastAsia="宋体" w:hAnsi="宋体" w:cs="宋体"/>
          <w:shd w:val="clear" w:color="auto" w:fill="FFFF00"/>
        </w:rPr>
        <w:t>就是</w:t>
      </w:r>
      <w:r>
        <w:rPr>
          <w:rFonts w:ascii="宋体" w:eastAsia="宋体" w:hAnsi="宋体" w:cs="宋体"/>
          <w:shd w:val="clear" w:color="auto" w:fill="FFFF00"/>
        </w:rPr>
        <w:t>有</w:t>
      </w:r>
      <w:r>
        <w:rPr>
          <w:rFonts w:ascii="宋体" w:eastAsia="宋体" w:hAnsi="宋体" w:cs="宋体"/>
          <w:shd w:val="clear" w:color="auto" w:fill="FFFF00"/>
        </w:rPr>
        <w:t>问题</w:t>
      </w:r>
      <w:r>
        <w:rPr>
          <w:rFonts w:ascii="宋体" w:eastAsia="宋体" w:hAnsi="宋体" w:cs="宋体"/>
          <w:shd w:val="clear" w:color="auto" w:fill="FFFF00"/>
        </w:rPr>
        <w:t>的，</w:t>
      </w:r>
      <w:r>
        <w:rPr>
          <w:rFonts w:ascii="宋体" w:eastAsia="宋体" w:hAnsi="宋体" w:cs="宋体"/>
          <w:shd w:val="clear" w:color="auto" w:fill="FFFF00"/>
        </w:rPr>
        <w:t>但是</w:t>
      </w:r>
      <w:r>
        <w:rPr>
          <w:rFonts w:ascii="宋体" w:eastAsia="宋体" w:hAnsi="宋体" w:cs="宋体"/>
          <w:shd w:val="clear" w:color="auto" w:fill="FFFF00"/>
        </w:rPr>
        <w:t>你</w:t>
      </w:r>
      <w:r>
        <w:rPr>
          <w:rFonts w:ascii="宋体" w:eastAsia="宋体" w:hAnsi="宋体" w:cs="宋体"/>
          <w:shd w:val="clear" w:color="auto" w:fill="FFFF00"/>
        </w:rPr>
        <w:t>能不能</w:t>
      </w:r>
      <w:r>
        <w:rPr>
          <w:rFonts w:ascii="宋体" w:eastAsia="宋体" w:hAnsi="宋体" w:cs="宋体"/>
          <w:shd w:val="clear" w:color="auto" w:fill="FFFF00"/>
        </w:rPr>
        <w:t>发现</w:t>
      </w:r>
      <w:r>
        <w:rPr>
          <w:rFonts w:ascii="宋体" w:eastAsia="宋体" w:hAnsi="宋体" w:cs="宋体"/>
          <w:shd w:val="clear" w:color="auto" w:fill="FFFF00"/>
        </w:rPr>
        <w:t>这个</w:t>
      </w:r>
      <w:r>
        <w:rPr>
          <w:rFonts w:ascii="宋体" w:eastAsia="宋体" w:hAnsi="宋体" w:cs="宋体"/>
          <w:shd w:val="clear" w:color="auto" w:fill="FFFF00"/>
        </w:rPr>
        <w:t>问题，</w:t>
      </w:r>
      <w:r>
        <w:rPr>
          <w:rFonts w:ascii="宋体" w:eastAsia="宋体" w:hAnsi="宋体" w:cs="宋体"/>
          <w:shd w:val="clear" w:color="auto" w:fill="FFFF00"/>
        </w:rPr>
        <w:t>我</w:t>
      </w:r>
      <w:r>
        <w:rPr>
          <w:rFonts w:ascii="宋体" w:eastAsia="宋体" w:hAnsi="宋体" w:cs="宋体"/>
          <w:shd w:val="clear" w:color="auto" w:fill="FFFF00"/>
        </w:rPr>
        <w:t>不</w:t>
      </w:r>
      <w:r>
        <w:rPr>
          <w:rFonts w:ascii="宋体" w:eastAsia="宋体" w:hAnsi="宋体" w:cs="宋体"/>
          <w:shd w:val="clear" w:color="auto" w:fill="FFFF00"/>
        </w:rPr>
        <w:t>知道，</w:t>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t>冯宇 20:10</w:t>
      </w:r>
      <w:r>
        <w:rPr>
          <w:rFonts w:ascii="宋体" w:eastAsia="宋体" w:hAnsi="宋体" w:cs="宋体"/>
        </w:rPr>
        <w:br/>
      </w:r>
      <w:r>
        <w:rPr>
          <w:rFonts w:ascii="宋体" w:eastAsia="宋体" w:hAnsi="宋体" w:cs="宋体"/>
        </w:rPr>
        <w:t>第二个你觉得你的任务你工作效率高，所以说你能够提前完成，然后其他人工作效率多效率低，或者说是其他任务其他人或者是你理解少，才导致</w:t>
      </w:r>
    </w:p>
    <w:p>
      <w:pPr>
        <w:spacing w:before="240" w:after="240"/>
        <w:rPr>
          <w:rFonts w:ascii="宋体" w:eastAsia="宋体" w:hAnsi="宋体" w:cs="宋体"/>
          <w:sz w:val="24"/>
          <w:szCs w:val="24"/>
        </w:rPr>
      </w:pPr>
      <w:r>
        <w:rPr>
          <w:rFonts w:ascii="宋体" w:eastAsia="宋体" w:hAnsi="宋体" w:cs="宋体"/>
        </w:rPr>
        <w:t>周建 20:25</w:t>
      </w:r>
      <w:r>
        <w:rPr>
          <w:rFonts w:ascii="宋体" w:eastAsia="宋体" w:hAnsi="宋体" w:cs="宋体"/>
        </w:rPr>
        <w:br/>
      </w:r>
      <w:r>
        <w:rPr>
          <w:rFonts w:ascii="宋体" w:eastAsia="宋体" w:hAnsi="宋体" w:cs="宋体"/>
        </w:rPr>
        <w:t>不是，我只是举例</w:t>
      </w:r>
    </w:p>
    <w:p>
      <w:pPr>
        <w:spacing w:before="240" w:after="240"/>
        <w:rPr>
          <w:rFonts w:ascii="宋体" w:eastAsia="宋体" w:hAnsi="宋体" w:cs="宋体"/>
          <w:sz w:val="24"/>
          <w:szCs w:val="24"/>
        </w:rPr>
      </w:pPr>
      <w:r>
        <w:rPr>
          <w:rFonts w:ascii="宋体" w:eastAsia="宋体" w:hAnsi="宋体" w:cs="宋体"/>
        </w:rPr>
        <w:t>冯宇 20:26</w:t>
      </w:r>
      <w:r>
        <w:rPr>
          <w:rFonts w:ascii="宋体" w:eastAsia="宋体" w:hAnsi="宋体" w:cs="宋体"/>
        </w:rPr>
        <w:br/>
      </w:r>
      <w:r>
        <w:rPr>
          <w:rFonts w:ascii="宋体" w:eastAsia="宋体" w:hAnsi="宋体" w:cs="宋体"/>
        </w:rPr>
        <w:t>他老是说他们都在班里加班，</w:t>
      </w:r>
    </w:p>
    <w:p>
      <w:pPr>
        <w:spacing w:before="240" w:after="240"/>
        <w:rPr>
          <w:rFonts w:ascii="宋体" w:eastAsia="宋体" w:hAnsi="宋体" w:cs="宋体"/>
          <w:sz w:val="24"/>
          <w:szCs w:val="24"/>
        </w:rPr>
      </w:pPr>
      <w:r>
        <w:rPr>
          <w:rFonts w:ascii="宋体" w:eastAsia="宋体" w:hAnsi="宋体" w:cs="宋体"/>
        </w:rPr>
        <w:t>周建 20:29</w:t>
      </w:r>
      <w:r>
        <w:rPr>
          <w:rFonts w:ascii="宋体" w:eastAsia="宋体" w:hAnsi="宋体" w:cs="宋体"/>
        </w:rPr>
        <w:br/>
      </w:r>
      <w:r>
        <w:rPr>
          <w:rFonts w:ascii="宋体" w:eastAsia="宋体" w:hAnsi="宋体" w:cs="宋体"/>
        </w:rPr>
        <w:t>有人我都说有人我没说是我工作效率高，有人效率高，有人效率低对不对？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效率高的他应该就是说，我可能他跟着直接自己的节奏能够如期交付就行了，就算你倒排就算你10天的，比如说你10个人日的工作量，但是你一个人做出来5天你就做完了，剩下的5天或者说你10个人日的你倒排你要5天做完，他可能前那3天做了属于</w:t>
      </w:r>
    </w:p>
    <w:p>
      <w:pPr>
        <w:spacing w:before="240" w:after="240"/>
        <w:rPr>
          <w:rFonts w:ascii="宋体" w:eastAsia="宋体" w:hAnsi="宋体" w:cs="宋体"/>
          <w:sz w:val="24"/>
          <w:szCs w:val="24"/>
        </w:rPr>
      </w:pPr>
      <w:r>
        <w:rPr>
          <w:rFonts w:ascii="宋体" w:eastAsia="宋体" w:hAnsi="宋体" w:cs="宋体"/>
        </w:rPr>
        <w:t>冯宇 21:00</w:t>
      </w:r>
      <w:r>
        <w:rPr>
          <w:rFonts w:ascii="宋体" w:eastAsia="宋体" w:hAnsi="宋体" w:cs="宋体"/>
        </w:rPr>
        <w:br/>
      </w:r>
      <w:r>
        <w:rPr>
          <w:rFonts w:ascii="宋体" w:eastAsia="宋体" w:hAnsi="宋体" w:cs="宋体"/>
        </w:rPr>
        <w:t>哪一点，你属于是哪一种是效率高，还是说是任务少，所以说你可以6:00正常，</w:t>
      </w:r>
    </w:p>
    <w:p>
      <w:pPr>
        <w:spacing w:before="240" w:after="240"/>
        <w:rPr>
          <w:rFonts w:ascii="宋体" w:eastAsia="宋体" w:hAnsi="宋体" w:cs="宋体"/>
          <w:sz w:val="24"/>
          <w:szCs w:val="24"/>
        </w:rPr>
      </w:pPr>
      <w:r>
        <w:rPr>
          <w:rFonts w:ascii="宋体" w:eastAsia="宋体" w:hAnsi="宋体" w:cs="宋体"/>
        </w:rPr>
        <w:t>周建 21:09</w:t>
      </w:r>
      <w:r>
        <w:rPr>
          <w:rFonts w:ascii="宋体" w:eastAsia="宋体" w:hAnsi="宋体" w:cs="宋体"/>
        </w:rPr>
        <w:br/>
      </w:r>
      <w:r>
        <w:rPr>
          <w:rFonts w:ascii="宋体" w:eastAsia="宋体" w:hAnsi="宋体" w:cs="宋体"/>
        </w:rPr>
        <w:t>我觉得效率高一点的。</w:t>
      </w:r>
    </w:p>
    <w:p>
      <w:pPr>
        <w:spacing w:before="240" w:after="240"/>
        <w:rPr>
          <w:rFonts w:ascii="宋体" w:eastAsia="宋体" w:hAnsi="宋体" w:cs="宋体"/>
          <w:sz w:val="24"/>
          <w:szCs w:val="24"/>
        </w:rPr>
      </w:pPr>
      <w:r>
        <w:rPr>
          <w:rFonts w:ascii="宋体" w:eastAsia="宋体" w:hAnsi="宋体" w:cs="宋体"/>
        </w:rPr>
        <w:t>冯宇 21:12</w:t>
      </w:r>
      <w:r>
        <w:rPr>
          <w:rFonts w:ascii="宋体" w:eastAsia="宋体" w:hAnsi="宋体" w:cs="宋体"/>
        </w:rPr>
        <w:br/>
      </w:r>
      <w:r>
        <w:rPr>
          <w:rFonts w:ascii="宋体" w:eastAsia="宋体" w:hAnsi="宋体" w:cs="宋体"/>
        </w:rPr>
        <w:t>也是一个效率高一点，对，然后分配的任务跟他们是一样的，但是因为你效率高，对不对？所以说你可以不用跟大家一起</w:t>
      </w:r>
    </w:p>
    <w:p>
      <w:pPr>
        <w:spacing w:before="240" w:after="240"/>
        <w:rPr>
          <w:rFonts w:ascii="宋体" w:eastAsia="宋体" w:hAnsi="宋体" w:cs="宋体"/>
          <w:sz w:val="24"/>
          <w:szCs w:val="24"/>
        </w:rPr>
      </w:pPr>
      <w:r>
        <w:rPr>
          <w:rFonts w:ascii="宋体" w:eastAsia="宋体" w:hAnsi="宋体" w:cs="宋体"/>
        </w:rPr>
        <w:t>周建 21:21</w:t>
      </w:r>
      <w:r>
        <w:rPr>
          <w:rFonts w:ascii="宋体" w:eastAsia="宋体" w:hAnsi="宋体" w:cs="宋体"/>
        </w:rPr>
        <w:br/>
      </w:r>
      <w:r>
        <w:rPr>
          <w:rFonts w:ascii="宋体" w:eastAsia="宋体" w:hAnsi="宋体" w:cs="宋体"/>
        </w:rPr>
        <w:t>我觉得有我们一组有效率高，但是又做得多的，对，也有也有效率稍微低一点的，他可能就是要低一点</w:t>
      </w:r>
    </w:p>
    <w:p>
      <w:pPr>
        <w:spacing w:before="240" w:after="240"/>
        <w:rPr>
          <w:rFonts w:ascii="宋体" w:eastAsia="宋体" w:hAnsi="宋体" w:cs="宋体"/>
          <w:sz w:val="24"/>
          <w:szCs w:val="24"/>
        </w:rPr>
      </w:pPr>
      <w:r>
        <w:rPr>
          <w:rFonts w:ascii="宋体" w:eastAsia="宋体" w:hAnsi="宋体" w:cs="宋体"/>
        </w:rPr>
        <w:t>冯宇 21:31</w:t>
      </w:r>
      <w:r>
        <w:rPr>
          <w:rFonts w:ascii="宋体" w:eastAsia="宋体" w:hAnsi="宋体" w:cs="宋体"/>
        </w:rPr>
        <w:br/>
      </w:r>
      <w:r>
        <w:rPr>
          <w:rFonts w:ascii="宋体" w:eastAsia="宋体" w:hAnsi="宋体" w:cs="宋体"/>
        </w:rPr>
        <w:t>你觉得你现在除了效率高以外，你的任务这块数量分配合理，</w:t>
      </w:r>
    </w:p>
    <w:p>
      <w:pPr>
        <w:spacing w:before="240" w:after="240"/>
        <w:rPr>
          <w:rFonts w:ascii="宋体" w:eastAsia="宋体" w:hAnsi="宋体" w:cs="宋体"/>
          <w:sz w:val="24"/>
          <w:szCs w:val="24"/>
        </w:rPr>
      </w:pPr>
      <w:r>
        <w:rPr>
          <w:rFonts w:ascii="宋体" w:eastAsia="宋体" w:hAnsi="宋体" w:cs="宋体"/>
        </w:rPr>
        <w:t>周建 21:38</w:t>
      </w:r>
      <w:r>
        <w:rPr>
          <w:rFonts w:ascii="宋体" w:eastAsia="宋体" w:hAnsi="宋体" w:cs="宋体"/>
        </w:rPr>
        <w:br/>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是</w:t>
      </w:r>
      <w:r>
        <w:rPr>
          <w:rFonts w:ascii="宋体" w:eastAsia="宋体" w:hAnsi="宋体" w:cs="宋体"/>
          <w:shd w:val="clear" w:color="auto" w:fill="FFFF00"/>
        </w:rPr>
        <w:t>正常</w:t>
      </w:r>
      <w:r>
        <w:rPr>
          <w:rFonts w:ascii="宋体" w:eastAsia="宋体" w:hAnsi="宋体" w:cs="宋体"/>
          <w:shd w:val="clear" w:color="auto" w:fill="FFFF00"/>
        </w:rPr>
        <w:t>的，</w:t>
      </w:r>
      <w:r>
        <w:rPr>
          <w:rFonts w:ascii="宋体" w:eastAsia="宋体" w:hAnsi="宋体" w:cs="宋体"/>
          <w:shd w:val="clear" w:color="auto" w:fill="FFFF00"/>
        </w:rPr>
        <w:t>对，</w:t>
      </w:r>
      <w:r>
        <w:rPr>
          <w:rFonts w:ascii="宋体" w:eastAsia="宋体" w:hAnsi="宋体" w:cs="宋体"/>
          <w:shd w:val="clear" w:color="auto" w:fill="FFFF00"/>
        </w:rPr>
        <w:t>我</w:t>
      </w:r>
      <w:r>
        <w:rPr>
          <w:rFonts w:ascii="宋体" w:eastAsia="宋体" w:hAnsi="宋体" w:cs="宋体"/>
          <w:shd w:val="clear" w:color="auto" w:fill="FFFF00"/>
        </w:rPr>
        <w:t>反正</w:t>
      </w:r>
      <w:r>
        <w:rPr>
          <w:rFonts w:ascii="宋体" w:eastAsia="宋体" w:hAnsi="宋体" w:cs="宋体"/>
          <w:shd w:val="clear" w:color="auto" w:fill="FFFF00"/>
        </w:rPr>
        <w:t>是</w:t>
      </w:r>
      <w:r>
        <w:rPr>
          <w:rFonts w:ascii="宋体" w:eastAsia="宋体" w:hAnsi="宋体" w:cs="宋体"/>
          <w:shd w:val="clear" w:color="auto" w:fill="FFFF00"/>
        </w:rPr>
        <w:t>每次</w:t>
      </w:r>
      <w:r>
        <w:rPr>
          <w:rFonts w:ascii="宋体" w:eastAsia="宋体" w:hAnsi="宋体" w:cs="宋体"/>
          <w:shd w:val="clear" w:color="auto" w:fill="FFFF00"/>
        </w:rPr>
        <w:t>都是</w:t>
      </w:r>
      <w:r>
        <w:rPr>
          <w:rFonts w:ascii="宋体" w:eastAsia="宋体" w:hAnsi="宋体" w:cs="宋体"/>
          <w:shd w:val="clear" w:color="auto" w:fill="FFFF00"/>
        </w:rPr>
        <w:t>稍微</w:t>
      </w:r>
      <w:r>
        <w:rPr>
          <w:rFonts w:ascii="宋体" w:eastAsia="宋体" w:hAnsi="宋体" w:cs="宋体"/>
          <w:shd w:val="clear" w:color="auto" w:fill="FFFF00"/>
        </w:rPr>
        <w:t>多于</w:t>
      </w:r>
      <w:r>
        <w:rPr>
          <w:rFonts w:ascii="宋体" w:eastAsia="宋体" w:hAnsi="宋体" w:cs="宋体"/>
          <w:shd w:val="clear" w:color="auto" w:fill="FFFF00"/>
        </w:rPr>
        <w:t>对于</w:t>
      </w:r>
      <w:r>
        <w:rPr>
          <w:rFonts w:ascii="宋体" w:eastAsia="宋体" w:hAnsi="宋体" w:cs="宋体"/>
          <w:shd w:val="clear" w:color="auto" w:fill="FFFF00"/>
        </w:rPr>
        <w:t>排期</w:t>
      </w:r>
      <w:r>
        <w:rPr>
          <w:rFonts w:ascii="宋体" w:eastAsia="宋体" w:hAnsi="宋体" w:cs="宋体"/>
          <w:shd w:val="clear" w:color="auto" w:fill="FFFF00"/>
        </w:rPr>
        <w:t>的</w:t>
      </w:r>
      <w:r>
        <w:rPr>
          <w:rFonts w:ascii="宋体" w:eastAsia="宋体" w:hAnsi="宋体" w:cs="宋体"/>
          <w:shd w:val="clear" w:color="auto" w:fill="FFFF00"/>
        </w:rPr>
        <w:t>工作，</w:t>
      </w:r>
      <w:r>
        <w:rPr>
          <w:rFonts w:ascii="宋体" w:eastAsia="宋体" w:hAnsi="宋体" w:cs="宋体"/>
        </w:rPr>
        <w:t>比如说我这次的这次的什么内域2.0对不对？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shd w:val="clear" w:color="auto" w:fill="FFFF00"/>
        </w:rPr>
        <w:t>实际上</w:t>
      </w:r>
      <w:r>
        <w:rPr>
          <w:rFonts w:ascii="宋体" w:eastAsia="宋体" w:hAnsi="宋体" w:cs="宋体"/>
          <w:shd w:val="clear" w:color="auto" w:fill="FFFF00"/>
        </w:rPr>
        <w:t>他</w:t>
      </w:r>
      <w:r>
        <w:rPr>
          <w:rFonts w:ascii="宋体" w:eastAsia="宋体" w:hAnsi="宋体" w:cs="宋体"/>
          <w:shd w:val="clear" w:color="auto" w:fill="FFFF00"/>
        </w:rPr>
        <w:t>的</w:t>
      </w:r>
      <w:r>
        <w:rPr>
          <w:rFonts w:ascii="宋体" w:eastAsia="宋体" w:hAnsi="宋体" w:cs="宋体"/>
          <w:shd w:val="clear" w:color="auto" w:fill="FFFF00"/>
        </w:rPr>
        <w:t>工作量</w:t>
      </w:r>
      <w:r>
        <w:rPr>
          <w:rFonts w:ascii="宋体" w:eastAsia="宋体" w:hAnsi="宋体" w:cs="宋体"/>
          <w:shd w:val="clear" w:color="auto" w:fill="FFFF00"/>
        </w:rPr>
        <w:t>是</w:t>
      </w:r>
      <w:r>
        <w:rPr>
          <w:rFonts w:ascii="宋体" w:eastAsia="宋体" w:hAnsi="宋体" w:cs="宋体"/>
          <w:shd w:val="clear" w:color="auto" w:fill="FFFF00"/>
        </w:rPr>
        <w:t>8</w:t>
      </w:r>
      <w:r>
        <w:rPr>
          <w:rFonts w:ascii="宋体" w:eastAsia="宋体" w:hAnsi="宋体" w:cs="宋体"/>
          <w:shd w:val="clear" w:color="auto" w:fill="FFFF00"/>
        </w:rPr>
        <w:t>天，</w:t>
      </w:r>
      <w:r>
        <w:rPr>
          <w:rFonts w:ascii="宋体" w:eastAsia="宋体" w:hAnsi="宋体" w:cs="宋体"/>
          <w:shd w:val="clear" w:color="auto" w:fill="FFFF00"/>
        </w:rPr>
        <w:t>但是</w:t>
      </w:r>
      <w:r>
        <w:rPr>
          <w:rFonts w:ascii="宋体" w:eastAsia="宋体" w:hAnsi="宋体" w:cs="宋体"/>
          <w:shd w:val="clear" w:color="auto" w:fill="FFFF00"/>
        </w:rPr>
        <w:t>让</w:t>
      </w:r>
      <w:r>
        <w:rPr>
          <w:rFonts w:ascii="宋体" w:eastAsia="宋体" w:hAnsi="宋体" w:cs="宋体"/>
          <w:shd w:val="clear" w:color="auto" w:fill="FFFF00"/>
        </w:rPr>
        <w:t>本来让</w:t>
      </w:r>
      <w:r>
        <w:rPr>
          <w:rFonts w:ascii="宋体" w:eastAsia="宋体" w:hAnsi="宋体" w:cs="宋体"/>
          <w:shd w:val="clear" w:color="auto" w:fill="FFFF00"/>
        </w:rPr>
        <w:t>是</w:t>
      </w:r>
      <w:r>
        <w:rPr>
          <w:rFonts w:ascii="宋体" w:eastAsia="宋体" w:hAnsi="宋体" w:cs="宋体"/>
          <w:shd w:val="clear" w:color="auto" w:fill="FFFF00"/>
        </w:rPr>
        <w:t>按</w:t>
      </w:r>
      <w:r>
        <w:rPr>
          <w:rFonts w:ascii="宋体" w:eastAsia="宋体" w:hAnsi="宋体" w:cs="宋体"/>
          <w:shd w:val="clear" w:color="auto" w:fill="FFFF00"/>
        </w:rPr>
        <w:t>周五</w:t>
      </w:r>
      <w:r>
        <w:rPr>
          <w:rFonts w:ascii="宋体" w:eastAsia="宋体" w:hAnsi="宋体" w:cs="宋体"/>
          <w:shd w:val="clear" w:color="auto" w:fill="FFFF00"/>
        </w:rPr>
        <w:t>提测</w:t>
      </w:r>
      <w:r>
        <w:rPr>
          <w:rFonts w:ascii="宋体" w:eastAsia="宋体" w:hAnsi="宋体" w:cs="宋体"/>
        </w:rPr>
        <w:t>的。我觉得是做的完的</w:t>
      </w:r>
    </w:p>
    <w:p>
      <w:pPr>
        <w:spacing w:before="240" w:after="240"/>
        <w:rPr>
          <w:rFonts w:ascii="宋体" w:eastAsia="宋体" w:hAnsi="宋体" w:cs="宋体"/>
          <w:sz w:val="24"/>
          <w:szCs w:val="24"/>
        </w:rPr>
      </w:pPr>
      <w:r>
        <w:rPr>
          <w:rFonts w:ascii="宋体" w:eastAsia="宋体" w:hAnsi="宋体" w:cs="宋体"/>
        </w:rPr>
        <w:t>冯宇 22:02</w:t>
      </w:r>
      <w:r>
        <w:rPr>
          <w:rFonts w:ascii="宋体" w:eastAsia="宋体" w:hAnsi="宋体" w:cs="宋体"/>
        </w:rPr>
        <w:br/>
      </w:r>
      <w:r>
        <w:rPr>
          <w:rFonts w:ascii="宋体" w:eastAsia="宋体" w:hAnsi="宋体" w:cs="宋体"/>
        </w:rPr>
        <w:t>对，我们假设我是觉得比方是说你的工作量这一块，你觉得现在是饱和的吗？</w:t>
      </w:r>
    </w:p>
    <w:p>
      <w:pPr>
        <w:spacing w:before="240" w:after="240"/>
        <w:rPr>
          <w:rFonts w:ascii="宋体" w:eastAsia="宋体" w:hAnsi="宋体" w:cs="宋体"/>
          <w:sz w:val="24"/>
          <w:szCs w:val="24"/>
        </w:rPr>
      </w:pPr>
      <w:r>
        <w:rPr>
          <w:rFonts w:ascii="宋体" w:eastAsia="宋体" w:hAnsi="宋体" w:cs="宋体"/>
        </w:rPr>
        <w:t>周建 22:10</w:t>
      </w:r>
      <w:r>
        <w:rPr>
          <w:rFonts w:ascii="宋体" w:eastAsia="宋体" w:hAnsi="宋体" w:cs="宋体"/>
        </w:rPr>
        <w:br/>
      </w:r>
      <w:r>
        <w:rPr>
          <w:rFonts w:ascii="宋体" w:eastAsia="宋体" w:hAnsi="宋体" w:cs="宋体"/>
        </w:rPr>
        <w:t>工作量，</w:t>
      </w:r>
    </w:p>
    <w:p>
      <w:pPr>
        <w:spacing w:before="240" w:after="240"/>
        <w:rPr>
          <w:rFonts w:ascii="宋体" w:eastAsia="宋体" w:hAnsi="宋体" w:cs="宋体"/>
          <w:sz w:val="24"/>
          <w:szCs w:val="24"/>
        </w:rPr>
      </w:pPr>
      <w:r>
        <w:rPr>
          <w:rFonts w:ascii="宋体" w:eastAsia="宋体" w:hAnsi="宋体" w:cs="宋体"/>
        </w:rPr>
        <w:t>冯宇 22:16</w:t>
      </w:r>
      <w:r>
        <w:rPr>
          <w:rFonts w:ascii="宋体" w:eastAsia="宋体" w:hAnsi="宋体" w:cs="宋体"/>
        </w:rPr>
        <w:br/>
      </w:r>
      <w:r>
        <w:rPr>
          <w:rFonts w:ascii="宋体" w:eastAsia="宋体" w:hAnsi="宋体" w:cs="宋体"/>
        </w:rPr>
        <w:t>就是说你或者说你觉得你跟一类的其他开发人员，你跟我们刚才讲的工作效率，</w:t>
      </w:r>
    </w:p>
    <w:p>
      <w:pPr>
        <w:spacing w:before="240" w:after="240"/>
        <w:rPr>
          <w:rFonts w:ascii="宋体" w:eastAsia="宋体" w:hAnsi="宋体" w:cs="宋体"/>
          <w:sz w:val="24"/>
          <w:szCs w:val="24"/>
        </w:rPr>
      </w:pPr>
      <w:r>
        <w:rPr>
          <w:rFonts w:ascii="宋体" w:eastAsia="宋体" w:hAnsi="宋体" w:cs="宋体"/>
        </w:rPr>
        <w:t>周建 22:23</w:t>
      </w:r>
      <w:r>
        <w:rPr>
          <w:rFonts w:ascii="宋体" w:eastAsia="宋体" w:hAnsi="宋体" w:cs="宋体"/>
        </w:rPr>
        <w:br/>
      </w:r>
      <w:r>
        <w:rPr>
          <w:rFonts w:ascii="宋体" w:eastAsia="宋体" w:hAnsi="宋体" w:cs="宋体"/>
        </w:rPr>
        <w:t>我不什么不一定比所有人都高，对</w:t>
      </w:r>
      <w:r>
        <w:rPr>
          <w:rFonts w:ascii="宋体" w:eastAsia="宋体" w:hAnsi="宋体" w:cs="宋体"/>
          <w:shd w:val="clear" w:color="auto" w:fill="FFFF00"/>
        </w:rPr>
        <w:t>我</w:t>
      </w:r>
      <w:r>
        <w:rPr>
          <w:rFonts w:ascii="宋体" w:eastAsia="宋体" w:hAnsi="宋体" w:cs="宋体"/>
          <w:shd w:val="clear" w:color="auto" w:fill="FFFF00"/>
        </w:rPr>
        <w:t>是</w:t>
      </w:r>
      <w:r>
        <w:rPr>
          <w:rFonts w:ascii="宋体" w:eastAsia="宋体" w:hAnsi="宋体" w:cs="宋体"/>
          <w:shd w:val="clear" w:color="auto" w:fill="FFFF00"/>
        </w:rPr>
        <w:t>觉得</w:t>
      </w:r>
      <w:r>
        <w:rPr>
          <w:rFonts w:ascii="宋体" w:eastAsia="宋体" w:hAnsi="宋体" w:cs="宋体"/>
          <w:shd w:val="clear" w:color="auto" w:fill="FFFF00"/>
        </w:rPr>
        <w:t>但是</w:t>
      </w:r>
      <w:r>
        <w:rPr>
          <w:rFonts w:ascii="宋体" w:eastAsia="宋体" w:hAnsi="宋体" w:cs="宋体"/>
          <w:shd w:val="clear" w:color="auto" w:fill="FFFF00"/>
        </w:rPr>
        <w:t>对</w:t>
      </w:r>
      <w:r>
        <w:rPr>
          <w:rFonts w:ascii="宋体" w:eastAsia="宋体" w:hAnsi="宋体" w:cs="宋体"/>
          <w:shd w:val="clear" w:color="auto" w:fill="FFFF00"/>
        </w:rPr>
        <w:t>工作量</w:t>
      </w:r>
      <w:r>
        <w:rPr>
          <w:rFonts w:ascii="宋体" w:eastAsia="宋体" w:hAnsi="宋体" w:cs="宋体"/>
          <w:shd w:val="clear" w:color="auto" w:fill="FFFF00"/>
        </w:rPr>
        <w:t>我</w:t>
      </w:r>
      <w:r>
        <w:rPr>
          <w:rFonts w:ascii="宋体" w:eastAsia="宋体" w:hAnsi="宋体" w:cs="宋体"/>
          <w:shd w:val="clear" w:color="auto" w:fill="FFFF00"/>
        </w:rPr>
        <w:t>肯定</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饱和</w:t>
      </w:r>
      <w:r>
        <w:rPr>
          <w:rFonts w:ascii="宋体" w:eastAsia="宋体" w:hAnsi="宋体" w:cs="宋体"/>
          <w:shd w:val="clear" w:color="auto" w:fill="FFFF00"/>
        </w:rPr>
        <w:t>的，</w:t>
      </w:r>
      <w:r>
        <w:rPr>
          <w:rFonts w:ascii="宋体" w:eastAsia="宋体" w:hAnsi="宋体" w:cs="宋体"/>
        </w:rPr>
        <w:t>也不算是我看看了乐信这个详设，他是没有分</w:t>
      </w:r>
    </w:p>
    <w:p>
      <w:pPr>
        <w:spacing w:before="240" w:after="240"/>
        <w:rPr>
          <w:rFonts w:ascii="宋体" w:eastAsia="宋体" w:hAnsi="宋体" w:cs="宋体"/>
          <w:sz w:val="24"/>
          <w:szCs w:val="24"/>
        </w:rPr>
      </w:pPr>
      <w:r>
        <w:rPr>
          <w:rFonts w:ascii="宋体" w:eastAsia="宋体" w:hAnsi="宋体" w:cs="宋体"/>
        </w:rPr>
        <w:t>冯宇 22:40</w:t>
      </w:r>
      <w:r>
        <w:rPr>
          <w:rFonts w:ascii="宋体" w:eastAsia="宋体" w:hAnsi="宋体" w:cs="宋体"/>
        </w:rPr>
        <w:br/>
      </w:r>
      <w:r>
        <w:rPr>
          <w:rFonts w:ascii="宋体" w:eastAsia="宋体" w:hAnsi="宋体" w:cs="宋体"/>
        </w:rPr>
        <w:t>主要负责哪些项目。</w:t>
      </w:r>
    </w:p>
    <w:p>
      <w:pPr>
        <w:spacing w:before="240" w:after="240"/>
        <w:rPr>
          <w:rFonts w:ascii="宋体" w:eastAsia="宋体" w:hAnsi="宋体" w:cs="宋体"/>
          <w:sz w:val="24"/>
          <w:szCs w:val="24"/>
        </w:rPr>
      </w:pPr>
      <w:r>
        <w:rPr>
          <w:rFonts w:ascii="宋体" w:eastAsia="宋体" w:hAnsi="宋体" w:cs="宋体"/>
        </w:rPr>
        <w:t>周建 22:41</w:t>
      </w:r>
      <w:r>
        <w:rPr>
          <w:rFonts w:ascii="宋体" w:eastAsia="宋体" w:hAnsi="宋体" w:cs="宋体"/>
        </w:rPr>
        <w:br/>
      </w:r>
      <w:r>
        <w:rPr>
          <w:rFonts w:ascii="宋体" w:eastAsia="宋体" w:hAnsi="宋体" w:cs="宋体"/>
        </w:rPr>
        <w:t>首先我来说一下乐信的详设，对不对？之前是没有任务，我们都已经在做了，对很多东西没有</w:t>
      </w:r>
      <w:r>
        <w:rPr>
          <w:rFonts w:ascii="宋体" w:eastAsia="宋体" w:hAnsi="宋体" w:cs="宋体"/>
          <w:shd w:val="clear" w:color="auto" w:fill="FFFF00"/>
        </w:rPr>
        <w:t>需求，</w:t>
      </w:r>
      <w:r>
        <w:rPr>
          <w:rFonts w:ascii="宋体" w:eastAsia="宋体" w:hAnsi="宋体" w:cs="宋体"/>
          <w:shd w:val="clear" w:color="auto" w:fill="FFFF00"/>
        </w:rPr>
        <w:t>没有</w:t>
      </w:r>
      <w:r>
        <w:rPr>
          <w:rFonts w:ascii="宋体" w:eastAsia="宋体" w:hAnsi="宋体" w:cs="宋体"/>
          <w:shd w:val="clear" w:color="auto" w:fill="FFFF00"/>
        </w:rPr>
        <w:t>任务，</w:t>
      </w:r>
      <w:r>
        <w:rPr>
          <w:rFonts w:ascii="宋体" w:eastAsia="宋体" w:hAnsi="宋体" w:cs="宋体"/>
          <w:shd w:val="clear" w:color="auto" w:fill="FFFF00"/>
        </w:rPr>
        <w:t>需求</w:t>
      </w:r>
      <w:r>
        <w:rPr>
          <w:rFonts w:ascii="宋体" w:eastAsia="宋体" w:hAnsi="宋体" w:cs="宋体"/>
          <w:shd w:val="clear" w:color="auto" w:fill="FFFF00"/>
        </w:rPr>
        <w:t>没</w:t>
      </w:r>
      <w:r>
        <w:rPr>
          <w:rFonts w:ascii="宋体" w:eastAsia="宋体" w:hAnsi="宋体" w:cs="宋体"/>
          <w:shd w:val="clear" w:color="auto" w:fill="FFFF00"/>
        </w:rPr>
        <w:t>下来，</w:t>
      </w:r>
      <w:r>
        <w:rPr>
          <w:rFonts w:ascii="宋体" w:eastAsia="宋体" w:hAnsi="宋体" w:cs="宋体"/>
          <w:shd w:val="clear" w:color="auto" w:fill="FFFF00"/>
        </w:rPr>
        <w:t>没有</w:t>
      </w:r>
      <w:r>
        <w:rPr>
          <w:rFonts w:ascii="宋体" w:eastAsia="宋体" w:hAnsi="宋体" w:cs="宋体"/>
          <w:shd w:val="clear" w:color="auto" w:fill="FFFF00"/>
        </w:rPr>
        <w:t>任务</w:t>
      </w:r>
      <w:r>
        <w:rPr>
          <w:rFonts w:ascii="宋体" w:eastAsia="宋体" w:hAnsi="宋体" w:cs="宋体"/>
          <w:shd w:val="clear" w:color="auto" w:fill="FFFF00"/>
        </w:rPr>
        <w:t>我们</w:t>
      </w:r>
      <w:r>
        <w:rPr>
          <w:rFonts w:ascii="宋体" w:eastAsia="宋体" w:hAnsi="宋体" w:cs="宋体"/>
          <w:shd w:val="clear" w:color="auto" w:fill="FFFF00"/>
        </w:rPr>
        <w:t>都</w:t>
      </w:r>
      <w:r>
        <w:rPr>
          <w:rFonts w:ascii="宋体" w:eastAsia="宋体" w:hAnsi="宋体" w:cs="宋体"/>
          <w:shd w:val="clear" w:color="auto" w:fill="FFFF00"/>
        </w:rPr>
        <w:t>在</w:t>
      </w:r>
      <w:r>
        <w:rPr>
          <w:rFonts w:ascii="宋体" w:eastAsia="宋体" w:hAnsi="宋体" w:cs="宋体"/>
          <w:shd w:val="clear" w:color="auto" w:fill="FFFF00"/>
        </w:rPr>
        <w:t>做，</w:t>
      </w:r>
      <w:r>
        <w:rPr>
          <w:rFonts w:ascii="宋体" w:eastAsia="宋体" w:hAnsi="宋体" w:cs="宋体"/>
          <w:shd w:val="clear" w:color="auto" w:fill="FFFF00"/>
        </w:rPr>
        <w:t>然后</w:t>
      </w:r>
      <w:r>
        <w:rPr>
          <w:rFonts w:ascii="宋体" w:eastAsia="宋体" w:hAnsi="宋体" w:cs="宋体"/>
          <w:shd w:val="clear" w:color="auto" w:fill="FFFF00"/>
        </w:rPr>
        <w:t>再</w:t>
      </w:r>
      <w:r>
        <w:rPr>
          <w:rFonts w:ascii="宋体" w:eastAsia="宋体" w:hAnsi="宋体" w:cs="宋体"/>
          <w:shd w:val="clear" w:color="auto" w:fill="FFFF00"/>
        </w:rPr>
        <w:t>评审，</w:t>
      </w:r>
      <w:r>
        <w:rPr>
          <w:rFonts w:ascii="宋体" w:eastAsia="宋体" w:hAnsi="宋体" w:cs="宋体"/>
          <w:shd w:val="clear" w:color="auto" w:fill="FFFF00"/>
        </w:rPr>
        <w:t>然后</w:t>
      </w:r>
      <w:r>
        <w:rPr>
          <w:rFonts w:ascii="宋体" w:eastAsia="宋体" w:hAnsi="宋体" w:cs="宋体"/>
          <w:shd w:val="clear" w:color="auto" w:fill="FFFF00"/>
        </w:rPr>
        <w:t>每天</w:t>
      </w:r>
      <w:r>
        <w:rPr>
          <w:rFonts w:ascii="宋体" w:eastAsia="宋体" w:hAnsi="宋体" w:cs="宋体"/>
          <w:shd w:val="clear" w:color="auto" w:fill="FFFF00"/>
        </w:rPr>
        <w:t>晚上</w:t>
      </w:r>
      <w:r>
        <w:rPr>
          <w:rFonts w:ascii="宋体" w:eastAsia="宋体" w:hAnsi="宋体" w:cs="宋体"/>
          <w:shd w:val="clear" w:color="auto" w:fill="FFFF00"/>
        </w:rPr>
        <w:t>还要</w:t>
      </w:r>
      <w:r>
        <w:rPr>
          <w:rFonts w:ascii="宋体" w:eastAsia="宋体" w:hAnsi="宋体" w:cs="宋体"/>
          <w:shd w:val="clear" w:color="auto" w:fill="FFFF00"/>
        </w:rPr>
        <w:t>拉</w:t>
      </w:r>
      <w:r>
        <w:rPr>
          <w:rFonts w:ascii="宋体" w:eastAsia="宋体" w:hAnsi="宋体" w:cs="宋体"/>
          <w:shd w:val="clear" w:color="auto" w:fill="FFFF00"/>
        </w:rPr>
        <w:t>着</w:t>
      </w:r>
      <w:r>
        <w:rPr>
          <w:rFonts w:ascii="宋体" w:eastAsia="宋体" w:hAnsi="宋体" w:cs="宋体"/>
          <w:shd w:val="clear" w:color="auto" w:fill="FFFF00"/>
        </w:rPr>
        <w:t>开会。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之前就是这样，比如说你乐信需求他都没下来，然后我们都要写详细设计各种</w:t>
      </w:r>
    </w:p>
    <w:p>
      <w:pPr>
        <w:spacing w:before="240" w:after="240"/>
        <w:rPr>
          <w:rFonts w:ascii="宋体" w:eastAsia="宋体" w:hAnsi="宋体" w:cs="宋体"/>
          <w:sz w:val="24"/>
          <w:szCs w:val="24"/>
        </w:rPr>
      </w:pPr>
      <w:r>
        <w:rPr>
          <w:rFonts w:ascii="宋体" w:eastAsia="宋体" w:hAnsi="宋体" w:cs="宋体"/>
        </w:rPr>
        <w:t>冯宇 23:07</w:t>
      </w:r>
      <w:r>
        <w:rPr>
          <w:rFonts w:ascii="宋体" w:eastAsia="宋体" w:hAnsi="宋体" w:cs="宋体"/>
        </w:rPr>
        <w:br/>
      </w:r>
      <w:r>
        <w:rPr>
          <w:rFonts w:ascii="宋体" w:eastAsia="宋体" w:hAnsi="宋体" w:cs="宋体"/>
        </w:rPr>
        <w:t>你说没有具体的，所以RedMine方面的一个任务。</w:t>
      </w:r>
    </w:p>
    <w:p>
      <w:pPr>
        <w:spacing w:before="240" w:after="240"/>
        <w:rPr>
          <w:rFonts w:ascii="宋体" w:eastAsia="宋体" w:hAnsi="宋体" w:cs="宋体"/>
          <w:sz w:val="24"/>
          <w:szCs w:val="24"/>
        </w:rPr>
      </w:pPr>
      <w:r>
        <w:rPr>
          <w:rFonts w:ascii="宋体" w:eastAsia="宋体" w:hAnsi="宋体" w:cs="宋体"/>
        </w:rPr>
        <w:t>周建 23:10</w:t>
      </w:r>
      <w:r>
        <w:rPr>
          <w:rFonts w:ascii="宋体" w:eastAsia="宋体" w:hAnsi="宋体" w:cs="宋体"/>
        </w:rPr>
        <w:br/>
      </w:r>
      <w:r>
        <w:rPr>
          <w:rFonts w:ascii="宋体" w:eastAsia="宋体" w:hAnsi="宋体" w:cs="宋体"/>
        </w:rPr>
        <w:t>对，</w:t>
      </w:r>
      <w:r>
        <w:rPr>
          <w:rFonts w:ascii="宋体" w:eastAsia="宋体" w:hAnsi="宋体" w:cs="宋体"/>
          <w:shd w:val="clear" w:color="auto" w:fill="FFFF00"/>
        </w:rPr>
        <w:t>就</w:t>
      </w:r>
      <w:r>
        <w:rPr>
          <w:rFonts w:ascii="宋体" w:eastAsia="宋体" w:hAnsi="宋体" w:cs="宋体"/>
          <w:shd w:val="clear" w:color="auto" w:fill="FFFF00"/>
        </w:rPr>
        <w:t>没有</w:t>
      </w:r>
      <w:r>
        <w:rPr>
          <w:rFonts w:ascii="宋体" w:eastAsia="宋体" w:hAnsi="宋体" w:cs="宋体"/>
          <w:shd w:val="clear" w:color="auto" w:fill="FFFF00"/>
        </w:rPr>
        <w:t>具体</w:t>
      </w:r>
      <w:r>
        <w:rPr>
          <w:rFonts w:ascii="宋体" w:eastAsia="宋体" w:hAnsi="宋体" w:cs="宋体"/>
          <w:shd w:val="clear" w:color="auto" w:fill="FFFF00"/>
        </w:rPr>
        <w:t>的</w:t>
      </w:r>
      <w:r>
        <w:rPr>
          <w:rFonts w:ascii="宋体" w:eastAsia="宋体" w:hAnsi="宋体" w:cs="宋体"/>
          <w:shd w:val="clear" w:color="auto" w:fill="FFFF00"/>
        </w:rPr>
        <w:t>RedMine任务，</w:t>
      </w:r>
      <w:r>
        <w:rPr>
          <w:rFonts w:ascii="宋体" w:eastAsia="宋体" w:hAnsi="宋体" w:cs="宋体"/>
          <w:shd w:val="clear" w:color="auto" w:fill="FFFF00"/>
        </w:rPr>
        <w:t>所以</w:t>
      </w:r>
      <w:r>
        <w:rPr>
          <w:rFonts w:ascii="宋体" w:eastAsia="宋体" w:hAnsi="宋体" w:cs="宋体"/>
          <w:shd w:val="clear" w:color="auto" w:fill="FFFF00"/>
        </w:rPr>
        <w:t>说</w:t>
      </w:r>
      <w:r>
        <w:rPr>
          <w:rFonts w:ascii="宋体" w:eastAsia="宋体" w:hAnsi="宋体" w:cs="宋体"/>
          <w:shd w:val="clear" w:color="auto" w:fill="FFFF00"/>
        </w:rPr>
        <w:t>我们</w:t>
      </w:r>
      <w:r>
        <w:rPr>
          <w:rFonts w:ascii="宋体" w:eastAsia="宋体" w:hAnsi="宋体" w:cs="宋体"/>
          <w:shd w:val="clear" w:color="auto" w:fill="FFFF00"/>
        </w:rPr>
        <w:t>报</w:t>
      </w:r>
      <w:r>
        <w:rPr>
          <w:rFonts w:ascii="宋体" w:eastAsia="宋体" w:hAnsi="宋体" w:cs="宋体"/>
          <w:shd w:val="clear" w:color="auto" w:fill="FFFF00"/>
        </w:rPr>
        <w:t>公时</w:t>
      </w:r>
      <w:r>
        <w:rPr>
          <w:rFonts w:ascii="宋体" w:eastAsia="宋体" w:hAnsi="宋体" w:cs="宋体"/>
          <w:shd w:val="clear" w:color="auto" w:fill="FFFF00"/>
        </w:rPr>
        <w:t>填</w:t>
      </w:r>
      <w:r>
        <w:rPr>
          <w:rFonts w:ascii="宋体" w:eastAsia="宋体" w:hAnsi="宋体" w:cs="宋体"/>
          <w:shd w:val="clear" w:color="auto" w:fill="FFFF00"/>
        </w:rPr>
        <w:t>不了</w:t>
      </w:r>
      <w:r>
        <w:rPr>
          <w:rFonts w:ascii="宋体" w:eastAsia="宋体" w:hAnsi="宋体" w:cs="宋体"/>
          <w:shd w:val="clear" w:color="auto" w:fill="FFFF00"/>
        </w:rPr>
        <w:t>的，</w:t>
      </w:r>
      <w:r>
        <w:rPr>
          <w:rFonts w:ascii="宋体" w:eastAsia="宋体" w:hAnsi="宋体" w:cs="宋体"/>
          <w:shd w:val="clear" w:color="auto" w:fill="FFFF00"/>
        </w:rPr>
        <w:t>到</w:t>
      </w:r>
      <w:r>
        <w:rPr>
          <w:rFonts w:ascii="宋体" w:eastAsia="宋体" w:hAnsi="宋体" w:cs="宋体"/>
          <w:shd w:val="clear" w:color="auto" w:fill="FFFF00"/>
        </w:rPr>
        <w:t>现在</w:t>
      </w:r>
      <w:r>
        <w:rPr>
          <w:rFonts w:ascii="宋体" w:eastAsia="宋体" w:hAnsi="宋体" w:cs="宋体"/>
          <w:shd w:val="clear" w:color="auto" w:fill="FFFF00"/>
        </w:rPr>
        <w:t>我们</w:t>
      </w:r>
      <w:r>
        <w:rPr>
          <w:rFonts w:ascii="宋体" w:eastAsia="宋体" w:hAnsi="宋体" w:cs="宋体"/>
          <w:shd w:val="clear" w:color="auto" w:fill="FFFF00"/>
        </w:rPr>
        <w:t>就</w:t>
      </w:r>
      <w:r>
        <w:rPr>
          <w:rFonts w:ascii="宋体" w:eastAsia="宋体" w:hAnsi="宋体" w:cs="宋体"/>
          <w:shd w:val="clear" w:color="auto" w:fill="FFFF00"/>
        </w:rPr>
        <w:t>已经</w:t>
      </w:r>
      <w:r>
        <w:rPr>
          <w:rFonts w:ascii="宋体" w:eastAsia="宋体" w:hAnsi="宋体" w:cs="宋体"/>
          <w:shd w:val="clear" w:color="auto" w:fill="FFFF00"/>
        </w:rPr>
        <w:t>开发</w:t>
      </w:r>
      <w:r>
        <w:rPr>
          <w:rFonts w:ascii="宋体" w:eastAsia="宋体" w:hAnsi="宋体" w:cs="宋体"/>
          <w:shd w:val="clear" w:color="auto" w:fill="FFFF00"/>
        </w:rPr>
        <w:t>了，</w:t>
      </w:r>
      <w:r>
        <w:rPr>
          <w:rFonts w:ascii="宋体" w:eastAsia="宋体" w:hAnsi="宋体" w:cs="宋体"/>
          <w:shd w:val="clear" w:color="auto" w:fill="FFFF00"/>
        </w:rPr>
        <w:t>都是</w:t>
      </w:r>
      <w:r>
        <w:rPr>
          <w:rFonts w:ascii="宋体" w:eastAsia="宋体" w:hAnsi="宋体" w:cs="宋体"/>
          <w:shd w:val="clear" w:color="auto" w:fill="FFFF00"/>
        </w:rPr>
        <w:t>在</w:t>
      </w:r>
      <w:r>
        <w:rPr>
          <w:rFonts w:ascii="宋体" w:eastAsia="宋体" w:hAnsi="宋体" w:cs="宋体"/>
          <w:shd w:val="clear" w:color="auto" w:fill="FFFF00"/>
        </w:rPr>
        <w:t>冒烟</w:t>
      </w:r>
      <w:r>
        <w:rPr>
          <w:rFonts w:ascii="宋体" w:eastAsia="宋体" w:hAnsi="宋体" w:cs="宋体"/>
          <w:shd w:val="clear" w:color="auto" w:fill="FFFF00"/>
        </w:rPr>
        <w:t>了，</w:t>
      </w:r>
      <w:r>
        <w:rPr>
          <w:rFonts w:ascii="宋体" w:eastAsia="宋体" w:hAnsi="宋体" w:cs="宋体"/>
          <w:shd w:val="clear" w:color="auto" w:fill="FFFF00"/>
        </w:rPr>
        <w:t>都</w:t>
      </w:r>
      <w:r>
        <w:rPr>
          <w:rFonts w:ascii="宋体" w:eastAsia="宋体" w:hAnsi="宋体" w:cs="宋体"/>
          <w:shd w:val="clear" w:color="auto" w:fill="FFFF00"/>
        </w:rPr>
        <w:t>没有</w:t>
      </w:r>
      <w:r>
        <w:rPr>
          <w:rFonts w:ascii="宋体" w:eastAsia="宋体" w:hAnsi="宋体" w:cs="宋体"/>
          <w:shd w:val="clear" w:color="auto" w:fill="FFFF00"/>
        </w:rPr>
        <w:t>任务</w:t>
      </w:r>
      <w:r>
        <w:rPr>
          <w:rFonts w:ascii="宋体" w:eastAsia="宋体" w:hAnsi="宋体" w:cs="宋体"/>
          <w:shd w:val="clear" w:color="auto" w:fill="FFFF00"/>
        </w:rPr>
        <w:t>的。</w:t>
      </w:r>
      <w:r>
        <w:rPr>
          <w:rFonts w:ascii="宋体" w:eastAsia="宋体" w:hAnsi="宋体" w:cs="宋体"/>
        </w:rPr>
        <w:t>对吧？所以你说的要体现到效能上，我估计是够呛的，对，</w:t>
      </w:r>
    </w:p>
    <w:p>
      <w:pPr>
        <w:spacing w:before="240" w:after="240"/>
        <w:rPr>
          <w:rFonts w:ascii="宋体" w:eastAsia="宋体" w:hAnsi="宋体" w:cs="宋体"/>
          <w:sz w:val="24"/>
          <w:szCs w:val="24"/>
        </w:rPr>
      </w:pPr>
      <w:r>
        <w:rPr>
          <w:rFonts w:ascii="宋体" w:eastAsia="宋体" w:hAnsi="宋体" w:cs="宋体"/>
        </w:rPr>
        <w:t>冯宇 23:26</w:t>
      </w:r>
      <w:r>
        <w:rPr>
          <w:rFonts w:ascii="宋体" w:eastAsia="宋体" w:hAnsi="宋体" w:cs="宋体"/>
        </w:rPr>
        <w:br/>
      </w:r>
      <w:r>
        <w:rPr>
          <w:rFonts w:ascii="宋体" w:eastAsia="宋体" w:hAnsi="宋体" w:cs="宋体"/>
        </w:rPr>
        <w:t>我们先不说提现效能，我觉得</w:t>
      </w:r>
    </w:p>
    <w:p>
      <w:pPr>
        <w:spacing w:before="240" w:after="240"/>
        <w:rPr>
          <w:rFonts w:ascii="宋体" w:eastAsia="宋体" w:hAnsi="宋体" w:cs="宋体"/>
          <w:sz w:val="24"/>
          <w:szCs w:val="24"/>
        </w:rPr>
      </w:pPr>
      <w:r>
        <w:rPr>
          <w:rFonts w:ascii="宋体" w:eastAsia="宋体" w:hAnsi="宋体" w:cs="宋体"/>
        </w:rPr>
        <w:t>周建 23:29</w:t>
      </w:r>
      <w:r>
        <w:rPr>
          <w:rFonts w:ascii="宋体" w:eastAsia="宋体" w:hAnsi="宋体" w:cs="宋体"/>
        </w:rPr>
        <w:br/>
      </w:r>
      <w:r>
        <w:rPr>
          <w:rFonts w:ascii="宋体" w:eastAsia="宋体" w:hAnsi="宋体" w:cs="宋体"/>
        </w:rPr>
        <w:t>实际上是都有任务的。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r>
        <w:rPr>
          <w:rFonts w:ascii="宋体" w:eastAsia="宋体" w:hAnsi="宋体" w:cs="宋体"/>
          <w:shd w:val="clear" w:color="auto" w:fill="FFFF00"/>
        </w:rPr>
        <w:t>都是</w:t>
      </w:r>
      <w:r>
        <w:rPr>
          <w:rFonts w:ascii="宋体" w:eastAsia="宋体" w:hAnsi="宋体" w:cs="宋体"/>
          <w:shd w:val="clear" w:color="auto" w:fill="FFFF00"/>
        </w:rPr>
        <w:t>饱和</w:t>
      </w:r>
      <w:r>
        <w:rPr>
          <w:rFonts w:ascii="宋体" w:eastAsia="宋体" w:hAnsi="宋体" w:cs="宋体"/>
          <w:shd w:val="clear" w:color="auto" w:fill="FFFF00"/>
        </w:rPr>
        <w:t>的，</w:t>
      </w:r>
      <w:r>
        <w:rPr>
          <w:rFonts w:ascii="宋体" w:eastAsia="宋体" w:hAnsi="宋体" w:cs="宋体"/>
        </w:rPr>
        <w:t>对，都是饱和的，但是只是说，然后之前不是说因为我估计可能是因为之前他安排什么加班的这个事情，然后我可能他觉得我不会再待在这个团队了，然后把我的预授信的那个东西安排给别人了。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然后我自己做的是基础框架基础项目启动和搭建，当时说到我又想起来了，</w:t>
      </w:r>
      <w:r>
        <w:rPr>
          <w:rFonts w:ascii="宋体" w:eastAsia="宋体" w:hAnsi="宋体" w:cs="宋体"/>
          <w:shd w:val="clear" w:color="auto" w:fill="FFFF00"/>
        </w:rPr>
        <w:t>当时</w:t>
      </w:r>
      <w:r>
        <w:rPr>
          <w:rFonts w:ascii="宋体" w:eastAsia="宋体" w:hAnsi="宋体" w:cs="宋体"/>
          <w:shd w:val="clear" w:color="auto" w:fill="FFFF00"/>
        </w:rPr>
        <w:t>说</w:t>
      </w:r>
      <w:r>
        <w:rPr>
          <w:rFonts w:ascii="宋体" w:eastAsia="宋体" w:hAnsi="宋体" w:cs="宋体"/>
          <w:shd w:val="clear" w:color="auto" w:fill="FFFF00"/>
        </w:rPr>
        <w:t>的</w:t>
      </w:r>
      <w:r>
        <w:rPr>
          <w:rFonts w:ascii="宋体" w:eastAsia="宋体" w:hAnsi="宋体" w:cs="宋体"/>
          <w:shd w:val="clear" w:color="auto" w:fill="FFFF00"/>
        </w:rPr>
        <w:t>是</w:t>
      </w:r>
      <w:r>
        <w:rPr>
          <w:rFonts w:ascii="宋体" w:eastAsia="宋体" w:hAnsi="宋体" w:cs="宋体"/>
          <w:shd w:val="clear" w:color="auto" w:fill="FFFF00"/>
        </w:rPr>
        <w:t>一</w:t>
      </w:r>
      <w:r>
        <w:rPr>
          <w:rFonts w:ascii="宋体" w:eastAsia="宋体" w:hAnsi="宋体" w:cs="宋体"/>
          <w:shd w:val="clear" w:color="auto" w:fill="FFFF00"/>
        </w:rPr>
        <w:t>周</w:t>
      </w:r>
      <w:r>
        <w:rPr>
          <w:rFonts w:ascii="宋体" w:eastAsia="宋体" w:hAnsi="宋体" w:cs="宋体"/>
          <w:shd w:val="clear" w:color="auto" w:fill="FFFF00"/>
        </w:rPr>
        <w:t>内</w:t>
      </w:r>
      <w:r>
        <w:rPr>
          <w:rFonts w:ascii="宋体" w:eastAsia="宋体" w:hAnsi="宋体" w:cs="宋体"/>
          <w:shd w:val="clear" w:color="auto" w:fill="FFFF00"/>
        </w:rPr>
        <w:t>就</w:t>
      </w:r>
      <w:r>
        <w:rPr>
          <w:rFonts w:ascii="宋体" w:eastAsia="宋体" w:hAnsi="宋体" w:cs="宋体"/>
          <w:shd w:val="clear" w:color="auto" w:fill="FFFF00"/>
        </w:rPr>
        <w:t>把</w:t>
      </w:r>
      <w:r>
        <w:rPr>
          <w:rFonts w:ascii="宋体" w:eastAsia="宋体" w:hAnsi="宋体" w:cs="宋体"/>
          <w:shd w:val="clear" w:color="auto" w:fill="FFFF00"/>
        </w:rPr>
        <w:t>预授信</w:t>
      </w:r>
      <w:r>
        <w:rPr>
          <w:rFonts w:ascii="宋体" w:eastAsia="宋体" w:hAnsi="宋体" w:cs="宋体"/>
          <w:shd w:val="clear" w:color="auto" w:fill="FFFF00"/>
        </w:rPr>
        <w:t>的</w:t>
      </w:r>
      <w:r>
        <w:rPr>
          <w:rFonts w:ascii="宋体" w:eastAsia="宋体" w:hAnsi="宋体" w:cs="宋体"/>
          <w:shd w:val="clear" w:color="auto" w:fill="FFFF00"/>
        </w:rPr>
        <w:t>提</w:t>
      </w:r>
      <w:r>
        <w:rPr>
          <w:rFonts w:ascii="宋体" w:eastAsia="宋体" w:hAnsi="宋体" w:cs="宋体"/>
          <w:shd w:val="clear" w:color="auto" w:fill="FFFF00"/>
        </w:rPr>
        <w:t>测</w:t>
      </w:r>
      <w:r>
        <w:rPr>
          <w:rFonts w:ascii="宋体" w:eastAsia="宋体" w:hAnsi="宋体" w:cs="宋体"/>
          <w:shd w:val="clear" w:color="auto" w:fill="FFFF00"/>
        </w:rPr>
        <w:t>了，</w:t>
      </w:r>
      <w:r>
        <w:rPr>
          <w:rFonts w:ascii="宋体" w:eastAsia="宋体" w:hAnsi="宋体" w:cs="宋体"/>
          <w:shd w:val="clear" w:color="auto" w:fill="FFFF00"/>
        </w:rPr>
        <w:t>但</w:t>
      </w:r>
      <w:r>
        <w:rPr>
          <w:rFonts w:ascii="宋体" w:eastAsia="宋体" w:hAnsi="宋体" w:cs="宋体"/>
          <w:shd w:val="clear" w:color="auto" w:fill="FFFF00"/>
        </w:rPr>
        <w:t>实际上</w:t>
      </w:r>
      <w:r>
        <w:rPr>
          <w:rFonts w:ascii="宋体" w:eastAsia="宋体" w:hAnsi="宋体" w:cs="宋体"/>
          <w:shd w:val="clear" w:color="auto" w:fill="FFFF00"/>
        </w:rPr>
        <w:t>有</w:t>
      </w:r>
      <w:r>
        <w:rPr>
          <w:rFonts w:ascii="宋体" w:eastAsia="宋体" w:hAnsi="宋体" w:cs="宋体"/>
          <w:shd w:val="clear" w:color="auto" w:fill="FFFF00"/>
        </w:rPr>
        <w:t>10</w:t>
      </w:r>
      <w:r>
        <w:rPr>
          <w:rFonts w:ascii="宋体" w:eastAsia="宋体" w:hAnsi="宋体" w:cs="宋体"/>
          <w:shd w:val="clear" w:color="auto" w:fill="FFFF00"/>
        </w:rPr>
        <w:t>多</w:t>
      </w:r>
      <w:r>
        <w:rPr>
          <w:rFonts w:ascii="宋体" w:eastAsia="宋体" w:hAnsi="宋体" w:cs="宋体"/>
          <w:shd w:val="clear" w:color="auto" w:fill="FFFF00"/>
        </w:rPr>
        <w:t>天</w:t>
      </w:r>
      <w:r>
        <w:rPr>
          <w:rFonts w:ascii="宋体" w:eastAsia="宋体" w:hAnsi="宋体" w:cs="宋体"/>
          <w:shd w:val="clear" w:color="auto" w:fill="FFFF00"/>
        </w:rPr>
        <w:t>的</w:t>
      </w:r>
      <w:r>
        <w:rPr>
          <w:rFonts w:ascii="宋体" w:eastAsia="宋体" w:hAnsi="宋体" w:cs="宋体"/>
          <w:shd w:val="clear" w:color="auto" w:fill="FFFF00"/>
        </w:rPr>
        <w:t>工作，</w:t>
      </w:r>
      <w:r>
        <w:rPr>
          <w:rFonts w:ascii="宋体" w:eastAsia="宋体" w:hAnsi="宋体" w:cs="宋体"/>
        </w:rPr>
        <w:t>对按理来说是我来说我其实已经提示过，我说这个可能有点风险，但你看其实推的倒推回来，他就是倒排的，他说要一个星期内提测，就是一个星期提测，</w:t>
      </w:r>
      <w:r>
        <w:rPr>
          <w:rFonts w:ascii="宋体" w:eastAsia="宋体" w:hAnsi="宋体" w:cs="宋体"/>
          <w:shd w:val="clear" w:color="auto" w:fill="FFFF00"/>
        </w:rPr>
        <w:t>我</w:t>
      </w:r>
      <w:r>
        <w:rPr>
          <w:rFonts w:ascii="宋体" w:eastAsia="宋体" w:hAnsi="宋体" w:cs="宋体"/>
          <w:shd w:val="clear" w:color="auto" w:fill="FFFF00"/>
        </w:rPr>
        <w:t>也</w:t>
      </w:r>
      <w:r>
        <w:rPr>
          <w:rFonts w:ascii="宋体" w:eastAsia="宋体" w:hAnsi="宋体" w:cs="宋体"/>
          <w:shd w:val="clear" w:color="auto" w:fill="FFFF00"/>
        </w:rPr>
        <w:t>只是</w:t>
      </w:r>
      <w:r>
        <w:rPr>
          <w:rFonts w:ascii="宋体" w:eastAsia="宋体" w:hAnsi="宋体" w:cs="宋体"/>
          <w:shd w:val="clear" w:color="auto" w:fill="FFFF00"/>
        </w:rPr>
        <w:t>提示</w:t>
      </w:r>
      <w:r>
        <w:rPr>
          <w:rFonts w:ascii="宋体" w:eastAsia="宋体" w:hAnsi="宋体" w:cs="宋体"/>
          <w:shd w:val="clear" w:color="auto" w:fill="FFFF00"/>
        </w:rPr>
        <w:t>风险，</w:t>
      </w:r>
      <w:r>
        <w:rPr>
          <w:rFonts w:ascii="宋体" w:eastAsia="宋体" w:hAnsi="宋体" w:cs="宋体"/>
        </w:rPr>
        <w:t>我说这个可能有风险对吧？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我觉得也没错吧，那就是有风险。然后最近他不是把预售信安排给其他人了吗？预售信我然后我把基础框架那些搭好，然后 API的moto框架给它改好，改成sofa-mq的，改完了之后，</w:t>
      </w:r>
      <w:r>
        <w:rPr>
          <w:rFonts w:ascii="宋体" w:eastAsia="宋体" w:hAnsi="宋体" w:cs="宋体"/>
          <w:shd w:val="clear" w:color="auto" w:fill="FFFF00"/>
        </w:rPr>
        <w:t>本身</w:t>
      </w:r>
      <w:r>
        <w:rPr>
          <w:rFonts w:ascii="宋体" w:eastAsia="宋体" w:hAnsi="宋体" w:cs="宋体"/>
          <w:shd w:val="clear" w:color="auto" w:fill="FFFF00"/>
        </w:rPr>
        <w:t>是</w:t>
      </w:r>
      <w:r>
        <w:rPr>
          <w:rFonts w:ascii="宋体" w:eastAsia="宋体" w:hAnsi="宋体" w:cs="宋体"/>
        </w:rPr>
        <w:t>5我记得是5个工作日，</w:t>
      </w:r>
      <w:r>
        <w:rPr>
          <w:rFonts w:ascii="宋体" w:eastAsia="宋体" w:hAnsi="宋体" w:cs="宋体"/>
          <w:shd w:val="clear" w:color="auto" w:fill="FFFF00"/>
        </w:rPr>
        <w:t>5</w:t>
      </w:r>
      <w:r>
        <w:rPr>
          <w:rFonts w:ascii="宋体" w:eastAsia="宋体" w:hAnsi="宋体" w:cs="宋体"/>
          <w:shd w:val="clear" w:color="auto" w:fill="FFFF00"/>
        </w:rPr>
        <w:t>个人日</w:t>
      </w:r>
      <w:r>
        <w:rPr>
          <w:rFonts w:ascii="宋体" w:eastAsia="宋体" w:hAnsi="宋体" w:cs="宋体"/>
        </w:rPr>
        <w:t>的是吧？</w:t>
      </w:r>
      <w:r>
        <w:rPr>
          <w:rFonts w:ascii="宋体" w:eastAsia="宋体" w:hAnsi="宋体" w:cs="宋体"/>
          <w:shd w:val="clear" w:color="auto" w:fill="FFFF00"/>
        </w:rPr>
        <w:t>实际上</w:t>
      </w:r>
      <w:r>
        <w:rPr>
          <w:rFonts w:ascii="宋体" w:eastAsia="宋体" w:hAnsi="宋体" w:cs="宋体"/>
          <w:shd w:val="clear" w:color="auto" w:fill="FFFF00"/>
        </w:rPr>
        <w:t>我</w:t>
      </w:r>
      <w:r>
        <w:rPr>
          <w:rFonts w:ascii="宋体" w:eastAsia="宋体" w:hAnsi="宋体" w:cs="宋体"/>
          <w:shd w:val="clear" w:color="auto" w:fill="FFFF00"/>
        </w:rPr>
        <w:t>是</w:t>
      </w:r>
      <w:r>
        <w:rPr>
          <w:rFonts w:ascii="宋体" w:eastAsia="宋体" w:hAnsi="宋体" w:cs="宋体"/>
          <w:shd w:val="clear" w:color="auto" w:fill="FFFF00"/>
        </w:rPr>
        <w:t>我</w:t>
      </w:r>
      <w:r>
        <w:rPr>
          <w:rFonts w:ascii="宋体" w:eastAsia="宋体" w:hAnsi="宋体" w:cs="宋体"/>
          <w:shd w:val="clear" w:color="auto" w:fill="FFFF00"/>
        </w:rPr>
        <w:t>是3</w:t>
      </w:r>
      <w:r>
        <w:rPr>
          <w:rFonts w:ascii="宋体" w:eastAsia="宋体" w:hAnsi="宋体" w:cs="宋体"/>
          <w:shd w:val="clear" w:color="auto" w:fill="FFFF00"/>
        </w:rPr>
        <w:t>个人日</w:t>
      </w:r>
      <w:r>
        <w:rPr>
          <w:rFonts w:ascii="宋体" w:eastAsia="宋体" w:hAnsi="宋体" w:cs="宋体"/>
          <w:shd w:val="clear" w:color="auto" w:fill="FFFF00"/>
        </w:rPr>
        <w:t>做完</w:t>
      </w:r>
      <w:r>
        <w:rPr>
          <w:rFonts w:ascii="宋体" w:eastAsia="宋体" w:hAnsi="宋体" w:cs="宋体"/>
          <w:shd w:val="clear" w:color="auto" w:fill="FFFF00"/>
        </w:rPr>
        <w:t>了，</w:t>
      </w:r>
      <w:r>
        <w:rPr>
          <w:rFonts w:ascii="宋体" w:eastAsia="宋体" w:hAnsi="宋体" w:cs="宋体"/>
        </w:rPr>
        <w:t>然后我又去把预售性的就是我们新来的同学对吧？他可能就做不过来，</w:t>
      </w:r>
      <w:r>
        <w:rPr>
          <w:rFonts w:ascii="宋体" w:eastAsia="宋体" w:hAnsi="宋体" w:cs="宋体"/>
          <w:shd w:val="clear" w:color="auto" w:fill="FFFF00"/>
        </w:rPr>
        <w:t>我</w:t>
      </w:r>
      <w:r>
        <w:rPr>
          <w:rFonts w:ascii="宋体" w:eastAsia="宋体" w:hAnsi="宋体" w:cs="宋体"/>
          <w:shd w:val="clear" w:color="auto" w:fill="FFFF00"/>
        </w:rPr>
        <w:t>是</w:t>
      </w:r>
      <w:r>
        <w:rPr>
          <w:rFonts w:ascii="宋体" w:eastAsia="宋体" w:hAnsi="宋体" w:cs="宋体"/>
          <w:shd w:val="clear" w:color="auto" w:fill="FFFF00"/>
        </w:rPr>
        <w:t>感觉</w:t>
      </w:r>
      <w:r>
        <w:rPr>
          <w:rFonts w:ascii="宋体" w:eastAsia="宋体" w:hAnsi="宋体" w:cs="宋体"/>
          <w:shd w:val="clear" w:color="auto" w:fill="FFFF00"/>
        </w:rPr>
        <w:t>预授信</w:t>
      </w:r>
      <w:r>
        <w:rPr>
          <w:rFonts w:ascii="宋体" w:eastAsia="宋体" w:hAnsi="宋体" w:cs="宋体"/>
          <w:shd w:val="clear" w:color="auto" w:fill="FFFF00"/>
        </w:rPr>
        <w:t>他</w:t>
      </w:r>
      <w:r>
        <w:rPr>
          <w:rFonts w:ascii="宋体" w:eastAsia="宋体" w:hAnsi="宋体" w:cs="宋体"/>
          <w:shd w:val="clear" w:color="auto" w:fill="FFFF00"/>
        </w:rPr>
        <w:t>是</w:t>
      </w:r>
      <w:r>
        <w:rPr>
          <w:rFonts w:ascii="宋体" w:eastAsia="宋体" w:hAnsi="宋体" w:cs="宋体"/>
          <w:shd w:val="clear" w:color="auto" w:fill="FFFF00"/>
        </w:rPr>
        <w:t>做</w:t>
      </w:r>
      <w:r>
        <w:rPr>
          <w:rFonts w:ascii="宋体" w:eastAsia="宋体" w:hAnsi="宋体" w:cs="宋体"/>
          <w:shd w:val="clear" w:color="auto" w:fill="FFFF00"/>
        </w:rPr>
        <w:t>不</w:t>
      </w:r>
      <w:r>
        <w:rPr>
          <w:rFonts w:ascii="宋体" w:eastAsia="宋体" w:hAnsi="宋体" w:cs="宋体"/>
          <w:shd w:val="clear" w:color="auto" w:fill="FFFF00"/>
        </w:rPr>
        <w:t>过来</w:t>
      </w:r>
      <w:r>
        <w:rPr>
          <w:rFonts w:ascii="宋体" w:eastAsia="宋体" w:hAnsi="宋体" w:cs="宋体"/>
          <w:shd w:val="clear" w:color="auto" w:fill="FFFF00"/>
        </w:rPr>
        <w:t>的，</w:t>
      </w:r>
      <w:r>
        <w:rPr>
          <w:rFonts w:ascii="宋体" w:eastAsia="宋体" w:hAnsi="宋体" w:cs="宋体"/>
          <w:shd w:val="clear" w:color="auto" w:fill="FFFF00"/>
        </w:rPr>
        <w:t>然后</w:t>
      </w:r>
      <w:r>
        <w:rPr>
          <w:rFonts w:ascii="宋体" w:eastAsia="宋体" w:hAnsi="宋体" w:cs="宋体"/>
          <w:shd w:val="clear" w:color="auto" w:fill="FFFF00"/>
        </w:rPr>
        <w:t>我</w:t>
      </w:r>
      <w:r>
        <w:rPr>
          <w:rFonts w:ascii="宋体" w:eastAsia="宋体" w:hAnsi="宋体" w:cs="宋体"/>
          <w:shd w:val="clear" w:color="auto" w:fill="FFFF00"/>
        </w:rPr>
        <w:t>又</w:t>
      </w:r>
      <w:r>
        <w:rPr>
          <w:rFonts w:ascii="宋体" w:eastAsia="宋体" w:hAnsi="宋体" w:cs="宋体"/>
          <w:shd w:val="clear" w:color="auto" w:fill="FFFF00"/>
        </w:rPr>
        <w:t>把</w:t>
      </w:r>
      <w:r>
        <w:rPr>
          <w:rFonts w:ascii="宋体" w:eastAsia="宋体" w:hAnsi="宋体" w:cs="宋体"/>
          <w:shd w:val="clear" w:color="auto" w:fill="FFFF00"/>
        </w:rPr>
        <w:t>预授信</w:t>
      </w:r>
      <w:r>
        <w:rPr>
          <w:rFonts w:ascii="宋体" w:eastAsia="宋体" w:hAnsi="宋体" w:cs="宋体"/>
          <w:shd w:val="clear" w:color="auto" w:fill="FFFF00"/>
        </w:rPr>
        <w:t>的</w:t>
      </w:r>
      <w:r>
        <w:rPr>
          <w:rFonts w:ascii="宋体" w:eastAsia="宋体" w:hAnsi="宋体" w:cs="宋体"/>
          <w:shd w:val="clear" w:color="auto" w:fill="FFFF00"/>
        </w:rPr>
        <w:t>后边</w:t>
      </w:r>
      <w:r>
        <w:rPr>
          <w:rFonts w:ascii="宋体" w:eastAsia="宋体" w:hAnsi="宋体" w:cs="宋体"/>
          <w:shd w:val="clear" w:color="auto" w:fill="FFFF00"/>
        </w:rPr>
        <w:t>几</w:t>
      </w:r>
      <w:r>
        <w:rPr>
          <w:rFonts w:ascii="宋体" w:eastAsia="宋体" w:hAnsi="宋体" w:cs="宋体"/>
          <w:shd w:val="clear" w:color="auto" w:fill="FFFF00"/>
        </w:rPr>
        <w:t>个</w:t>
      </w:r>
      <w:r>
        <w:rPr>
          <w:rFonts w:ascii="宋体" w:eastAsia="宋体" w:hAnsi="宋体" w:cs="宋体"/>
          <w:shd w:val="clear" w:color="auto" w:fill="FFFF00"/>
        </w:rPr>
        <w:t>节点</w:t>
      </w:r>
      <w:r>
        <w:rPr>
          <w:rFonts w:ascii="宋体" w:eastAsia="宋体" w:hAnsi="宋体" w:cs="宋体"/>
          <w:shd w:val="clear" w:color="auto" w:fill="FFFF00"/>
        </w:rPr>
        <w:t>给</w:t>
      </w:r>
      <w:r>
        <w:rPr>
          <w:rFonts w:ascii="宋体" w:eastAsia="宋体" w:hAnsi="宋体" w:cs="宋体"/>
          <w:shd w:val="clear" w:color="auto" w:fill="FFFF00"/>
        </w:rPr>
        <w:t>他</w:t>
      </w:r>
      <w:r>
        <w:rPr>
          <w:rFonts w:ascii="宋体" w:eastAsia="宋体" w:hAnsi="宋体" w:cs="宋体"/>
          <w:shd w:val="clear" w:color="auto" w:fill="FFFF00"/>
        </w:rPr>
        <w:t>写</w:t>
      </w:r>
      <w:r>
        <w:rPr>
          <w:rFonts w:ascii="宋体" w:eastAsia="宋体" w:hAnsi="宋体" w:cs="宋体"/>
          <w:shd w:val="clear" w:color="auto" w:fill="FFFF00"/>
        </w:rPr>
        <w:t>了，</w:t>
      </w:r>
      <w:r>
        <w:rPr>
          <w:rFonts w:ascii="宋体" w:eastAsia="宋体" w:hAnsi="宋体" w:cs="宋体"/>
        </w:rPr>
        <w:t>然后那天周五下午我又请假，因为我同学结婚，然后我就去参加婚礼了，对是这样的。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对，我是觉得反正既是饱和的，</w:t>
      </w:r>
    </w:p>
    <w:p>
      <w:pPr>
        <w:spacing w:before="240" w:after="240"/>
        <w:rPr>
          <w:rFonts w:ascii="宋体" w:eastAsia="宋体" w:hAnsi="宋体" w:cs="宋体"/>
          <w:sz w:val="24"/>
          <w:szCs w:val="24"/>
        </w:rPr>
      </w:pPr>
      <w:r>
        <w:rPr>
          <w:rFonts w:ascii="宋体" w:eastAsia="宋体" w:hAnsi="宋体" w:cs="宋体"/>
        </w:rPr>
        <w:t>冯宇 25:17</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然后从整个的听下来我总结一下，你看对不对？一就说是首先第一个，因为你现在工资太低，</w:t>
      </w:r>
    </w:p>
    <w:p>
      <w:pPr>
        <w:spacing w:before="240" w:after="240"/>
        <w:rPr>
          <w:rFonts w:ascii="宋体" w:eastAsia="宋体" w:hAnsi="宋体" w:cs="宋体"/>
          <w:sz w:val="24"/>
          <w:szCs w:val="24"/>
        </w:rPr>
      </w:pPr>
      <w:r>
        <w:rPr>
          <w:rFonts w:ascii="宋体" w:eastAsia="宋体" w:hAnsi="宋体" w:cs="宋体"/>
        </w:rPr>
        <w:t>周建 25:31</w:t>
      </w:r>
      <w:r>
        <w:rPr>
          <w:rFonts w:ascii="宋体" w:eastAsia="宋体" w:hAnsi="宋体" w:cs="宋体"/>
        </w:rPr>
        <w:br/>
      </w:r>
      <w:r>
        <w:rPr>
          <w:rFonts w:ascii="宋体" w:eastAsia="宋体" w:hAnsi="宋体" w:cs="宋体"/>
        </w:rPr>
        <w:t>对，就钱少事儿多，然后干着还心累，对吧？我总结就是这样。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钱少事儿多，然后你现在本来我觉得可能我按时工作按时交付，可能我这个工作就是说还是正常的对吧？对，你让我平白无故每天加班，加班就得多百分之25%的工作时间，对不对？但是实际上等于我的工资就打了25%的折扣，对吧？对，我是觉得</w:t>
      </w:r>
    </w:p>
    <w:p>
      <w:pPr>
        <w:spacing w:before="240" w:after="240"/>
        <w:rPr>
          <w:rFonts w:ascii="宋体" w:eastAsia="宋体" w:hAnsi="宋体" w:cs="宋体"/>
          <w:sz w:val="24"/>
          <w:szCs w:val="24"/>
        </w:rPr>
      </w:pPr>
      <w:r>
        <w:rPr>
          <w:rFonts w:ascii="宋体" w:eastAsia="宋体" w:hAnsi="宋体" w:cs="宋体"/>
        </w:rPr>
        <w:t>冯宇 26:03</w:t>
      </w:r>
      <w:r>
        <w:rPr>
          <w:rFonts w:ascii="宋体" w:eastAsia="宋体" w:hAnsi="宋体" w:cs="宋体"/>
        </w:rPr>
        <w:br/>
      </w:r>
      <w:r>
        <w:rPr>
          <w:rFonts w:ascii="宋体" w:eastAsia="宋体" w:hAnsi="宋体" w:cs="宋体"/>
        </w:rPr>
        <w:t>其实就是这个原因。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t>周建 26:07</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我是觉得是</w:t>
      </w:r>
    </w:p>
    <w:p>
      <w:pPr>
        <w:spacing w:before="240" w:after="240"/>
        <w:rPr>
          <w:rFonts w:ascii="宋体" w:eastAsia="宋体" w:hAnsi="宋体" w:cs="宋体"/>
          <w:sz w:val="24"/>
          <w:szCs w:val="24"/>
        </w:rPr>
      </w:pPr>
      <w:r>
        <w:rPr>
          <w:rFonts w:ascii="宋体" w:eastAsia="宋体" w:hAnsi="宋体" w:cs="宋体"/>
        </w:rPr>
        <w:t>冯宇 26:08</w:t>
      </w:r>
      <w:r>
        <w:rPr>
          <w:rFonts w:ascii="宋体" w:eastAsia="宋体" w:hAnsi="宋体" w:cs="宋体"/>
        </w:rPr>
        <w:br/>
      </w:r>
      <w:r>
        <w:rPr>
          <w:rFonts w:ascii="宋体" w:eastAsia="宋体" w:hAnsi="宋体" w:cs="宋体"/>
        </w:rPr>
        <w:t>刚才你讲的，比如说我举个例子，比如说你工资你认为ok的情况下，你认为做更多的事情更主动积极一点是没有问题的吧？是对吧？我是觉得工资低，</w:t>
      </w:r>
    </w:p>
    <w:p>
      <w:pPr>
        <w:spacing w:before="240" w:after="240"/>
        <w:rPr>
          <w:rFonts w:ascii="宋体" w:eastAsia="宋体" w:hAnsi="宋体" w:cs="宋体"/>
          <w:sz w:val="24"/>
          <w:szCs w:val="24"/>
        </w:rPr>
      </w:pPr>
      <w:r>
        <w:rPr>
          <w:rFonts w:ascii="宋体" w:eastAsia="宋体" w:hAnsi="宋体" w:cs="宋体"/>
        </w:rPr>
        <w:t>周建 26:24</w:t>
      </w:r>
      <w:r>
        <w:rPr>
          <w:rFonts w:ascii="宋体" w:eastAsia="宋体" w:hAnsi="宋体" w:cs="宋体"/>
        </w:rPr>
        <w:br/>
      </w:r>
      <w:r>
        <w:rPr>
          <w:rFonts w:ascii="宋体" w:eastAsia="宋体" w:hAnsi="宋体" w:cs="宋体"/>
        </w:rPr>
        <w:t>对我工资低，我凭什么承担那么多对不对？我是觉得这样，</w:t>
      </w:r>
    </w:p>
    <w:p>
      <w:pPr>
        <w:spacing w:before="240" w:after="240"/>
        <w:rPr>
          <w:rFonts w:ascii="宋体" w:eastAsia="宋体" w:hAnsi="宋体" w:cs="宋体"/>
          <w:sz w:val="24"/>
          <w:szCs w:val="24"/>
        </w:rPr>
      </w:pPr>
      <w:r>
        <w:rPr>
          <w:rFonts w:ascii="宋体" w:eastAsia="宋体" w:hAnsi="宋体" w:cs="宋体"/>
        </w:rPr>
        <w:t>冯宇 26:29</w:t>
      </w:r>
      <w:r>
        <w:rPr>
          <w:rFonts w:ascii="宋体" w:eastAsia="宋体" w:hAnsi="宋体" w:cs="宋体"/>
        </w:rPr>
        <w:br/>
      </w:r>
      <w:r>
        <w:rPr>
          <w:rFonts w:ascii="宋体" w:eastAsia="宋体" w:hAnsi="宋体" w:cs="宋体"/>
        </w:rPr>
        <w:t>所以你就要换一个，同时的话也是想换个团队，但是如果说当初换团队你觉得能解决问题吗？</w:t>
      </w:r>
    </w:p>
    <w:p>
      <w:pPr>
        <w:spacing w:before="240" w:after="240"/>
        <w:rPr>
          <w:rFonts w:ascii="宋体" w:eastAsia="宋体" w:hAnsi="宋体" w:cs="宋体"/>
          <w:sz w:val="24"/>
          <w:szCs w:val="24"/>
        </w:rPr>
      </w:pPr>
      <w:r>
        <w:rPr>
          <w:rFonts w:ascii="宋体" w:eastAsia="宋体" w:hAnsi="宋体" w:cs="宋体"/>
        </w:rPr>
        <w:t>周建 26:40</w:t>
      </w:r>
      <w:r>
        <w:rPr>
          <w:rFonts w:ascii="宋体" w:eastAsia="宋体" w:hAnsi="宋体" w:cs="宋体"/>
        </w:rPr>
        <w:br/>
      </w:r>
      <w:r>
        <w:rPr>
          <w:rFonts w:ascii="宋体" w:eastAsia="宋体" w:hAnsi="宋体" w:cs="宋体"/>
        </w:rPr>
        <w:t>当初换团队我是觉得解决不了问题。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是我不是，当然这个团队其实确实这个东西下来了之后，感觉还是整个团队还是有点稍微略显压抑，对。其他的都还好，因为我之前他不加班，我能忍受加班之后，我为什么不能忍受主要矛盾还是在这，对吧？主要矛盾还是在刚刚讲到这儿，钱少，然后事儿还变多了，对不对？对，主要矛盾还是在这，跟其他的没什么关系。</w:t>
      </w:r>
    </w:p>
    <w:p>
      <w:pPr>
        <w:spacing w:before="240" w:after="240"/>
        <w:rPr>
          <w:rFonts w:ascii="宋体" w:eastAsia="宋体" w:hAnsi="宋体" w:cs="宋体"/>
          <w:sz w:val="24"/>
          <w:szCs w:val="24"/>
        </w:rPr>
      </w:pPr>
      <w:r>
        <w:rPr>
          <w:rFonts w:ascii="宋体" w:eastAsia="宋体" w:hAnsi="宋体" w:cs="宋体"/>
        </w:rPr>
        <w:t>冯宇 27:17</w:t>
      </w:r>
      <w:r>
        <w:rPr>
          <w:rFonts w:ascii="宋体" w:eastAsia="宋体" w:hAnsi="宋体" w:cs="宋体"/>
        </w:rPr>
        <w:br/>
      </w:r>
      <w:r>
        <w:rPr>
          <w:rFonts w:ascii="宋体" w:eastAsia="宋体" w:hAnsi="宋体" w:cs="宋体"/>
        </w:rPr>
        <w:t>我觉得解决这个问题的关键点不是在于换团队的问题，而是在于薪酬调整。</w:t>
      </w:r>
    </w:p>
    <w:p>
      <w:pPr>
        <w:spacing w:before="240" w:after="240"/>
        <w:rPr>
          <w:rFonts w:ascii="宋体" w:eastAsia="宋体" w:hAnsi="宋体" w:cs="宋体"/>
          <w:sz w:val="24"/>
          <w:szCs w:val="24"/>
        </w:rPr>
      </w:pPr>
      <w:r>
        <w:rPr>
          <w:rFonts w:ascii="宋体" w:eastAsia="宋体" w:hAnsi="宋体" w:cs="宋体"/>
        </w:rPr>
        <w:t>周建 27:23</w:t>
      </w:r>
      <w:r>
        <w:rPr>
          <w:rFonts w:ascii="宋体" w:eastAsia="宋体" w:hAnsi="宋体" w:cs="宋体"/>
        </w:rPr>
        <w:br/>
      </w:r>
      <w:r>
        <w:rPr>
          <w:rFonts w:ascii="宋体" w:eastAsia="宋体" w:hAnsi="宋体" w:cs="宋体"/>
        </w:rPr>
        <w:t>这是，说的调整不了的，然后对其实这三年</w:t>
      </w:r>
    </w:p>
    <w:p>
      <w:pPr>
        <w:spacing w:before="240" w:after="240"/>
        <w:rPr>
          <w:rFonts w:ascii="宋体" w:eastAsia="宋体" w:hAnsi="宋体" w:cs="宋体"/>
          <w:sz w:val="24"/>
          <w:szCs w:val="24"/>
        </w:rPr>
      </w:pPr>
      <w:r>
        <w:rPr>
          <w:rFonts w:ascii="宋体" w:eastAsia="宋体" w:hAnsi="宋体" w:cs="宋体"/>
        </w:rPr>
        <w:t>冯宇 27:28</w:t>
      </w: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因为你薪酬调整了之后，你刚才就解决了，第一你解决了你可以主动积极了，能够解决你本身你所谓的叫什么？可以愿意承担更多的事情，对不对？对吧？所以说换团队的事情，我觉得根本不是解决你的问题，</w:t>
      </w:r>
    </w:p>
    <w:p>
      <w:pPr>
        <w:spacing w:before="240" w:after="240"/>
        <w:rPr>
          <w:rFonts w:ascii="宋体" w:eastAsia="宋体" w:hAnsi="宋体" w:cs="宋体"/>
          <w:sz w:val="24"/>
          <w:szCs w:val="24"/>
        </w:rPr>
      </w:pPr>
      <w:r>
        <w:rPr>
          <w:rFonts w:ascii="宋体" w:eastAsia="宋体" w:hAnsi="宋体" w:cs="宋体"/>
        </w:rPr>
        <w:t>周建 27:51</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冯宇 27:52</w:t>
      </w:r>
      <w:r>
        <w:rPr>
          <w:rFonts w:ascii="宋体" w:eastAsia="宋体" w:hAnsi="宋体" w:cs="宋体"/>
        </w:rPr>
        <w:br/>
      </w:r>
      <w:r>
        <w:rPr>
          <w:rFonts w:ascii="宋体" w:eastAsia="宋体" w:hAnsi="宋体" w:cs="宋体"/>
        </w:rPr>
        <w:t>对吧？还有刚才你讲的说你说你们加班领导不知道，你说领导是指是那一层的领导，我不知道看不见，</w:t>
      </w:r>
    </w:p>
    <w:p>
      <w:pPr>
        <w:spacing w:before="240" w:after="240"/>
        <w:rPr>
          <w:rFonts w:ascii="宋体" w:eastAsia="宋体" w:hAnsi="宋体" w:cs="宋体"/>
          <w:sz w:val="24"/>
          <w:szCs w:val="24"/>
        </w:rPr>
      </w:pPr>
      <w:r>
        <w:rPr>
          <w:rFonts w:ascii="宋体" w:eastAsia="宋体" w:hAnsi="宋体" w:cs="宋体"/>
        </w:rPr>
        <w:t>周建 28:01</w:t>
      </w:r>
      <w:r>
        <w:rPr>
          <w:rFonts w:ascii="宋体" w:eastAsia="宋体" w:hAnsi="宋体" w:cs="宋体"/>
        </w:rPr>
        <w:br/>
      </w:r>
      <w:r>
        <w:rPr>
          <w:rFonts w:ascii="宋体" w:eastAsia="宋体" w:hAnsi="宋体" w:cs="宋体"/>
        </w:rPr>
        <w:t>至少我觉得这个东西还是要留有记录的，至少能够证明我们在努力对不对？</w:t>
      </w:r>
    </w:p>
    <w:p>
      <w:pPr>
        <w:spacing w:before="240" w:after="240"/>
        <w:rPr>
          <w:rFonts w:ascii="宋体" w:eastAsia="宋体" w:hAnsi="宋体" w:cs="宋体"/>
          <w:sz w:val="24"/>
          <w:szCs w:val="24"/>
        </w:rPr>
      </w:pPr>
      <w:r>
        <w:rPr>
          <w:rFonts w:ascii="宋体" w:eastAsia="宋体" w:hAnsi="宋体" w:cs="宋体"/>
        </w:rPr>
        <w:t>冯宇 28:10</w:t>
      </w:r>
      <w:r>
        <w:rPr>
          <w:rFonts w:ascii="宋体" w:eastAsia="宋体" w:hAnsi="宋体" w:cs="宋体"/>
        </w:rPr>
        <w:br/>
      </w:r>
      <w:r>
        <w:rPr>
          <w:rFonts w:ascii="宋体" w:eastAsia="宋体" w:hAnsi="宋体" w:cs="宋体"/>
        </w:rPr>
        <w:t>对，你刚说你说领导不知道你们在努力在加班的时候在哪，你说领导是指的哪个毛总秀生总还是说中心负责人在谈</w:t>
      </w:r>
    </w:p>
    <w:p>
      <w:pPr>
        <w:spacing w:before="240" w:after="240"/>
        <w:rPr>
          <w:rFonts w:ascii="宋体" w:eastAsia="宋体" w:hAnsi="宋体" w:cs="宋体"/>
          <w:sz w:val="24"/>
          <w:szCs w:val="24"/>
        </w:rPr>
      </w:pPr>
      <w:r>
        <w:rPr>
          <w:rFonts w:ascii="宋体" w:eastAsia="宋体" w:hAnsi="宋体" w:cs="宋体"/>
        </w:rPr>
        <w:t>周建 28:19</w:t>
      </w:r>
      <w:r>
        <w:rPr>
          <w:rFonts w:ascii="宋体" w:eastAsia="宋体" w:hAnsi="宋体" w:cs="宋体"/>
        </w:rPr>
        <w:br/>
      </w:r>
      <w:r>
        <w:rPr>
          <w:rFonts w:ascii="宋体" w:eastAsia="宋体" w:hAnsi="宋体" w:cs="宋体"/>
        </w:rPr>
        <w:t>都有吧，</w:t>
      </w:r>
    </w:p>
    <w:p>
      <w:pPr>
        <w:spacing w:before="240" w:after="240"/>
        <w:rPr>
          <w:rFonts w:ascii="宋体" w:eastAsia="宋体" w:hAnsi="宋体" w:cs="宋体"/>
          <w:sz w:val="24"/>
          <w:szCs w:val="24"/>
        </w:rPr>
      </w:pPr>
      <w:r>
        <w:rPr>
          <w:rFonts w:ascii="宋体" w:eastAsia="宋体" w:hAnsi="宋体" w:cs="宋体"/>
        </w:rPr>
        <w:t>冯宇 28:20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都有，我知道的，你们上周周六车贷的加班，</w:t>
      </w:r>
    </w:p>
    <w:p>
      <w:pPr>
        <w:spacing w:before="240" w:after="240"/>
        <w:rPr>
          <w:rFonts w:ascii="宋体" w:eastAsia="宋体" w:hAnsi="宋体" w:cs="宋体"/>
          <w:sz w:val="24"/>
          <w:szCs w:val="24"/>
        </w:rPr>
      </w:pPr>
      <w:r>
        <w:rPr>
          <w:rFonts w:ascii="宋体" w:eastAsia="宋体" w:hAnsi="宋体" w:cs="宋体"/>
        </w:rPr>
        <w:t>周建 28:28</w:t>
      </w:r>
      <w:r>
        <w:rPr>
          <w:rFonts w:ascii="宋体" w:eastAsia="宋体" w:hAnsi="宋体" w:cs="宋体"/>
        </w:rPr>
        <w:br/>
      </w:r>
      <w:r>
        <w:rPr>
          <w:rFonts w:ascii="宋体" w:eastAsia="宋体" w:hAnsi="宋体" w:cs="宋体"/>
        </w:rPr>
        <w:t>上上周也在加班</w:t>
      </w:r>
    </w:p>
    <w:p>
      <w:pPr>
        <w:spacing w:before="240" w:after="240"/>
        <w:rPr>
          <w:rFonts w:ascii="宋体" w:eastAsia="宋体" w:hAnsi="宋体" w:cs="宋体"/>
          <w:sz w:val="24"/>
          <w:szCs w:val="24"/>
        </w:rPr>
      </w:pPr>
      <w:r>
        <w:rPr>
          <w:rFonts w:ascii="宋体" w:eastAsia="宋体" w:hAnsi="宋体" w:cs="宋体"/>
        </w:rPr>
        <w:t>冯宇 28:29</w:t>
      </w:r>
      <w:r>
        <w:rPr>
          <w:rFonts w:ascii="宋体" w:eastAsia="宋体" w:hAnsi="宋体" w:cs="宋体"/>
        </w:rPr>
        <w:br/>
      </w:r>
      <w:r>
        <w:rPr>
          <w:rFonts w:ascii="宋体" w:eastAsia="宋体" w:hAnsi="宋体" w:cs="宋体"/>
        </w:rPr>
        <w:t>啊，我知道，所以说然后好人，好商，自营域他们也在加班，</w:t>
      </w:r>
    </w:p>
    <w:p>
      <w:pPr>
        <w:spacing w:before="240" w:after="240"/>
        <w:rPr>
          <w:rFonts w:ascii="宋体" w:eastAsia="宋体" w:hAnsi="宋体" w:cs="宋体"/>
          <w:sz w:val="24"/>
          <w:szCs w:val="24"/>
        </w:rPr>
      </w:pPr>
      <w:r>
        <w:rPr>
          <w:rFonts w:ascii="宋体" w:eastAsia="宋体" w:hAnsi="宋体" w:cs="宋体"/>
        </w:rPr>
        <w:t>周建 28:35</w:t>
      </w:r>
      <w:r>
        <w:rPr>
          <w:rFonts w:ascii="宋体" w:eastAsia="宋体" w:hAnsi="宋体" w:cs="宋体"/>
        </w:rPr>
        <w:br/>
      </w:r>
      <w:r>
        <w:rPr>
          <w:rFonts w:ascii="宋体" w:eastAsia="宋体" w:hAnsi="宋体" w:cs="宋体"/>
        </w:rPr>
        <w:t>他们也在加班吗？我不知道。</w:t>
      </w:r>
    </w:p>
    <w:p>
      <w:pPr>
        <w:spacing w:before="240" w:after="240"/>
        <w:rPr>
          <w:rFonts w:ascii="宋体" w:eastAsia="宋体" w:hAnsi="宋体" w:cs="宋体"/>
          <w:sz w:val="24"/>
          <w:szCs w:val="24"/>
        </w:rPr>
      </w:pPr>
      <w:r>
        <w:rPr>
          <w:rFonts w:ascii="宋体" w:eastAsia="宋体" w:hAnsi="宋体" w:cs="宋体"/>
        </w:rPr>
        <w:t>冯宇 28:37</w:t>
      </w:r>
      <w:r>
        <w:rPr>
          <w:rFonts w:ascii="宋体" w:eastAsia="宋体" w:hAnsi="宋体" w:cs="宋体"/>
        </w:rPr>
        <w:br/>
      </w:r>
      <w:r>
        <w:rPr>
          <w:rFonts w:ascii="宋体" w:eastAsia="宋体" w:hAnsi="宋体" w:cs="宋体"/>
        </w:rPr>
        <w:t>然后信贷核域，有几个开发有几个测试在加班</w:t>
      </w:r>
    </w:p>
    <w:p>
      <w:pPr>
        <w:spacing w:before="240" w:after="240"/>
        <w:rPr>
          <w:rFonts w:ascii="宋体" w:eastAsia="宋体" w:hAnsi="宋体" w:cs="宋体"/>
          <w:sz w:val="24"/>
          <w:szCs w:val="24"/>
        </w:rPr>
      </w:pPr>
      <w:r>
        <w:rPr>
          <w:rFonts w:ascii="宋体" w:eastAsia="宋体" w:hAnsi="宋体" w:cs="宋体"/>
        </w:rPr>
        <w:t>周建 28:40</w:t>
      </w:r>
      <w:r>
        <w:rPr>
          <w:rFonts w:ascii="宋体" w:eastAsia="宋体" w:hAnsi="宋体" w:cs="宋体"/>
        </w:rPr>
        <w:br/>
      </w:r>
      <w:r>
        <w:rPr>
          <w:rFonts w:ascii="宋体" w:eastAsia="宋体" w:hAnsi="宋体" w:cs="宋体"/>
        </w:rPr>
        <w:t>哦，他们是部分在加班吗？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对，说到这个我觉得还是有点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反正很离谱，我觉得提一个</w:t>
      </w:r>
      <w:r>
        <w:rPr>
          <w:rFonts w:ascii="宋体" w:eastAsia="宋体" w:hAnsi="宋体" w:cs="宋体"/>
          <w:shd w:val="clear" w:color="auto" w:fill="FFFF00"/>
        </w:rPr>
        <w:t>发</w:t>
      </w:r>
      <w:r>
        <w:rPr>
          <w:rFonts w:ascii="宋体" w:eastAsia="宋体" w:hAnsi="宋体" w:cs="宋体"/>
          <w:shd w:val="clear" w:color="auto" w:fill="FFFF00"/>
        </w:rPr>
        <w:t>个</w:t>
      </w:r>
      <w:r>
        <w:rPr>
          <w:rFonts w:ascii="宋体" w:eastAsia="宋体" w:hAnsi="宋体" w:cs="宋体"/>
          <w:shd w:val="clear" w:color="auto" w:fill="FFFF00"/>
        </w:rPr>
        <w:t>邮件</w:t>
      </w:r>
      <w:r>
        <w:rPr>
          <w:rFonts w:ascii="宋体" w:eastAsia="宋体" w:hAnsi="宋体" w:cs="宋体"/>
          <w:shd w:val="clear" w:color="auto" w:fill="FFFF00"/>
        </w:rPr>
        <w:t>说</w:t>
      </w:r>
      <w:r>
        <w:rPr>
          <w:rFonts w:ascii="宋体" w:eastAsia="宋体" w:hAnsi="宋体" w:cs="宋体"/>
          <w:shd w:val="clear" w:color="auto" w:fill="FFFF00"/>
        </w:rPr>
        <w:t>一下</w:t>
      </w:r>
      <w:r>
        <w:rPr>
          <w:rFonts w:ascii="宋体" w:eastAsia="宋体" w:hAnsi="宋体" w:cs="宋体"/>
          <w:shd w:val="clear" w:color="auto" w:fill="FFFF00"/>
        </w:rPr>
        <w:t>要</w:t>
      </w:r>
      <w:r>
        <w:rPr>
          <w:rFonts w:ascii="宋体" w:eastAsia="宋体" w:hAnsi="宋体" w:cs="宋体"/>
          <w:shd w:val="clear" w:color="auto" w:fill="FFFF00"/>
        </w:rPr>
        <w:t>加班，</w:t>
      </w:r>
      <w:r>
        <w:rPr>
          <w:rFonts w:ascii="宋体" w:eastAsia="宋体" w:hAnsi="宋体" w:cs="宋体"/>
        </w:rPr>
        <w:t>又不是说要什么，要行内给我们什么补助或者什么样的。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我只是说</w:t>
      </w:r>
      <w:r>
        <w:rPr>
          <w:rFonts w:ascii="宋体" w:eastAsia="宋体" w:hAnsi="宋体" w:cs="宋体"/>
          <w:shd w:val="clear" w:color="auto" w:fill="FFFF00"/>
        </w:rPr>
        <w:t>证明</w:t>
      </w:r>
      <w:r>
        <w:rPr>
          <w:rFonts w:ascii="宋体" w:eastAsia="宋体" w:hAnsi="宋体" w:cs="宋体"/>
          <w:shd w:val="clear" w:color="auto" w:fill="FFFF00"/>
        </w:rPr>
        <w:t>我们</w:t>
      </w:r>
      <w:r>
        <w:rPr>
          <w:rFonts w:ascii="宋体" w:eastAsia="宋体" w:hAnsi="宋体" w:cs="宋体"/>
          <w:shd w:val="clear" w:color="auto" w:fill="FFFF00"/>
        </w:rPr>
        <w:t>在</w:t>
      </w:r>
      <w:r>
        <w:rPr>
          <w:rFonts w:ascii="宋体" w:eastAsia="宋体" w:hAnsi="宋体" w:cs="宋体"/>
          <w:shd w:val="clear" w:color="auto" w:fill="FFFF00"/>
        </w:rPr>
        <w:t>加班，</w:t>
      </w:r>
      <w:r>
        <w:rPr>
          <w:rFonts w:ascii="宋体" w:eastAsia="宋体" w:hAnsi="宋体" w:cs="宋体"/>
        </w:rPr>
        <w:t>我觉得按理来说应该还好，反正我是觉得。</w:t>
      </w:r>
    </w:p>
    <w:p>
      <w:pPr>
        <w:spacing w:before="240" w:after="240"/>
        <w:rPr>
          <w:rFonts w:ascii="宋体" w:eastAsia="宋体" w:hAnsi="宋体" w:cs="宋体"/>
          <w:sz w:val="24"/>
          <w:szCs w:val="24"/>
        </w:rPr>
      </w:pPr>
      <w:r>
        <w:rPr>
          <w:rFonts w:ascii="宋体" w:eastAsia="宋体" w:hAnsi="宋体" w:cs="宋体"/>
        </w:rPr>
        <w:t>冯宇 29:12</w:t>
      </w:r>
      <w:r>
        <w:rPr>
          <w:rFonts w:ascii="宋体" w:eastAsia="宋体" w:hAnsi="宋体" w:cs="宋体"/>
        </w:rPr>
        <w:br/>
      </w:r>
      <w:r>
        <w:rPr>
          <w:rFonts w:ascii="宋体" w:eastAsia="宋体" w:hAnsi="宋体" w:cs="宋体"/>
        </w:rPr>
        <w:t>不是你刚刚说你说领导不知道对为什么</w:t>
      </w:r>
      <w:r>
        <w:rPr>
          <w:rFonts w:ascii="宋体" w:eastAsia="宋体" w:hAnsi="宋体" w:cs="宋体"/>
          <w:shd w:val="clear" w:color="auto" w:fill="FFFF00"/>
        </w:rPr>
        <w:t>我</w:t>
      </w:r>
      <w:r>
        <w:rPr>
          <w:rFonts w:ascii="宋体" w:eastAsia="宋体" w:hAnsi="宋体" w:cs="宋体"/>
          <w:shd w:val="clear" w:color="auto" w:fill="FFFF00"/>
        </w:rPr>
        <w:t>能</w:t>
      </w:r>
      <w:r>
        <w:rPr>
          <w:rFonts w:ascii="宋体" w:eastAsia="宋体" w:hAnsi="宋体" w:cs="宋体"/>
          <w:shd w:val="clear" w:color="auto" w:fill="FFFF00"/>
        </w:rPr>
        <w:t>说</w:t>
      </w:r>
      <w:r>
        <w:rPr>
          <w:rFonts w:ascii="宋体" w:eastAsia="宋体" w:hAnsi="宋体" w:cs="宋体"/>
          <w:shd w:val="clear" w:color="auto" w:fill="FFFF00"/>
        </w:rPr>
        <w:t>出</w:t>
      </w:r>
      <w:r>
        <w:rPr>
          <w:rFonts w:ascii="宋体" w:eastAsia="宋体" w:hAnsi="宋体" w:cs="宋体"/>
          <w:shd w:val="clear" w:color="auto" w:fill="FFFF00"/>
        </w:rPr>
        <w:t>这么</w:t>
      </w:r>
      <w:r>
        <w:rPr>
          <w:rFonts w:ascii="宋体" w:eastAsia="宋体" w:hAnsi="宋体" w:cs="宋体"/>
          <w:shd w:val="clear" w:color="auto" w:fill="FFFF00"/>
        </w:rPr>
        <w:t>多</w:t>
      </w:r>
      <w:r>
        <w:rPr>
          <w:rFonts w:ascii="宋体" w:eastAsia="宋体" w:hAnsi="宋体" w:cs="宋体"/>
          <w:shd w:val="clear" w:color="auto" w:fill="FFFF00"/>
        </w:rPr>
        <w:t>人</w:t>
      </w:r>
      <w:r>
        <w:rPr>
          <w:rFonts w:ascii="宋体" w:eastAsia="宋体" w:hAnsi="宋体" w:cs="宋体"/>
          <w:shd w:val="clear" w:color="auto" w:fill="FFFF00"/>
        </w:rPr>
        <w:t>都</w:t>
      </w:r>
      <w:r>
        <w:rPr>
          <w:rFonts w:ascii="宋体" w:eastAsia="宋体" w:hAnsi="宋体" w:cs="宋体"/>
          <w:shd w:val="clear" w:color="auto" w:fill="FFFF00"/>
        </w:rPr>
        <w:t>在</w:t>
      </w:r>
      <w:r>
        <w:rPr>
          <w:rFonts w:ascii="宋体" w:eastAsia="宋体" w:hAnsi="宋体" w:cs="宋体"/>
          <w:shd w:val="clear" w:color="auto" w:fill="FFFF00"/>
        </w:rPr>
        <w:t>加班</w:t>
      </w:r>
      <w:r>
        <w:rPr>
          <w:rFonts w:ascii="宋体" w:eastAsia="宋体" w:hAnsi="宋体" w:cs="宋体"/>
        </w:rPr>
        <w:t>呢？</w:t>
      </w:r>
    </w:p>
    <w:p>
      <w:pPr>
        <w:spacing w:before="240" w:after="240"/>
        <w:rPr>
          <w:rFonts w:ascii="宋体" w:eastAsia="宋体" w:hAnsi="宋体" w:cs="宋体"/>
          <w:sz w:val="24"/>
          <w:szCs w:val="24"/>
        </w:rPr>
      </w:pPr>
      <w:r>
        <w:rPr>
          <w:rFonts w:ascii="宋体" w:eastAsia="宋体" w:hAnsi="宋体" w:cs="宋体"/>
        </w:rPr>
        <w:t>周建 29:19</w:t>
      </w:r>
      <w:r>
        <w:rPr>
          <w:rFonts w:ascii="宋体" w:eastAsia="宋体" w:hAnsi="宋体" w:cs="宋体"/>
        </w:rPr>
        <w:br/>
      </w:r>
      <w:r>
        <w:rPr>
          <w:rFonts w:ascii="宋体" w:eastAsia="宋体" w:hAnsi="宋体" w:cs="宋体"/>
        </w:rPr>
        <w:t>他们团队也没有提那个吗？</w:t>
      </w:r>
    </w:p>
    <w:p>
      <w:pPr>
        <w:spacing w:before="240" w:after="240"/>
        <w:rPr>
          <w:rFonts w:ascii="宋体" w:eastAsia="宋体" w:hAnsi="宋体" w:cs="宋体"/>
          <w:sz w:val="24"/>
          <w:szCs w:val="24"/>
        </w:rPr>
      </w:pPr>
      <w:r>
        <w:rPr>
          <w:rFonts w:ascii="宋体" w:eastAsia="宋体" w:hAnsi="宋体" w:cs="宋体"/>
        </w:rPr>
        <w:t>冯宇 29:21</w:t>
      </w:r>
      <w:r>
        <w:rPr>
          <w:rFonts w:ascii="宋体" w:eastAsia="宋体" w:hAnsi="宋体" w:cs="宋体"/>
        </w:rPr>
        <w:br/>
      </w:r>
      <w:r>
        <w:rPr>
          <w:rFonts w:ascii="宋体" w:eastAsia="宋体" w:hAnsi="宋体" w:cs="宋体"/>
        </w:rPr>
        <w:t>不是你自己在这边先不管形势，但我知道你们在加班。为什么你觉得从你这个层面上你感受不到你你在加班</w:t>
      </w:r>
    </w:p>
    <w:p>
      <w:pPr>
        <w:spacing w:before="240" w:after="240"/>
        <w:rPr>
          <w:rFonts w:ascii="宋体" w:eastAsia="宋体" w:hAnsi="宋体" w:cs="宋体"/>
          <w:sz w:val="24"/>
          <w:szCs w:val="24"/>
        </w:rPr>
      </w:pPr>
      <w:r>
        <w:rPr>
          <w:rFonts w:ascii="宋体" w:eastAsia="宋体" w:hAnsi="宋体" w:cs="宋体"/>
        </w:rPr>
        <w:t>周建 29:33</w:t>
      </w:r>
      <w:r>
        <w:rPr>
          <w:rFonts w:ascii="宋体" w:eastAsia="宋体" w:hAnsi="宋体" w:cs="宋体"/>
        </w:rPr>
        <w:br/>
      </w:r>
      <w:r>
        <w:rPr>
          <w:rFonts w:ascii="宋体" w:eastAsia="宋体" w:hAnsi="宋体" w:cs="宋体"/>
        </w:rPr>
        <w:t>因为我提议的话，反正这个东西他也没有被解释过吗？对，就没有被解释过，我觉得至少是怎么说能够体现我们工作努力的一个方式，但是没有被解释，就是说我得到的答复是说不会被批，那不会被批，然后就没有然后了</w:t>
      </w:r>
    </w:p>
    <w:p>
      <w:pPr>
        <w:spacing w:before="240" w:after="240"/>
        <w:rPr>
          <w:rFonts w:ascii="宋体" w:eastAsia="宋体" w:hAnsi="宋体" w:cs="宋体"/>
          <w:sz w:val="24"/>
          <w:szCs w:val="24"/>
        </w:rPr>
      </w:pPr>
      <w:r>
        <w:rPr>
          <w:rFonts w:ascii="宋体" w:eastAsia="宋体" w:hAnsi="宋体" w:cs="宋体"/>
        </w:rPr>
        <w:t>冯宇 30:00</w:t>
      </w:r>
      <w:r>
        <w:rPr>
          <w:rFonts w:ascii="宋体" w:eastAsia="宋体" w:hAnsi="宋体" w:cs="宋体"/>
        </w:rPr>
        <w:br/>
      </w:r>
      <w:r>
        <w:rPr>
          <w:rFonts w:ascii="宋体" w:eastAsia="宋体" w:hAnsi="宋体" w:cs="宋体"/>
        </w:rPr>
        <w:t>什么叫不会被批，</w:t>
      </w:r>
    </w:p>
    <w:p>
      <w:pPr>
        <w:spacing w:before="240" w:after="240"/>
        <w:rPr>
          <w:rFonts w:ascii="宋体" w:eastAsia="宋体" w:hAnsi="宋体" w:cs="宋体"/>
          <w:sz w:val="24"/>
          <w:szCs w:val="24"/>
        </w:rPr>
      </w:pPr>
      <w:r>
        <w:rPr>
          <w:rFonts w:ascii="宋体" w:eastAsia="宋体" w:hAnsi="宋体" w:cs="宋体"/>
        </w:rPr>
        <w:t>周建 30:01</w:t>
      </w:r>
      <w:r>
        <w:rPr>
          <w:rFonts w:ascii="宋体" w:eastAsia="宋体" w:hAnsi="宋体" w:cs="宋体"/>
        </w:rPr>
        <w:br/>
      </w:r>
      <w:r>
        <w:rPr>
          <w:rFonts w:ascii="宋体" w:eastAsia="宋体" w:hAnsi="宋体" w:cs="宋体"/>
        </w:rPr>
        <w:t>不会被他说的是hr那边不会批准加班的。</w:t>
      </w:r>
    </w:p>
    <w:p>
      <w:pPr>
        <w:spacing w:before="240" w:after="240"/>
        <w:rPr>
          <w:rFonts w:ascii="宋体" w:eastAsia="宋体" w:hAnsi="宋体" w:cs="宋体"/>
          <w:sz w:val="24"/>
          <w:szCs w:val="24"/>
        </w:rPr>
      </w:pPr>
      <w:r>
        <w:rPr>
          <w:rFonts w:ascii="宋体" w:eastAsia="宋体" w:hAnsi="宋体" w:cs="宋体"/>
        </w:rPr>
        <w:t>冯宇 30:09</w:t>
      </w:r>
      <w:r>
        <w:rPr>
          <w:rFonts w:ascii="宋体" w:eastAsia="宋体" w:hAnsi="宋体" w:cs="宋体"/>
        </w:rPr>
        <w:br/>
      </w:r>
      <w:r>
        <w:rPr>
          <w:rFonts w:ascii="宋体" w:eastAsia="宋体" w:hAnsi="宋体" w:cs="宋体"/>
        </w:rPr>
        <w:t>哪个跟你讲的，说的是假话，</w:t>
      </w:r>
    </w:p>
    <w:p>
      <w:pPr>
        <w:spacing w:before="240" w:after="240"/>
        <w:rPr>
          <w:rFonts w:ascii="宋体" w:eastAsia="宋体" w:hAnsi="宋体" w:cs="宋体"/>
          <w:sz w:val="24"/>
          <w:szCs w:val="24"/>
        </w:rPr>
      </w:pPr>
      <w:r>
        <w:rPr>
          <w:rFonts w:ascii="宋体" w:eastAsia="宋体" w:hAnsi="宋体" w:cs="宋体"/>
        </w:rPr>
        <w:t>周建 30:11</w:t>
      </w:r>
      <w:r>
        <w:rPr>
          <w:rFonts w:ascii="宋体" w:eastAsia="宋体" w:hAnsi="宋体" w:cs="宋体"/>
        </w:rPr>
        <w:br/>
      </w:r>
      <w:r>
        <w:rPr>
          <w:rFonts w:ascii="宋体" w:eastAsia="宋体" w:hAnsi="宋体" w:cs="宋体"/>
        </w:rPr>
        <w:t>因为我记得是综合shr还是到谁，不会被上面披露。</w:t>
      </w:r>
    </w:p>
    <w:p>
      <w:pPr>
        <w:spacing w:before="240" w:after="240"/>
        <w:rPr>
          <w:rFonts w:ascii="宋体" w:eastAsia="宋体" w:hAnsi="宋体" w:cs="宋体"/>
          <w:sz w:val="24"/>
          <w:szCs w:val="24"/>
        </w:rPr>
      </w:pPr>
      <w:r>
        <w:rPr>
          <w:rFonts w:ascii="宋体" w:eastAsia="宋体" w:hAnsi="宋体" w:cs="宋体"/>
        </w:rPr>
        <w:t>冯宇 30:17</w:t>
      </w:r>
      <w:r>
        <w:rPr>
          <w:rFonts w:ascii="宋体" w:eastAsia="宋体" w:hAnsi="宋体" w:cs="宋体"/>
        </w:rPr>
        <w:br/>
      </w:r>
      <w:r>
        <w:rPr>
          <w:rFonts w:ascii="宋体" w:eastAsia="宋体" w:hAnsi="宋体" w:cs="宋体"/>
        </w:rPr>
        <w:t>不知道我说谁跟你说这句话，什么叫不被hr批</w:t>
      </w:r>
    </w:p>
    <w:p>
      <w:pPr>
        <w:spacing w:before="240" w:after="240"/>
        <w:rPr>
          <w:rFonts w:ascii="宋体" w:eastAsia="宋体" w:hAnsi="宋体" w:cs="宋体"/>
          <w:sz w:val="24"/>
          <w:szCs w:val="24"/>
        </w:rPr>
      </w:pPr>
      <w:r>
        <w:rPr>
          <w:rFonts w:ascii="宋体" w:eastAsia="宋体" w:hAnsi="宋体" w:cs="宋体"/>
        </w:rPr>
        <w:t>周建 30:21</w:t>
      </w:r>
      <w:r>
        <w:rPr>
          <w:rFonts w:ascii="宋体" w:eastAsia="宋体" w:hAnsi="宋体" w:cs="宋体"/>
        </w:rPr>
        <w:br/>
      </w:r>
      <w:r>
        <w:rPr>
          <w:rFonts w:ascii="宋体" w:eastAsia="宋体" w:hAnsi="宋体" w:cs="宋体"/>
        </w:rPr>
        <w:t>就批准</w:t>
      </w:r>
    </w:p>
    <w:p>
      <w:pPr>
        <w:spacing w:before="240" w:after="240"/>
        <w:rPr>
          <w:rFonts w:ascii="宋体" w:eastAsia="宋体" w:hAnsi="宋体" w:cs="宋体"/>
          <w:sz w:val="24"/>
          <w:szCs w:val="24"/>
        </w:rPr>
      </w:pPr>
      <w:r>
        <w:rPr>
          <w:rFonts w:ascii="宋体" w:eastAsia="宋体" w:hAnsi="宋体" w:cs="宋体"/>
        </w:rPr>
        <w:t>冯宇 30:22</w:t>
      </w:r>
      <w:r>
        <w:rPr>
          <w:rFonts w:ascii="宋体" w:eastAsia="宋体" w:hAnsi="宋体" w:cs="宋体"/>
        </w:rPr>
        <w:br/>
      </w:r>
      <w:r>
        <w:rPr>
          <w:rFonts w:ascii="宋体" w:eastAsia="宋体" w:hAnsi="宋体" w:cs="宋体"/>
        </w:rPr>
        <w:t>沈星？</w:t>
      </w:r>
    </w:p>
    <w:p>
      <w:pPr>
        <w:spacing w:before="240" w:after="240"/>
        <w:rPr>
          <w:rFonts w:ascii="宋体" w:eastAsia="宋体" w:hAnsi="宋体" w:cs="宋体"/>
          <w:sz w:val="24"/>
          <w:szCs w:val="24"/>
        </w:rPr>
      </w:pPr>
      <w:r>
        <w:rPr>
          <w:rFonts w:ascii="宋体" w:eastAsia="宋体" w:hAnsi="宋体" w:cs="宋体"/>
        </w:rPr>
        <w:t>周建 30:23</w:t>
      </w:r>
      <w:r>
        <w:rPr>
          <w:rFonts w:ascii="宋体" w:eastAsia="宋体" w:hAnsi="宋体" w:cs="宋体"/>
        </w:rPr>
        <w:br/>
      </w:r>
      <w:r>
        <w:rPr>
          <w:rFonts w:ascii="宋体" w:eastAsia="宋体" w:hAnsi="宋体" w:cs="宋体"/>
        </w:rPr>
        <w:t>这个是灏哥那儿讲的。对，就是说</w:t>
      </w:r>
      <w:r>
        <w:rPr>
          <w:rFonts w:ascii="宋体" w:eastAsia="宋体" w:hAnsi="宋体" w:cs="宋体"/>
          <w:shd w:val="clear" w:color="auto" w:fill="FFFF00"/>
        </w:rPr>
        <w:t>发</w:t>
      </w:r>
      <w:r>
        <w:rPr>
          <w:rFonts w:ascii="宋体" w:eastAsia="宋体" w:hAnsi="宋体" w:cs="宋体"/>
          <w:shd w:val="clear" w:color="auto" w:fill="FFFF00"/>
        </w:rPr>
        <w:t>邮件</w:t>
      </w:r>
      <w:r>
        <w:rPr>
          <w:rFonts w:ascii="宋体" w:eastAsia="宋体" w:hAnsi="宋体" w:cs="宋体"/>
          <w:shd w:val="clear" w:color="auto" w:fill="FFFF00"/>
        </w:rPr>
        <w:t>也</w:t>
      </w:r>
      <w:r>
        <w:rPr>
          <w:rFonts w:ascii="宋体" w:eastAsia="宋体" w:hAnsi="宋体" w:cs="宋体"/>
          <w:shd w:val="clear" w:color="auto" w:fill="FFFF00"/>
        </w:rPr>
        <w:t>不会</w:t>
      </w:r>
      <w:r>
        <w:rPr>
          <w:rFonts w:ascii="宋体" w:eastAsia="宋体" w:hAnsi="宋体" w:cs="宋体"/>
          <w:shd w:val="clear" w:color="auto" w:fill="FFFF00"/>
        </w:rPr>
        <w:t>被</w:t>
      </w:r>
      <w:r>
        <w:rPr>
          <w:rFonts w:ascii="宋体" w:eastAsia="宋体" w:hAnsi="宋体" w:cs="宋体"/>
          <w:shd w:val="clear" w:color="auto" w:fill="FFFF00"/>
        </w:rPr>
        <w:t>行</w:t>
      </w:r>
      <w:r>
        <w:rPr>
          <w:rFonts w:ascii="宋体" w:eastAsia="宋体" w:hAnsi="宋体" w:cs="宋体"/>
          <w:shd w:val="clear" w:color="auto" w:fill="FFFF00"/>
        </w:rPr>
        <w:t>内</w:t>
      </w:r>
      <w:r>
        <w:rPr>
          <w:rFonts w:ascii="宋体" w:eastAsia="宋体" w:hAnsi="宋体" w:cs="宋体"/>
          <w:shd w:val="clear" w:color="auto" w:fill="FFFF00"/>
        </w:rPr>
        <w:t>批准</w:t>
      </w:r>
      <w:r>
        <w:rPr>
          <w:rFonts w:ascii="宋体" w:eastAsia="宋体" w:hAnsi="宋体" w:cs="宋体"/>
          <w:shd w:val="clear" w:color="auto" w:fill="FFFF00"/>
        </w:rPr>
        <w:t>的。</w:t>
      </w:r>
      <w:r>
        <w:rPr>
          <w:rFonts w:ascii="宋体" w:eastAsia="宋体" w:hAnsi="宋体" w:cs="宋体"/>
        </w:rPr>
        <w:t>说的是</w:t>
      </w:r>
    </w:p>
    <w:p>
      <w:pPr>
        <w:spacing w:before="240" w:after="240"/>
        <w:rPr>
          <w:rFonts w:ascii="宋体" w:eastAsia="宋体" w:hAnsi="宋体" w:cs="宋体"/>
          <w:sz w:val="24"/>
          <w:szCs w:val="24"/>
        </w:rPr>
      </w:pPr>
      <w:r>
        <w:rPr>
          <w:rFonts w:ascii="宋体" w:eastAsia="宋体" w:hAnsi="宋体" w:cs="宋体"/>
        </w:rPr>
        <w:t>冯宇 30:31</w:t>
      </w:r>
      <w:r>
        <w:rPr>
          <w:rFonts w:ascii="宋体" w:eastAsia="宋体" w:hAnsi="宋体" w:cs="宋体"/>
        </w:rPr>
        <w:br/>
      </w:r>
      <w:r>
        <w:rPr>
          <w:rFonts w:ascii="宋体" w:eastAsia="宋体" w:hAnsi="宋体" w:cs="宋体"/>
        </w:rPr>
        <w:t>陈灏这样给你说的是吧？</w:t>
      </w:r>
    </w:p>
    <w:p>
      <w:pPr>
        <w:spacing w:before="240" w:after="240"/>
        <w:rPr>
          <w:rFonts w:ascii="宋体" w:eastAsia="宋体" w:hAnsi="宋体" w:cs="宋体"/>
          <w:sz w:val="24"/>
          <w:szCs w:val="24"/>
        </w:rPr>
      </w:pPr>
      <w:r>
        <w:rPr>
          <w:rFonts w:ascii="宋体" w:eastAsia="宋体" w:hAnsi="宋体" w:cs="宋体"/>
        </w:rPr>
        <w:t>周建 30:32</w:t>
      </w:r>
      <w:r>
        <w:rPr>
          <w:rFonts w:ascii="宋体" w:eastAsia="宋体" w:hAnsi="宋体" w:cs="宋体"/>
        </w:rPr>
        <w:br/>
      </w:r>
      <w:r>
        <w:rPr>
          <w:rFonts w:ascii="宋体" w:eastAsia="宋体" w:hAnsi="宋体" w:cs="宋体"/>
        </w:rPr>
        <w:t>对，所以说就是说我感觉压抑还是另外一个方面就是说很多东西我觉得应该比如说我如果说团队的负责人，按理来说我应该不是最大化去征求自己的利益，而站在公司的一边应该是平衡这个关系应该是首先我团队下的兄弟是吧？他们要干得好干得开心，然后说就算是这种经济下行的时候对吧？那我不应该有所隐瞒，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大家大家分担一下，比如说</w:t>
      </w:r>
      <w:r>
        <w:rPr>
          <w:rFonts w:ascii="宋体" w:eastAsia="宋体" w:hAnsi="宋体" w:cs="宋体"/>
          <w:shd w:val="clear" w:color="auto" w:fill="FFFF00"/>
        </w:rPr>
        <w:t>我们</w:t>
      </w:r>
      <w:r>
        <w:rPr>
          <w:rFonts w:ascii="宋体" w:eastAsia="宋体" w:hAnsi="宋体" w:cs="宋体"/>
          <w:shd w:val="clear" w:color="auto" w:fill="FFFF00"/>
        </w:rPr>
        <w:t>很</w:t>
      </w:r>
      <w:r>
        <w:rPr>
          <w:rFonts w:ascii="宋体" w:eastAsia="宋体" w:hAnsi="宋体" w:cs="宋体"/>
          <w:shd w:val="clear" w:color="auto" w:fill="FFFF00"/>
        </w:rPr>
        <w:t>大</w:t>
      </w:r>
      <w:r>
        <w:rPr>
          <w:rFonts w:ascii="宋体" w:eastAsia="宋体" w:hAnsi="宋体" w:cs="宋体"/>
          <w:shd w:val="clear" w:color="auto" w:fill="FFFF00"/>
        </w:rPr>
        <w:t>一个</w:t>
      </w:r>
      <w:r>
        <w:rPr>
          <w:rFonts w:ascii="宋体" w:eastAsia="宋体" w:hAnsi="宋体" w:cs="宋体"/>
          <w:shd w:val="clear" w:color="auto" w:fill="FFFF00"/>
        </w:rPr>
        <w:t>需求</w:t>
      </w:r>
      <w:r>
        <w:rPr>
          <w:rFonts w:ascii="宋体" w:eastAsia="宋体" w:hAnsi="宋体" w:cs="宋体"/>
          <w:shd w:val="clear" w:color="auto" w:fill="FFFF00"/>
        </w:rPr>
        <w:t>来</w:t>
      </w:r>
      <w:r>
        <w:rPr>
          <w:rFonts w:ascii="宋体" w:eastAsia="宋体" w:hAnsi="宋体" w:cs="宋体"/>
          <w:shd w:val="clear" w:color="auto" w:fill="FFFF00"/>
        </w:rPr>
        <w:t>了，</w:t>
      </w:r>
      <w:r>
        <w:rPr>
          <w:rFonts w:ascii="宋体" w:eastAsia="宋体" w:hAnsi="宋体" w:cs="宋体"/>
          <w:shd w:val="clear" w:color="auto" w:fill="FFFF00"/>
        </w:rPr>
        <w:t>对</w:t>
      </w:r>
      <w:r>
        <w:rPr>
          <w:rFonts w:ascii="宋体" w:eastAsia="宋体" w:hAnsi="宋体" w:cs="宋体"/>
          <w:shd w:val="clear" w:color="auto" w:fill="FFFF00"/>
        </w:rPr>
        <w:t>不对？</w:t>
      </w:r>
      <w:r>
        <w:rPr>
          <w:rFonts w:ascii="宋体" w:eastAsia="宋体" w:hAnsi="宋体" w:cs="宋体"/>
          <w:shd w:val="clear" w:color="auto" w:fill="FFFF00"/>
        </w:rPr>
        <w:t>我们</w:t>
      </w:r>
      <w:r>
        <w:rPr>
          <w:rFonts w:ascii="宋体" w:eastAsia="宋体" w:hAnsi="宋体" w:cs="宋体"/>
          <w:shd w:val="clear" w:color="auto" w:fill="FFFF00"/>
        </w:rPr>
        <w:t>可能</w:t>
      </w:r>
      <w:r>
        <w:rPr>
          <w:rFonts w:ascii="宋体" w:eastAsia="宋体" w:hAnsi="宋体" w:cs="宋体"/>
          <w:shd w:val="clear" w:color="auto" w:fill="FFFF00"/>
        </w:rPr>
        <w:t>就是</w:t>
      </w:r>
      <w:r>
        <w:rPr>
          <w:rFonts w:ascii="宋体" w:eastAsia="宋体" w:hAnsi="宋体" w:cs="宋体"/>
          <w:shd w:val="clear" w:color="auto" w:fill="FFFF00"/>
        </w:rPr>
        <w:t>大家</w:t>
      </w:r>
      <w:r>
        <w:rPr>
          <w:rFonts w:ascii="宋体" w:eastAsia="宋体" w:hAnsi="宋体" w:cs="宋体"/>
          <w:shd w:val="clear" w:color="auto" w:fill="FFFF00"/>
        </w:rPr>
        <w:t>分担</w:t>
      </w:r>
      <w:r>
        <w:rPr>
          <w:rFonts w:ascii="宋体" w:eastAsia="宋体" w:hAnsi="宋体" w:cs="宋体"/>
          <w:shd w:val="clear" w:color="auto" w:fill="FFFF00"/>
        </w:rPr>
        <w:t>一下，</w:t>
      </w:r>
      <w:r>
        <w:rPr>
          <w:rFonts w:ascii="宋体" w:eastAsia="宋体" w:hAnsi="宋体" w:cs="宋体"/>
        </w:rPr>
        <w:t>我就解释一下对不对？对原因就行了。对，还有一个就是我们团队内对不对？整个域好像只有我们开开发部门就在加班。</w:t>
      </w:r>
    </w:p>
    <w:p>
      <w:pPr>
        <w:spacing w:before="240" w:after="240"/>
        <w:rPr>
          <w:rFonts w:ascii="宋体" w:eastAsia="宋体" w:hAnsi="宋体" w:cs="宋体"/>
          <w:sz w:val="24"/>
          <w:szCs w:val="24"/>
        </w:rPr>
      </w:pPr>
      <w:r>
        <w:rPr>
          <w:rFonts w:ascii="宋体" w:eastAsia="宋体" w:hAnsi="宋体" w:cs="宋体"/>
        </w:rPr>
        <w:t>冯宇 31:43</w:t>
      </w:r>
      <w:r>
        <w:rPr>
          <w:rFonts w:ascii="宋体" w:eastAsia="宋体" w:hAnsi="宋体" w:cs="宋体"/>
        </w:rPr>
        <w:br/>
      </w:r>
      <w:r>
        <w:rPr>
          <w:rFonts w:ascii="宋体" w:eastAsia="宋体" w:hAnsi="宋体" w:cs="宋体"/>
        </w:rPr>
        <w:t>测试没有是吧？</w:t>
      </w:r>
    </w:p>
    <w:p>
      <w:pPr>
        <w:spacing w:before="240" w:after="240"/>
        <w:rPr>
          <w:rFonts w:ascii="宋体" w:eastAsia="宋体" w:hAnsi="宋体" w:cs="宋体"/>
          <w:sz w:val="24"/>
          <w:szCs w:val="24"/>
        </w:rPr>
      </w:pPr>
      <w:r>
        <w:rPr>
          <w:rFonts w:ascii="宋体" w:eastAsia="宋体" w:hAnsi="宋体" w:cs="宋体"/>
        </w:rPr>
        <w:t>周建 31:44</w:t>
      </w:r>
      <w:r>
        <w:rPr>
          <w:rFonts w:ascii="宋体" w:eastAsia="宋体" w:hAnsi="宋体" w:cs="宋体"/>
        </w:rPr>
        <w:br/>
      </w:r>
      <w:r>
        <w:rPr>
          <w:rFonts w:ascii="宋体" w:eastAsia="宋体" w:hAnsi="宋体" w:cs="宋体"/>
        </w:rPr>
        <w:t>对测试没。这个不能这么弄，我只是说一下，但是不是说让测试也跟着一起加班，我不是害了他们对不对？对整个域你看我们就是想的多，但实际上其实</w:t>
      </w:r>
      <w:r>
        <w:rPr>
          <w:rFonts w:ascii="宋体" w:eastAsia="宋体" w:hAnsi="宋体" w:cs="宋体"/>
          <w:shd w:val="clear" w:color="auto" w:fill="FFFF00"/>
        </w:rPr>
        <w:t>只有</w:t>
      </w:r>
      <w:r>
        <w:rPr>
          <w:rFonts w:ascii="宋体" w:eastAsia="宋体" w:hAnsi="宋体" w:cs="宋体"/>
          <w:shd w:val="clear" w:color="auto" w:fill="FFFF00"/>
        </w:rPr>
        <w:t>我们</w:t>
      </w:r>
      <w:r>
        <w:rPr>
          <w:rFonts w:ascii="宋体" w:eastAsia="宋体" w:hAnsi="宋体" w:cs="宋体"/>
          <w:shd w:val="clear" w:color="auto" w:fill="FFFF00"/>
        </w:rPr>
        <w:t>开发</w:t>
      </w:r>
      <w:r>
        <w:rPr>
          <w:rFonts w:ascii="宋体" w:eastAsia="宋体" w:hAnsi="宋体" w:cs="宋体"/>
          <w:shd w:val="clear" w:color="auto" w:fill="FFFF00"/>
        </w:rPr>
        <w:t>在</w:t>
      </w:r>
      <w:r>
        <w:rPr>
          <w:rFonts w:ascii="宋体" w:eastAsia="宋体" w:hAnsi="宋体" w:cs="宋体"/>
          <w:shd w:val="clear" w:color="auto" w:fill="FFFF00"/>
        </w:rPr>
        <w:t>天天</w:t>
      </w:r>
      <w:r>
        <w:rPr>
          <w:rFonts w:ascii="宋体" w:eastAsia="宋体" w:hAnsi="宋体" w:cs="宋体"/>
          <w:shd w:val="clear" w:color="auto" w:fill="FFFF00"/>
        </w:rPr>
        <w:t>加班。</w:t>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冯宇 32:06</w:t>
      </w:r>
      <w:r>
        <w:rPr>
          <w:rFonts w:ascii="宋体" w:eastAsia="宋体" w:hAnsi="宋体" w:cs="宋体"/>
        </w:rPr>
        <w:br/>
      </w:r>
      <w:r>
        <w:rPr>
          <w:rFonts w:ascii="宋体" w:eastAsia="宋体" w:hAnsi="宋体" w:cs="宋体"/>
        </w:rPr>
        <w:t>这时候加班的原因是因为他们本身任务就不多。</w:t>
      </w:r>
    </w:p>
    <w:p>
      <w:pPr>
        <w:spacing w:before="240" w:after="240"/>
        <w:rPr>
          <w:rFonts w:ascii="宋体" w:eastAsia="宋体" w:hAnsi="宋体" w:cs="宋体"/>
          <w:sz w:val="24"/>
          <w:szCs w:val="24"/>
        </w:rPr>
      </w:pPr>
      <w:r>
        <w:rPr>
          <w:rFonts w:ascii="宋体" w:eastAsia="宋体" w:hAnsi="宋体" w:cs="宋体"/>
        </w:rPr>
        <w:t>周建 32:08</w:t>
      </w:r>
      <w:r>
        <w:rPr>
          <w:rFonts w:ascii="宋体" w:eastAsia="宋体" w:hAnsi="宋体" w:cs="宋体"/>
        </w:rPr>
        <w:br/>
      </w:r>
      <w:r>
        <w:rPr>
          <w:rFonts w:ascii="宋体" w:eastAsia="宋体" w:hAnsi="宋体" w:cs="宋体"/>
        </w:rPr>
        <w:t>可能是，最近是，</w:t>
      </w:r>
    </w:p>
    <w:p>
      <w:pPr>
        <w:spacing w:before="240" w:after="240"/>
        <w:rPr>
          <w:rFonts w:ascii="宋体" w:eastAsia="宋体" w:hAnsi="宋体" w:cs="宋体"/>
          <w:sz w:val="24"/>
          <w:szCs w:val="24"/>
        </w:rPr>
      </w:pPr>
      <w:r>
        <w:rPr>
          <w:rFonts w:ascii="宋体" w:eastAsia="宋体" w:hAnsi="宋体" w:cs="宋体"/>
        </w:rPr>
        <w:t>冯宇 32:10</w:t>
      </w:r>
      <w:r>
        <w:rPr>
          <w:rFonts w:ascii="宋体" w:eastAsia="宋体" w:hAnsi="宋体" w:cs="宋体"/>
        </w:rPr>
        <w:br/>
      </w:r>
      <w:r>
        <w:rPr>
          <w:rFonts w:ascii="宋体" w:eastAsia="宋体" w:hAnsi="宋体" w:cs="宋体"/>
        </w:rPr>
        <w:t>你现在还在开发阶段，主要在攻坚开发阶段，任务还没到测试去。</w:t>
      </w:r>
    </w:p>
    <w:p>
      <w:pPr>
        <w:spacing w:before="240" w:after="240"/>
        <w:rPr>
          <w:rFonts w:ascii="宋体" w:eastAsia="宋体" w:hAnsi="宋体" w:cs="宋体"/>
          <w:sz w:val="24"/>
          <w:szCs w:val="24"/>
        </w:rPr>
      </w:pPr>
      <w:r>
        <w:rPr>
          <w:rFonts w:ascii="宋体" w:eastAsia="宋体" w:hAnsi="宋体" w:cs="宋体"/>
        </w:rPr>
        <w:t>周建 32:14</w:t>
      </w:r>
      <w:r>
        <w:rPr>
          <w:rFonts w:ascii="宋体" w:eastAsia="宋体" w:hAnsi="宋体" w:cs="宋体"/>
        </w:rPr>
        <w:br/>
      </w:r>
      <w:r>
        <w:rPr>
          <w:rFonts w:ascii="宋体" w:eastAsia="宋体" w:hAnsi="宋体" w:cs="宋体"/>
        </w:rPr>
        <w:t>对是这样的，</w:t>
      </w:r>
    </w:p>
    <w:p>
      <w:pPr>
        <w:spacing w:before="240" w:after="240"/>
        <w:rPr>
          <w:rFonts w:ascii="宋体" w:eastAsia="宋体" w:hAnsi="宋体" w:cs="宋体"/>
          <w:sz w:val="24"/>
          <w:szCs w:val="24"/>
        </w:rPr>
      </w:pPr>
      <w:r>
        <w:rPr>
          <w:rFonts w:ascii="宋体" w:eastAsia="宋体" w:hAnsi="宋体" w:cs="宋体"/>
        </w:rPr>
        <w:t>冯宇 32:15</w:t>
      </w:r>
      <w:r>
        <w:rPr>
          <w:rFonts w:ascii="宋体" w:eastAsia="宋体" w:hAnsi="宋体" w:cs="宋体"/>
        </w:rPr>
        <w:br/>
      </w:r>
      <w:r>
        <w:rPr>
          <w:rFonts w:ascii="宋体" w:eastAsia="宋体" w:hAnsi="宋体" w:cs="宋体"/>
        </w:rPr>
        <w:t>人家测试不加班正常</w:t>
      </w:r>
    </w:p>
    <w:p>
      <w:pPr>
        <w:spacing w:before="240" w:after="240"/>
        <w:rPr>
          <w:rFonts w:ascii="宋体" w:eastAsia="宋体" w:hAnsi="宋体" w:cs="宋体"/>
          <w:sz w:val="24"/>
          <w:szCs w:val="24"/>
        </w:rPr>
      </w:pPr>
      <w:r>
        <w:rPr>
          <w:rFonts w:ascii="宋体" w:eastAsia="宋体" w:hAnsi="宋体" w:cs="宋体"/>
        </w:rPr>
        <w:t>周建 32:18</w:t>
      </w:r>
      <w:r>
        <w:rPr>
          <w:rFonts w:ascii="宋体" w:eastAsia="宋体" w:hAnsi="宋体" w:cs="宋体"/>
        </w:rPr>
        <w:br/>
      </w:r>
      <w:r>
        <w:rPr>
          <w:rFonts w:ascii="宋体" w:eastAsia="宋体" w:hAnsi="宋体" w:cs="宋体"/>
        </w:rPr>
        <w:t>对有可能是。反正当然也有一个问题在于去年好像是毛总在那开会是吧？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说的是我们的绩效跟业务量挂钩的对吧？我记得宇哥你也在之前域团队成立的时候，</w:t>
      </w:r>
    </w:p>
    <w:p>
      <w:pPr>
        <w:spacing w:before="240" w:after="240"/>
        <w:rPr>
          <w:rFonts w:ascii="宋体" w:eastAsia="宋体" w:hAnsi="宋体" w:cs="宋体"/>
          <w:sz w:val="24"/>
          <w:szCs w:val="24"/>
        </w:rPr>
      </w:pPr>
      <w:r>
        <w:rPr>
          <w:rFonts w:ascii="宋体" w:eastAsia="宋体" w:hAnsi="宋体" w:cs="宋体"/>
        </w:rPr>
        <w:t>冯宇 32:38</w:t>
      </w:r>
      <w:r>
        <w:rPr>
          <w:rFonts w:ascii="宋体" w:eastAsia="宋体" w:hAnsi="宋体" w:cs="宋体"/>
        </w:rPr>
        <w:br/>
      </w:r>
      <w:r>
        <w:rPr>
          <w:rFonts w:ascii="宋体" w:eastAsia="宋体" w:hAnsi="宋体" w:cs="宋体"/>
        </w:rPr>
        <w:t>跟车贷业务量挂钩，</w:t>
      </w:r>
    </w:p>
    <w:p>
      <w:pPr>
        <w:spacing w:before="240" w:after="240"/>
        <w:rPr>
          <w:rFonts w:ascii="宋体" w:eastAsia="宋体" w:hAnsi="宋体" w:cs="宋体"/>
          <w:sz w:val="24"/>
          <w:szCs w:val="24"/>
        </w:rPr>
      </w:pPr>
      <w:r>
        <w:rPr>
          <w:rFonts w:ascii="宋体" w:eastAsia="宋体" w:hAnsi="宋体" w:cs="宋体"/>
        </w:rPr>
        <w:t>周建 32:41</w:t>
      </w:r>
      <w:r>
        <w:rPr>
          <w:rFonts w:ascii="宋体" w:eastAsia="宋体" w:hAnsi="宋体" w:cs="宋体"/>
        </w:rPr>
        <w:br/>
      </w:r>
      <w:r>
        <w:rPr>
          <w:rFonts w:ascii="宋体" w:eastAsia="宋体" w:hAnsi="宋体" w:cs="宋体"/>
        </w:rPr>
        <w:t>跟业绩业务的业绩吧</w:t>
      </w:r>
    </w:p>
    <w:p>
      <w:pPr>
        <w:spacing w:before="240" w:after="240"/>
        <w:rPr>
          <w:rFonts w:ascii="宋体" w:eastAsia="宋体" w:hAnsi="宋体" w:cs="宋体"/>
          <w:sz w:val="24"/>
          <w:szCs w:val="24"/>
        </w:rPr>
      </w:pPr>
      <w:r>
        <w:rPr>
          <w:rFonts w:ascii="宋体" w:eastAsia="宋体" w:hAnsi="宋体" w:cs="宋体"/>
        </w:rPr>
        <w:t>冯宇 32:44</w:t>
      </w:r>
      <w:r>
        <w:rPr>
          <w:rFonts w:ascii="宋体" w:eastAsia="宋体" w:hAnsi="宋体" w:cs="宋体"/>
        </w:rPr>
        <w:br/>
      </w:r>
      <w:r>
        <w:rPr>
          <w:rFonts w:ascii="宋体" w:eastAsia="宋体" w:hAnsi="宋体" w:cs="宋体"/>
        </w:rPr>
        <w:t>业绩，不是跟业务量</w:t>
      </w:r>
    </w:p>
    <w:p>
      <w:pPr>
        <w:spacing w:before="240" w:after="240"/>
        <w:rPr>
          <w:rFonts w:ascii="宋体" w:eastAsia="宋体" w:hAnsi="宋体" w:cs="宋体"/>
          <w:sz w:val="24"/>
          <w:szCs w:val="24"/>
        </w:rPr>
      </w:pPr>
      <w:r>
        <w:rPr>
          <w:rFonts w:ascii="宋体" w:eastAsia="宋体" w:hAnsi="宋体" w:cs="宋体"/>
        </w:rPr>
        <w:t>周建 32:45</w:t>
      </w:r>
      <w:r>
        <w:rPr>
          <w:rFonts w:ascii="宋体" w:eastAsia="宋体" w:hAnsi="宋体" w:cs="宋体"/>
        </w:rPr>
        <w:br/>
      </w:r>
      <w:r>
        <w:rPr>
          <w:rFonts w:ascii="宋体" w:eastAsia="宋体" w:hAnsi="宋体" w:cs="宋体"/>
        </w:rPr>
        <w:t>对业绩挂钩，但是好像说是没有年底的时候其实没有体现在年终那个里边对吧？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其实大家</w:t>
      </w:r>
    </w:p>
    <w:p>
      <w:pPr>
        <w:spacing w:before="240" w:after="240"/>
        <w:rPr>
          <w:rFonts w:ascii="宋体" w:eastAsia="宋体" w:hAnsi="宋体" w:cs="宋体"/>
          <w:sz w:val="24"/>
          <w:szCs w:val="24"/>
        </w:rPr>
      </w:pPr>
      <w:r>
        <w:rPr>
          <w:rFonts w:ascii="宋体" w:eastAsia="宋体" w:hAnsi="宋体" w:cs="宋体"/>
        </w:rPr>
        <w:t>冯宇 32:56</w:t>
      </w:r>
      <w:r>
        <w:rPr>
          <w:rFonts w:ascii="宋体" w:eastAsia="宋体" w:hAnsi="宋体" w:cs="宋体"/>
        </w:rPr>
        <w:br/>
      </w:r>
      <w:r>
        <w:rPr>
          <w:rFonts w:ascii="宋体" w:eastAsia="宋体" w:hAnsi="宋体" w:cs="宋体"/>
        </w:rPr>
        <w:t>每个人都有啊</w:t>
      </w:r>
    </w:p>
    <w:p>
      <w:pPr>
        <w:spacing w:before="240" w:after="240"/>
        <w:rPr>
          <w:rFonts w:ascii="宋体" w:eastAsia="宋体" w:hAnsi="宋体" w:cs="宋体"/>
          <w:sz w:val="24"/>
          <w:szCs w:val="24"/>
        </w:rPr>
      </w:pPr>
      <w:r>
        <w:rPr>
          <w:rFonts w:ascii="宋体" w:eastAsia="宋体" w:hAnsi="宋体" w:cs="宋体"/>
        </w:rPr>
        <w:t>周建 32:57</w:t>
      </w:r>
      <w:r>
        <w:rPr>
          <w:rFonts w:ascii="宋体" w:eastAsia="宋体" w:hAnsi="宋体" w:cs="宋体"/>
        </w:rPr>
        <w:br/>
      </w:r>
      <w:r>
        <w:rPr>
          <w:rFonts w:ascii="宋体" w:eastAsia="宋体" w:hAnsi="宋体" w:cs="宋体"/>
        </w:rPr>
        <w:t>每个人都有吗？</w:t>
      </w:r>
    </w:p>
    <w:p>
      <w:pPr>
        <w:spacing w:before="240" w:after="240"/>
        <w:rPr>
          <w:rFonts w:ascii="宋体" w:eastAsia="宋体" w:hAnsi="宋体" w:cs="宋体"/>
          <w:sz w:val="24"/>
          <w:szCs w:val="24"/>
        </w:rPr>
      </w:pPr>
      <w:r>
        <w:rPr>
          <w:rFonts w:ascii="宋体" w:eastAsia="宋体" w:hAnsi="宋体" w:cs="宋体"/>
        </w:rPr>
        <w:t>冯宇 32:58</w:t>
      </w:r>
      <w:r>
        <w:rPr>
          <w:rFonts w:ascii="宋体" w:eastAsia="宋体" w:hAnsi="宋体" w:cs="宋体"/>
        </w:rPr>
        <w:br/>
      </w:r>
      <w:r>
        <w:rPr>
          <w:rFonts w:ascii="宋体" w:eastAsia="宋体" w:hAnsi="宋体" w:cs="宋体"/>
        </w:rPr>
        <w:t>多或少的问题啊</w:t>
      </w:r>
    </w:p>
    <w:p>
      <w:pPr>
        <w:spacing w:before="240" w:after="240"/>
        <w:rPr>
          <w:rFonts w:ascii="宋体" w:eastAsia="宋体" w:hAnsi="宋体" w:cs="宋体"/>
          <w:sz w:val="24"/>
          <w:szCs w:val="24"/>
        </w:rPr>
      </w:pPr>
      <w:r>
        <w:rPr>
          <w:rFonts w:ascii="宋体" w:eastAsia="宋体" w:hAnsi="宋体" w:cs="宋体"/>
        </w:rPr>
        <w:t>周建 32:59</w:t>
      </w:r>
      <w:r>
        <w:rPr>
          <w:rFonts w:ascii="宋体" w:eastAsia="宋体" w:hAnsi="宋体" w:cs="宋体"/>
        </w:rPr>
        <w:br/>
      </w:r>
      <w:r>
        <w:rPr>
          <w:rFonts w:ascii="宋体" w:eastAsia="宋体" w:hAnsi="宋体" w:cs="宋体"/>
        </w:rPr>
        <w:t>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好像说是没有，我不知道，我听说是没有。</w:t>
      </w:r>
    </w:p>
    <w:p>
      <w:pPr>
        <w:spacing w:before="240" w:after="240"/>
        <w:rPr>
          <w:rFonts w:ascii="宋体" w:eastAsia="宋体" w:hAnsi="宋体" w:cs="宋体"/>
          <w:sz w:val="24"/>
          <w:szCs w:val="24"/>
        </w:rPr>
      </w:pPr>
      <w:r>
        <w:rPr>
          <w:rFonts w:ascii="宋体" w:eastAsia="宋体" w:hAnsi="宋体" w:cs="宋体"/>
        </w:rPr>
        <w:t>冯宇 33:09</w:t>
      </w:r>
      <w:r>
        <w:rPr>
          <w:rFonts w:ascii="宋体" w:eastAsia="宋体" w:hAnsi="宋体" w:cs="宋体"/>
        </w:rPr>
        <w:br/>
      </w:r>
      <w:r>
        <w:rPr>
          <w:rFonts w:ascii="宋体" w:eastAsia="宋体" w:hAnsi="宋体" w:cs="宋体"/>
        </w:rPr>
        <w:t>不听说你觉得他跟你说没有。</w:t>
      </w:r>
    </w:p>
    <w:p>
      <w:pPr>
        <w:spacing w:before="240" w:after="240"/>
        <w:rPr>
          <w:rFonts w:ascii="宋体" w:eastAsia="宋体" w:hAnsi="宋体" w:cs="宋体"/>
          <w:sz w:val="24"/>
          <w:szCs w:val="24"/>
        </w:rPr>
      </w:pPr>
      <w:r>
        <w:rPr>
          <w:rFonts w:ascii="宋体" w:eastAsia="宋体" w:hAnsi="宋体" w:cs="宋体"/>
        </w:rPr>
        <w:t>周建 33:13</w:t>
      </w:r>
      <w:r>
        <w:rPr>
          <w:rFonts w:ascii="宋体" w:eastAsia="宋体" w:hAnsi="宋体" w:cs="宋体"/>
        </w:rPr>
        <w:br/>
      </w:r>
      <w:r>
        <w:rPr>
          <w:rFonts w:ascii="宋体" w:eastAsia="宋体" w:hAnsi="宋体" w:cs="宋体"/>
        </w:rPr>
        <w:t>对，然后大家我因为本身都会沟通，然后基本上都没有</w:t>
      </w:r>
    </w:p>
    <w:p>
      <w:pPr>
        <w:spacing w:before="240" w:after="240"/>
        <w:rPr>
          <w:rFonts w:ascii="宋体" w:eastAsia="宋体" w:hAnsi="宋体" w:cs="宋体"/>
          <w:sz w:val="24"/>
          <w:szCs w:val="24"/>
        </w:rPr>
      </w:pPr>
      <w:r>
        <w:rPr>
          <w:rFonts w:ascii="宋体" w:eastAsia="宋体" w:hAnsi="宋体" w:cs="宋体"/>
        </w:rPr>
        <w:t>冯宇 33:21</w:t>
      </w:r>
      <w:r>
        <w:rPr>
          <w:rFonts w:ascii="宋体" w:eastAsia="宋体" w:hAnsi="宋体" w:cs="宋体"/>
        </w:rPr>
        <w:br/>
      </w:r>
      <w:r>
        <w:rPr>
          <w:rFonts w:ascii="宋体" w:eastAsia="宋体" w:hAnsi="宋体" w:cs="宋体"/>
        </w:rPr>
        <w:t>基本上都没有了。开发中心每个人都有</w:t>
      </w:r>
    </w:p>
    <w:p>
      <w:pPr>
        <w:spacing w:before="240" w:after="240"/>
        <w:rPr>
          <w:rFonts w:ascii="宋体" w:eastAsia="宋体" w:hAnsi="宋体" w:cs="宋体"/>
          <w:sz w:val="24"/>
          <w:szCs w:val="24"/>
        </w:rPr>
      </w:pPr>
      <w:r>
        <w:rPr>
          <w:rFonts w:ascii="宋体" w:eastAsia="宋体" w:hAnsi="宋体" w:cs="宋体"/>
        </w:rPr>
        <w:t>周建 33:24</w:t>
      </w:r>
      <w:r>
        <w:rPr>
          <w:rFonts w:ascii="宋体" w:eastAsia="宋体" w:hAnsi="宋体" w:cs="宋体"/>
        </w:rPr>
        <w:br/>
      </w:r>
      <w:r>
        <w:rPr>
          <w:rFonts w:ascii="宋体" w:eastAsia="宋体" w:hAnsi="宋体" w:cs="宋体"/>
        </w:rPr>
        <w:t>开发中心有吗？</w:t>
      </w:r>
    </w:p>
    <w:p>
      <w:pPr>
        <w:spacing w:before="240" w:after="240"/>
        <w:rPr>
          <w:rFonts w:ascii="宋体" w:eastAsia="宋体" w:hAnsi="宋体" w:cs="宋体"/>
          <w:sz w:val="24"/>
          <w:szCs w:val="24"/>
        </w:rPr>
      </w:pPr>
      <w:r>
        <w:rPr>
          <w:rFonts w:ascii="宋体" w:eastAsia="宋体" w:hAnsi="宋体" w:cs="宋体"/>
        </w:rPr>
        <w:t>冯宇 33:26</w:t>
      </w:r>
      <w:r>
        <w:rPr>
          <w:rFonts w:ascii="宋体" w:eastAsia="宋体" w:hAnsi="宋体" w:cs="宋体"/>
        </w:rPr>
        <w:br/>
      </w:r>
      <w:r>
        <w:rPr>
          <w:rFonts w:ascii="宋体" w:eastAsia="宋体" w:hAnsi="宋体" w:cs="宋体"/>
        </w:rPr>
        <w:t>开发中心每个人都有，你们有单独业绩包啊。</w:t>
      </w:r>
    </w:p>
    <w:p>
      <w:pPr>
        <w:spacing w:before="240" w:after="240"/>
        <w:rPr>
          <w:rFonts w:ascii="宋体" w:eastAsia="宋体" w:hAnsi="宋体" w:cs="宋体"/>
          <w:sz w:val="24"/>
          <w:szCs w:val="24"/>
        </w:rPr>
      </w:pPr>
      <w:r>
        <w:rPr>
          <w:rFonts w:ascii="宋体" w:eastAsia="宋体" w:hAnsi="宋体" w:cs="宋体"/>
        </w:rPr>
        <w:t>周建 33:31</w:t>
      </w:r>
      <w:r>
        <w:rPr>
          <w:rFonts w:ascii="宋体" w:eastAsia="宋体" w:hAnsi="宋体" w:cs="宋体"/>
        </w:rPr>
        <w:br/>
      </w:r>
      <w:r>
        <w:rPr>
          <w:rFonts w:ascii="宋体" w:eastAsia="宋体" w:hAnsi="宋体" w:cs="宋体"/>
        </w:rPr>
        <w:t>然后啥？然后今年不是说了也在那儿说，就成立域团队的那儿，</w:t>
      </w:r>
    </w:p>
    <w:p>
      <w:pPr>
        <w:spacing w:before="240" w:after="240"/>
        <w:rPr>
          <w:rFonts w:ascii="宋体" w:eastAsia="宋体" w:hAnsi="宋体" w:cs="宋体"/>
          <w:sz w:val="24"/>
          <w:szCs w:val="24"/>
        </w:rPr>
      </w:pPr>
      <w:r>
        <w:rPr>
          <w:rFonts w:ascii="宋体" w:eastAsia="宋体" w:hAnsi="宋体" w:cs="宋体"/>
        </w:rPr>
        <w:t>冯宇 33:42</w:t>
      </w:r>
      <w:r>
        <w:rPr>
          <w:rFonts w:ascii="宋体" w:eastAsia="宋体" w:hAnsi="宋体" w:cs="宋体"/>
        </w:rPr>
        <w:br/>
      </w:r>
      <w:r>
        <w:rPr>
          <w:rFonts w:ascii="宋体" w:eastAsia="宋体" w:hAnsi="宋体" w:cs="宋体"/>
        </w:rPr>
        <w:t>除非说是你工资上面没发，</w:t>
      </w:r>
    </w:p>
    <w:p>
      <w:pPr>
        <w:spacing w:before="240" w:after="240"/>
        <w:rPr>
          <w:rFonts w:ascii="宋体" w:eastAsia="宋体" w:hAnsi="宋体" w:cs="宋体"/>
          <w:sz w:val="24"/>
          <w:szCs w:val="24"/>
        </w:rPr>
      </w:pPr>
      <w:r>
        <w:rPr>
          <w:rFonts w:ascii="宋体" w:eastAsia="宋体" w:hAnsi="宋体" w:cs="宋体"/>
        </w:rPr>
        <w:t>周建 33:45</w:t>
      </w:r>
      <w:r>
        <w:rPr>
          <w:rFonts w:ascii="宋体" w:eastAsia="宋体" w:hAnsi="宋体" w:cs="宋体"/>
        </w:rPr>
        <w:br/>
      </w:r>
      <w:r>
        <w:rPr>
          <w:rFonts w:ascii="宋体" w:eastAsia="宋体" w:hAnsi="宋体" w:cs="宋体"/>
        </w:rPr>
        <w:t>工资上面没有，</w:t>
      </w:r>
    </w:p>
    <w:p>
      <w:pPr>
        <w:spacing w:before="240" w:after="240"/>
        <w:rPr>
          <w:rFonts w:ascii="宋体" w:eastAsia="宋体" w:hAnsi="宋体" w:cs="宋体"/>
          <w:sz w:val="24"/>
          <w:szCs w:val="24"/>
        </w:rPr>
      </w:pPr>
      <w:r>
        <w:rPr>
          <w:rFonts w:ascii="宋体" w:eastAsia="宋体" w:hAnsi="宋体" w:cs="宋体"/>
        </w:rPr>
        <w:t>冯宇 33:47</w:t>
      </w:r>
      <w:r>
        <w:rPr>
          <w:rFonts w:ascii="宋体" w:eastAsia="宋体" w:hAnsi="宋体" w:cs="宋体"/>
        </w:rPr>
        <w:br/>
      </w:r>
      <w:r>
        <w:rPr>
          <w:rFonts w:ascii="宋体" w:eastAsia="宋体" w:hAnsi="宋体" w:cs="宋体"/>
        </w:rPr>
        <w:t>别人说没有了，你就认为你没有吗？</w:t>
      </w:r>
    </w:p>
    <w:p>
      <w:pPr>
        <w:spacing w:before="240" w:after="240"/>
        <w:rPr>
          <w:rFonts w:ascii="宋体" w:eastAsia="宋体" w:hAnsi="宋体" w:cs="宋体"/>
          <w:sz w:val="24"/>
          <w:szCs w:val="24"/>
        </w:rPr>
      </w:pPr>
      <w:r>
        <w:rPr>
          <w:rFonts w:ascii="宋体" w:eastAsia="宋体" w:hAnsi="宋体" w:cs="宋体"/>
        </w:rPr>
        <w:t>周建 33:50</w:t>
      </w:r>
      <w:r>
        <w:rPr>
          <w:rFonts w:ascii="宋体" w:eastAsia="宋体" w:hAnsi="宋体" w:cs="宋体"/>
        </w:rPr>
        <w:br/>
      </w:r>
      <w:r>
        <w:rPr>
          <w:rFonts w:ascii="宋体" w:eastAsia="宋体" w:hAnsi="宋体" w:cs="宋体"/>
        </w:rPr>
        <w:t>反正我加了一点多了一点，但是好像是因为绩效的原因，因为灏哥年底去年年底好像给我打打了一个高的绩效应该是</w:t>
      </w:r>
    </w:p>
    <w:p>
      <w:pPr>
        <w:spacing w:before="240" w:after="240"/>
        <w:rPr>
          <w:rFonts w:ascii="宋体" w:eastAsia="宋体" w:hAnsi="宋体" w:cs="宋体"/>
          <w:sz w:val="24"/>
          <w:szCs w:val="24"/>
        </w:rPr>
      </w:pPr>
      <w:r>
        <w:rPr>
          <w:rFonts w:ascii="宋体" w:eastAsia="宋体" w:hAnsi="宋体" w:cs="宋体"/>
        </w:rPr>
        <w:t>冯宇 34:02</w:t>
      </w:r>
      <w:r>
        <w:rPr>
          <w:rFonts w:ascii="宋体" w:eastAsia="宋体" w:hAnsi="宋体" w:cs="宋体"/>
        </w:rPr>
        <w:br/>
      </w:r>
      <w:r>
        <w:rPr>
          <w:rFonts w:ascii="宋体" w:eastAsia="宋体" w:hAnsi="宋体" w:cs="宋体"/>
        </w:rPr>
        <w:t>每个人都有，比如说别人说没有，公司发给你了，你也认为是没有的，</w:t>
      </w:r>
    </w:p>
    <w:p>
      <w:pPr>
        <w:spacing w:before="240" w:after="240"/>
        <w:rPr>
          <w:rFonts w:ascii="宋体" w:eastAsia="宋体" w:hAnsi="宋体" w:cs="宋体"/>
          <w:sz w:val="24"/>
          <w:szCs w:val="24"/>
        </w:rPr>
      </w:pPr>
      <w:r>
        <w:rPr>
          <w:rFonts w:ascii="宋体" w:eastAsia="宋体" w:hAnsi="宋体" w:cs="宋体"/>
        </w:rPr>
        <w:t>周建 34:08</w:t>
      </w:r>
      <w:r>
        <w:rPr>
          <w:rFonts w:ascii="宋体" w:eastAsia="宋体" w:hAnsi="宋体" w:cs="宋体"/>
        </w:rPr>
        <w:br/>
      </w:r>
      <w:r>
        <w:rPr>
          <w:rFonts w:ascii="宋体" w:eastAsia="宋体" w:hAnsi="宋体" w:cs="宋体"/>
        </w:rPr>
        <w:t>确实不知道有没有。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我好像也没有明细之类的是吧？</w:t>
      </w:r>
    </w:p>
    <w:p>
      <w:pPr>
        <w:spacing w:before="240" w:after="240"/>
        <w:rPr>
          <w:rFonts w:ascii="宋体" w:eastAsia="宋体" w:hAnsi="宋体" w:cs="宋体"/>
          <w:sz w:val="24"/>
          <w:szCs w:val="24"/>
        </w:rPr>
      </w:pPr>
      <w:r>
        <w:rPr>
          <w:rFonts w:ascii="宋体" w:eastAsia="宋体" w:hAnsi="宋体" w:cs="宋体"/>
        </w:rPr>
        <w:t>冯宇 34:18</w:t>
      </w:r>
      <w:r>
        <w:rPr>
          <w:rFonts w:ascii="宋体" w:eastAsia="宋体" w:hAnsi="宋体" w:cs="宋体"/>
        </w:rPr>
        <w:br/>
      </w:r>
      <w:r>
        <w:rPr>
          <w:rFonts w:ascii="宋体" w:eastAsia="宋体" w:hAnsi="宋体" w:cs="宋体"/>
        </w:rPr>
        <w:t>嗯。</w:t>
      </w:r>
    </w:p>
    <w:p>
      <w:pPr>
        <w:spacing w:before="240" w:after="240"/>
        <w:rPr>
          <w:rFonts w:ascii="宋体" w:eastAsia="宋体" w:hAnsi="宋体" w:cs="宋体"/>
          <w:sz w:val="24"/>
          <w:szCs w:val="24"/>
        </w:rPr>
      </w:pPr>
      <w:r>
        <w:rPr>
          <w:rFonts w:ascii="宋体" w:eastAsia="宋体" w:hAnsi="宋体" w:cs="宋体"/>
        </w:rPr>
        <w:t>周建 34:18</w:t>
      </w:r>
      <w:r>
        <w:rPr>
          <w:rFonts w:ascii="宋体" w:eastAsia="宋体" w:hAnsi="宋体" w:cs="宋体"/>
        </w:rPr>
        <w:br/>
      </w:r>
      <w:r>
        <w:rPr>
          <w:rFonts w:ascii="宋体" w:eastAsia="宋体" w:hAnsi="宋体" w:cs="宋体"/>
        </w:rPr>
        <w:t>这个不知道，然后今年是综合管理部的那边是吧？开了个会对吧？分也是根据业绩挂钩的是吧？各个域对的会我感觉也不知道，就是很不明朗他那个，</w:t>
      </w:r>
    </w:p>
    <w:p>
      <w:pPr>
        <w:spacing w:before="240" w:after="240"/>
        <w:rPr>
          <w:rFonts w:ascii="宋体" w:eastAsia="宋体" w:hAnsi="宋体" w:cs="宋体"/>
          <w:sz w:val="24"/>
          <w:szCs w:val="24"/>
        </w:rPr>
      </w:pPr>
      <w:r>
        <w:rPr>
          <w:rFonts w:ascii="宋体" w:eastAsia="宋体" w:hAnsi="宋体" w:cs="宋体"/>
        </w:rPr>
        <w:t>冯宇 34:40</w:t>
      </w:r>
      <w:r>
        <w:rPr>
          <w:rFonts w:ascii="宋体" w:eastAsia="宋体" w:hAnsi="宋体" w:cs="宋体"/>
        </w:rPr>
        <w:br/>
      </w:r>
      <w:r>
        <w:rPr>
          <w:rFonts w:ascii="宋体" w:eastAsia="宋体" w:hAnsi="宋体" w:cs="宋体"/>
        </w:rPr>
        <w:t>你去参加了那个会了，对吧？你明朗说是他讲的你没听懂是吧？</w:t>
      </w:r>
    </w:p>
    <w:p>
      <w:pPr>
        <w:spacing w:before="240" w:after="240"/>
        <w:rPr>
          <w:rFonts w:ascii="宋体" w:eastAsia="宋体" w:hAnsi="宋体" w:cs="宋体"/>
          <w:sz w:val="24"/>
          <w:szCs w:val="24"/>
        </w:rPr>
      </w:pPr>
      <w:r>
        <w:rPr>
          <w:rFonts w:ascii="宋体" w:eastAsia="宋体" w:hAnsi="宋体" w:cs="宋体"/>
        </w:rPr>
        <w:t>周建 34:47</w:t>
      </w:r>
      <w:r>
        <w:rPr>
          <w:rFonts w:ascii="宋体" w:eastAsia="宋体" w:hAnsi="宋体" w:cs="宋体"/>
        </w:rPr>
        <w:br/>
      </w:r>
      <w:r>
        <w:rPr>
          <w:rFonts w:ascii="宋体" w:eastAsia="宋体" w:hAnsi="宋体" w:cs="宋体"/>
        </w:rPr>
        <w:t>不是他讲的是鼓励分，大家分，但是也没有说具体的规则是什么对吧？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没有特别明确的规则</w:t>
      </w:r>
    </w:p>
    <w:p>
      <w:pPr>
        <w:spacing w:before="240" w:after="240"/>
        <w:rPr>
          <w:rFonts w:ascii="宋体" w:eastAsia="宋体" w:hAnsi="宋体" w:cs="宋体"/>
          <w:sz w:val="24"/>
          <w:szCs w:val="24"/>
        </w:rPr>
      </w:pPr>
      <w:r>
        <w:rPr>
          <w:rFonts w:ascii="宋体" w:eastAsia="宋体" w:hAnsi="宋体" w:cs="宋体"/>
        </w:rPr>
        <w:t>冯宇 35:01</w:t>
      </w:r>
      <w:r>
        <w:rPr>
          <w:rFonts w:ascii="宋体" w:eastAsia="宋体" w:hAnsi="宋体" w:cs="宋体"/>
        </w:rPr>
        <w:br/>
      </w:r>
      <w:r>
        <w:rPr>
          <w:rFonts w:ascii="宋体" w:eastAsia="宋体" w:hAnsi="宋体" w:cs="宋体"/>
        </w:rPr>
        <w:t>你举个例子，比如说你认为的规则</w:t>
      </w:r>
    </w:p>
    <w:p>
      <w:pPr>
        <w:spacing w:before="240" w:after="240"/>
        <w:rPr>
          <w:rFonts w:ascii="宋体" w:eastAsia="宋体" w:hAnsi="宋体" w:cs="宋体"/>
          <w:sz w:val="24"/>
          <w:szCs w:val="24"/>
        </w:rPr>
      </w:pPr>
      <w:r>
        <w:rPr>
          <w:rFonts w:ascii="宋体" w:eastAsia="宋体" w:hAnsi="宋体" w:cs="宋体"/>
        </w:rPr>
        <w:t>周建 35:03</w:t>
      </w:r>
      <w:r>
        <w:rPr>
          <w:rFonts w:ascii="宋体" w:eastAsia="宋体" w:hAnsi="宋体" w:cs="宋体"/>
        </w:rPr>
        <w:br/>
      </w:r>
      <w:r>
        <w:rPr>
          <w:rFonts w:ascii="宋体" w:eastAsia="宋体" w:hAnsi="宋体" w:cs="宋体"/>
        </w:rPr>
        <w:t>对，所以说我当时就觉得这个不接受考虑，他比如说某个某某团队的业绩量，不是业绩，他翻了多少倍或者多少分之1，我们具体到每个人手上可能会是多少怎样的一个体现形式，对不对？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这样才是一个合理的就是公开的能够真正激发大家工作活力的一个方式，但是当然那个时候我觉得可能到时候最终可能是真的有，但是多少可能就是到时候可能就是领导自己就定一个就行了，对吧？</w:t>
      </w:r>
    </w:p>
    <w:p>
      <w:pPr>
        <w:spacing w:before="240" w:after="240"/>
        <w:rPr>
          <w:rFonts w:ascii="宋体" w:eastAsia="宋体" w:hAnsi="宋体" w:cs="宋体"/>
          <w:sz w:val="24"/>
          <w:szCs w:val="24"/>
        </w:rPr>
      </w:pPr>
      <w:r>
        <w:rPr>
          <w:rFonts w:ascii="宋体" w:eastAsia="宋体" w:hAnsi="宋体" w:cs="宋体"/>
        </w:rPr>
        <w:t>冯宇 35:56</w:t>
      </w:r>
      <w:r>
        <w:rPr>
          <w:rFonts w:ascii="宋体" w:eastAsia="宋体" w:hAnsi="宋体" w:cs="宋体"/>
        </w:rPr>
        <w:br/>
      </w:r>
      <w:r>
        <w:rPr>
          <w:rFonts w:ascii="宋体" w:eastAsia="宋体" w:hAnsi="宋体" w:cs="宋体"/>
        </w:rPr>
        <w:t>你们有考核的，每个季度会考核有排名的。</w:t>
      </w:r>
    </w:p>
    <w:p>
      <w:pPr>
        <w:spacing w:before="240" w:after="240"/>
        <w:rPr>
          <w:rFonts w:ascii="宋体" w:eastAsia="宋体" w:hAnsi="宋体" w:cs="宋体"/>
          <w:sz w:val="24"/>
          <w:szCs w:val="24"/>
        </w:rPr>
      </w:pPr>
      <w:r>
        <w:rPr>
          <w:rFonts w:ascii="宋体" w:eastAsia="宋体" w:hAnsi="宋体" w:cs="宋体"/>
        </w:rPr>
        <w:t>周建 36:01</w:t>
      </w:r>
      <w:r>
        <w:rPr>
          <w:rFonts w:ascii="宋体" w:eastAsia="宋体" w:hAnsi="宋体" w:cs="宋体"/>
        </w:rPr>
        <w:br/>
      </w:r>
      <w:r>
        <w:rPr>
          <w:rFonts w:ascii="宋体" w:eastAsia="宋体" w:hAnsi="宋体" w:cs="宋体"/>
        </w:rPr>
        <w:t>也可能是跟这个挂钩，对。</w:t>
      </w:r>
    </w:p>
    <w:p>
      <w:pPr>
        <w:spacing w:before="240" w:after="240"/>
        <w:rPr>
          <w:rFonts w:ascii="宋体" w:eastAsia="宋体" w:hAnsi="宋体" w:cs="宋体"/>
          <w:sz w:val="24"/>
          <w:szCs w:val="24"/>
        </w:rPr>
      </w:pPr>
      <w:r>
        <w:rPr>
          <w:rFonts w:ascii="宋体" w:eastAsia="宋体" w:hAnsi="宋体" w:cs="宋体"/>
        </w:rPr>
        <w:t>冯宇 36:07</w:t>
      </w:r>
      <w:r>
        <w:rPr>
          <w:rFonts w:ascii="宋体" w:eastAsia="宋体" w:hAnsi="宋体" w:cs="宋体"/>
        </w:rPr>
        <w:br/>
      </w:r>
      <w:r>
        <w:rPr>
          <w:rFonts w:ascii="宋体" w:eastAsia="宋体" w:hAnsi="宋体" w:cs="宋体"/>
        </w:rPr>
        <w:t>然后你现在觉得你完全不适合车贷域的工作节奏，对吧？</w:t>
      </w:r>
    </w:p>
    <w:p>
      <w:pPr>
        <w:spacing w:before="240" w:after="240"/>
        <w:rPr>
          <w:rFonts w:ascii="宋体" w:eastAsia="宋体" w:hAnsi="宋体" w:cs="宋体"/>
          <w:sz w:val="24"/>
          <w:szCs w:val="24"/>
        </w:rPr>
      </w:pPr>
      <w:r>
        <w:rPr>
          <w:rFonts w:ascii="宋体" w:eastAsia="宋体" w:hAnsi="宋体" w:cs="宋体"/>
        </w:rPr>
        <w:t>周建 36:12</w:t>
      </w:r>
      <w:r>
        <w:rPr>
          <w:rFonts w:ascii="宋体" w:eastAsia="宋体" w:hAnsi="宋体" w:cs="宋体"/>
        </w:rPr>
        <w:br/>
      </w:r>
      <w:r>
        <w:rPr>
          <w:rFonts w:ascii="宋体" w:eastAsia="宋体" w:hAnsi="宋体" w:cs="宋体"/>
        </w:rPr>
        <w:t>对，按照</w:t>
      </w:r>
      <w:r>
        <w:rPr>
          <w:rFonts w:ascii="宋体" w:eastAsia="宋体" w:hAnsi="宋体" w:cs="宋体"/>
          <w:shd w:val="clear" w:color="auto" w:fill="FFFF00"/>
        </w:rPr>
        <w:t>现在</w:t>
      </w:r>
      <w:r>
        <w:rPr>
          <w:rFonts w:ascii="宋体" w:eastAsia="宋体" w:hAnsi="宋体" w:cs="宋体"/>
          <w:shd w:val="clear" w:color="auto" w:fill="FFFF00"/>
        </w:rPr>
        <w:t>的</w:t>
      </w:r>
      <w:r>
        <w:rPr>
          <w:rFonts w:ascii="宋体" w:eastAsia="宋体" w:hAnsi="宋体" w:cs="宋体"/>
          <w:shd w:val="clear" w:color="auto" w:fill="FFFF00"/>
        </w:rPr>
        <w:t>节奏</w:t>
      </w:r>
      <w:r>
        <w:rPr>
          <w:rFonts w:ascii="宋体" w:eastAsia="宋体" w:hAnsi="宋体" w:cs="宋体"/>
        </w:rPr>
        <w:t>来讲其实是不适合的。我是觉得</w:t>
      </w:r>
    </w:p>
    <w:p>
      <w:pPr>
        <w:spacing w:before="240" w:after="240"/>
        <w:rPr>
          <w:rFonts w:ascii="宋体" w:eastAsia="宋体" w:hAnsi="宋体" w:cs="宋体"/>
          <w:sz w:val="24"/>
          <w:szCs w:val="24"/>
        </w:rPr>
      </w:pPr>
      <w:r>
        <w:rPr>
          <w:rFonts w:ascii="宋体" w:eastAsia="宋体" w:hAnsi="宋体" w:cs="宋体"/>
        </w:rPr>
        <w:t>冯宇 36:17</w:t>
      </w:r>
      <w:r>
        <w:rPr>
          <w:rFonts w:ascii="宋体" w:eastAsia="宋体" w:hAnsi="宋体" w:cs="宋体"/>
        </w:rPr>
        <w:br/>
      </w:r>
      <w:r>
        <w:rPr>
          <w:rFonts w:ascii="宋体" w:eastAsia="宋体" w:hAnsi="宋体" w:cs="宋体"/>
        </w:rPr>
        <w:t>你觉得你要换一个团队，就像我刚才讲的，其实换团队都解决不了你的根本问题，其实只有涨薪才能解决你的当前问题，对吧？</w:t>
      </w:r>
    </w:p>
    <w:p>
      <w:pPr>
        <w:spacing w:before="240" w:after="240"/>
        <w:rPr>
          <w:rFonts w:ascii="宋体" w:eastAsia="宋体" w:hAnsi="宋体" w:cs="宋体"/>
          <w:sz w:val="24"/>
          <w:szCs w:val="24"/>
        </w:rPr>
      </w:pPr>
      <w:r>
        <w:rPr>
          <w:rFonts w:ascii="宋体" w:eastAsia="宋体" w:hAnsi="宋体" w:cs="宋体"/>
        </w:rPr>
        <w:t>周建 36:38</w:t>
      </w:r>
      <w:r>
        <w:rPr>
          <w:rFonts w:ascii="宋体" w:eastAsia="宋体" w:hAnsi="宋体" w:cs="宋体"/>
        </w:rPr>
        <w:br/>
      </w:r>
      <w:r>
        <w:rPr>
          <w:rFonts w:ascii="宋体" w:eastAsia="宋体" w:hAnsi="宋体" w:cs="宋体"/>
        </w:rPr>
        <w:t>涨薪这个，但是其实我觉得是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我也不知道行内的现状是什么样的。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本身本身就是我记得之前我问过，说的是说的我应该是第一年的时候就问过</w:t>
      </w:r>
    </w:p>
    <w:p>
      <w:pPr>
        <w:spacing w:before="240" w:after="240"/>
        <w:rPr>
          <w:rFonts w:ascii="宋体" w:eastAsia="宋体" w:hAnsi="宋体" w:cs="宋体"/>
          <w:sz w:val="24"/>
          <w:szCs w:val="24"/>
        </w:rPr>
      </w:pPr>
      <w:r>
        <w:rPr>
          <w:rFonts w:ascii="宋体" w:eastAsia="宋体" w:hAnsi="宋体" w:cs="宋体"/>
        </w:rPr>
        <w:t>冯宇 37:04</w:t>
      </w:r>
      <w:r>
        <w:rPr>
          <w:rFonts w:ascii="宋体" w:eastAsia="宋体" w:hAnsi="宋体" w:cs="宋体"/>
        </w:rPr>
        <w:br/>
      </w:r>
      <w:r>
        <w:rPr>
          <w:rFonts w:ascii="宋体" w:eastAsia="宋体" w:hAnsi="宋体" w:cs="宋体"/>
        </w:rPr>
        <w:t>你说的是21年来的是吧？21年12月份对。</w:t>
      </w:r>
    </w:p>
    <w:p>
      <w:pPr>
        <w:spacing w:before="240" w:after="240"/>
        <w:rPr>
          <w:rFonts w:ascii="宋体" w:eastAsia="宋体" w:hAnsi="宋体" w:cs="宋体"/>
          <w:sz w:val="24"/>
          <w:szCs w:val="24"/>
        </w:rPr>
      </w:pPr>
      <w:r>
        <w:rPr>
          <w:rFonts w:ascii="宋体" w:eastAsia="宋体" w:hAnsi="宋体" w:cs="宋体"/>
        </w:rPr>
        <w:t>周建 37:09</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然后应该是22年的时候我问过对吧？当时说的是会帮忙。会帮忙就是涨薪对吧？后边会</w:t>
      </w:r>
    </w:p>
    <w:p>
      <w:pPr>
        <w:spacing w:before="240" w:after="240"/>
        <w:rPr>
          <w:rFonts w:ascii="宋体" w:eastAsia="宋体" w:hAnsi="宋体" w:cs="宋体"/>
          <w:sz w:val="24"/>
          <w:szCs w:val="24"/>
        </w:rPr>
      </w:pPr>
      <w:r>
        <w:rPr>
          <w:rFonts w:ascii="宋体" w:eastAsia="宋体" w:hAnsi="宋体" w:cs="宋体"/>
        </w:rPr>
        <w:t>冯宇 37:23</w:t>
      </w:r>
      <w:r>
        <w:rPr>
          <w:rFonts w:ascii="宋体" w:eastAsia="宋体" w:hAnsi="宋体" w:cs="宋体"/>
        </w:rPr>
        <w:br/>
      </w:r>
      <w:r>
        <w:rPr>
          <w:rFonts w:ascii="宋体" w:eastAsia="宋体" w:hAnsi="宋体" w:cs="宋体"/>
        </w:rPr>
        <w:t>会怎么涨薪</w:t>
      </w:r>
    </w:p>
    <w:p>
      <w:pPr>
        <w:spacing w:before="240" w:after="240"/>
        <w:rPr>
          <w:rFonts w:ascii="宋体" w:eastAsia="宋体" w:hAnsi="宋体" w:cs="宋体"/>
          <w:sz w:val="24"/>
          <w:szCs w:val="24"/>
        </w:rPr>
      </w:pPr>
      <w:r>
        <w:rPr>
          <w:rFonts w:ascii="宋体" w:eastAsia="宋体" w:hAnsi="宋体" w:cs="宋体"/>
        </w:rPr>
        <w:t>周建 37:23</w:t>
      </w:r>
      <w:r>
        <w:rPr>
          <w:rFonts w:ascii="宋体" w:eastAsia="宋体" w:hAnsi="宋体" w:cs="宋体"/>
        </w:rPr>
        <w:br/>
      </w:r>
      <w:r>
        <w:rPr>
          <w:rFonts w:ascii="宋体" w:eastAsia="宋体" w:hAnsi="宋体" w:cs="宋体"/>
        </w:rPr>
        <w:t>就会帮忙，他尽量的会</w:t>
      </w:r>
    </w:p>
    <w:p>
      <w:pPr>
        <w:spacing w:before="240" w:after="240"/>
        <w:rPr>
          <w:rFonts w:ascii="宋体" w:eastAsia="宋体" w:hAnsi="宋体" w:cs="宋体"/>
          <w:sz w:val="24"/>
          <w:szCs w:val="24"/>
        </w:rPr>
      </w:pPr>
      <w:r>
        <w:rPr>
          <w:rFonts w:ascii="宋体" w:eastAsia="宋体" w:hAnsi="宋体" w:cs="宋体"/>
        </w:rPr>
        <w:t>冯宇 37:27</w:t>
      </w:r>
      <w:r>
        <w:rPr>
          <w:rFonts w:ascii="宋体" w:eastAsia="宋体" w:hAnsi="宋体" w:cs="宋体"/>
        </w:rPr>
        <w:br/>
      </w:r>
      <w:r>
        <w:rPr>
          <w:rFonts w:ascii="宋体" w:eastAsia="宋体" w:hAnsi="宋体" w:cs="宋体"/>
        </w:rPr>
        <w:t>谁跟你说的会帮忙涨薪。</w:t>
      </w:r>
    </w:p>
    <w:p>
      <w:pPr>
        <w:spacing w:before="240" w:after="240"/>
        <w:rPr>
          <w:rFonts w:ascii="宋体" w:eastAsia="宋体" w:hAnsi="宋体" w:cs="宋体"/>
          <w:sz w:val="24"/>
          <w:szCs w:val="24"/>
        </w:rPr>
      </w:pPr>
      <w:r>
        <w:rPr>
          <w:rFonts w:ascii="宋体" w:eastAsia="宋体" w:hAnsi="宋体" w:cs="宋体"/>
        </w:rPr>
        <w:t>周建 37:28</w:t>
      </w:r>
      <w:r>
        <w:rPr>
          <w:rFonts w:ascii="宋体" w:eastAsia="宋体" w:hAnsi="宋体" w:cs="宋体"/>
        </w:rPr>
        <w:br/>
      </w:r>
      <w:r>
        <w:rPr>
          <w:rFonts w:ascii="宋体" w:eastAsia="宋体" w:hAnsi="宋体" w:cs="宋体"/>
        </w:rPr>
        <w:t>会争取对吧？就应该是会争取对。会争取是吧？对，当时是说</w:t>
      </w:r>
    </w:p>
    <w:p>
      <w:pPr>
        <w:spacing w:before="240" w:after="240"/>
        <w:rPr>
          <w:rFonts w:ascii="宋体" w:eastAsia="宋体" w:hAnsi="宋体" w:cs="宋体"/>
          <w:sz w:val="24"/>
          <w:szCs w:val="24"/>
        </w:rPr>
      </w:pPr>
      <w:r>
        <w:rPr>
          <w:rFonts w:ascii="宋体" w:eastAsia="宋体" w:hAnsi="宋体" w:cs="宋体"/>
        </w:rPr>
        <w:t>冯宇 37:34</w:t>
      </w:r>
      <w:r>
        <w:rPr>
          <w:rFonts w:ascii="宋体" w:eastAsia="宋体" w:hAnsi="宋体" w:cs="宋体"/>
        </w:rPr>
        <w:br/>
      </w:r>
      <w:r>
        <w:rPr>
          <w:rFonts w:ascii="宋体" w:eastAsia="宋体" w:hAnsi="宋体" w:cs="宋体"/>
        </w:rPr>
        <w:t>然后他会帮你争取涨薪，</w:t>
      </w:r>
    </w:p>
    <w:p>
      <w:pPr>
        <w:spacing w:before="240" w:after="240"/>
        <w:rPr>
          <w:rFonts w:ascii="宋体" w:eastAsia="宋体" w:hAnsi="宋体" w:cs="宋体"/>
          <w:sz w:val="24"/>
          <w:szCs w:val="24"/>
        </w:rPr>
      </w:pPr>
      <w:r>
        <w:rPr>
          <w:rFonts w:ascii="宋体" w:eastAsia="宋体" w:hAnsi="宋体" w:cs="宋体"/>
        </w:rPr>
        <w:t>周建 37:36</w:t>
      </w:r>
      <w:r>
        <w:rPr>
          <w:rFonts w:ascii="宋体" w:eastAsia="宋体" w:hAnsi="宋体" w:cs="宋体"/>
        </w:rPr>
        <w:br/>
      </w:r>
      <w:r>
        <w:rPr>
          <w:rFonts w:ascii="宋体" w:eastAsia="宋体" w:hAnsi="宋体" w:cs="宋体"/>
        </w:rPr>
        <w:t>争取只是争取对，但是但是23年的时候我问了给的答复就是23年已经其实跟我看看应该是七八个月了对吧？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问了我然后说的是给他答复是大行情，没有办法是吧？问问还是问的灏哥，对，然后说大行情没有办法。其实我也考虑了，他确实他的他在他这儿可能比较难，又过了一年，我看没什么反馈，我就没有问了，所以说在我这儿我觉得在新网其实没什么发展的，对，我是觉得是这样。</w:t>
      </w:r>
    </w:p>
    <w:p>
      <w:pPr>
        <w:spacing w:before="240" w:after="240"/>
        <w:rPr>
          <w:rFonts w:ascii="宋体" w:eastAsia="宋体" w:hAnsi="宋体" w:cs="宋体"/>
          <w:sz w:val="24"/>
          <w:szCs w:val="24"/>
        </w:rPr>
      </w:pPr>
      <w:r>
        <w:rPr>
          <w:rFonts w:ascii="宋体" w:eastAsia="宋体" w:hAnsi="宋体" w:cs="宋体"/>
        </w:rPr>
        <w:t>冯宇 38:19</w:t>
      </w:r>
      <w:r>
        <w:rPr>
          <w:rFonts w:ascii="宋体" w:eastAsia="宋体" w:hAnsi="宋体" w:cs="宋体"/>
        </w:rPr>
        <w:br/>
      </w:r>
      <w:r>
        <w:rPr>
          <w:rFonts w:ascii="宋体" w:eastAsia="宋体" w:hAnsi="宋体" w:cs="宋体"/>
        </w:rPr>
        <w:t>你刚才讲的薪酬，你说什么工资少事儿多，对吧？现在然后回头找到你工作方面也不太积极主动了，也不愿意主动去承担这些事情对吧？</w:t>
      </w:r>
    </w:p>
    <w:p>
      <w:pPr>
        <w:spacing w:before="240" w:after="240"/>
        <w:rPr>
          <w:rFonts w:ascii="宋体" w:eastAsia="宋体" w:hAnsi="宋体" w:cs="宋体"/>
          <w:sz w:val="24"/>
          <w:szCs w:val="24"/>
        </w:rPr>
      </w:pPr>
      <w:r>
        <w:rPr>
          <w:rFonts w:ascii="宋体" w:eastAsia="宋体" w:hAnsi="宋体" w:cs="宋体"/>
        </w:rPr>
        <w:t>周建 38:34</w:t>
      </w:r>
      <w:r>
        <w:rPr>
          <w:rFonts w:ascii="宋体" w:eastAsia="宋体" w:hAnsi="宋体" w:cs="宋体"/>
        </w:rPr>
        <w:br/>
      </w:r>
      <w:r>
        <w:rPr>
          <w:rFonts w:ascii="宋体" w:eastAsia="宋体" w:hAnsi="宋体" w:cs="宋体"/>
        </w:rPr>
        <w:t>对，然后其实说的是我作为行员应该承担更多，但是实际上我觉得不能站在我是个行员，就应该承担更多来来说这个事儿，而是应该其实</w:t>
      </w:r>
      <w:r>
        <w:rPr>
          <w:rFonts w:ascii="宋体" w:eastAsia="宋体" w:hAnsi="宋体" w:cs="宋体"/>
          <w:shd w:val="clear" w:color="auto" w:fill="FFFF00"/>
        </w:rPr>
        <w:t>我</w:t>
      </w:r>
      <w:r>
        <w:rPr>
          <w:rFonts w:ascii="宋体" w:eastAsia="宋体" w:hAnsi="宋体" w:cs="宋体"/>
          <w:shd w:val="clear" w:color="auto" w:fill="FFFF00"/>
        </w:rPr>
        <w:t>的</w:t>
      </w:r>
      <w:r>
        <w:rPr>
          <w:rFonts w:ascii="宋体" w:eastAsia="宋体" w:hAnsi="宋体" w:cs="宋体"/>
          <w:shd w:val="clear" w:color="auto" w:fill="FFFF00"/>
        </w:rPr>
        <w:t>工资</w:t>
      </w:r>
      <w:r>
        <w:rPr>
          <w:rFonts w:ascii="宋体" w:eastAsia="宋体" w:hAnsi="宋体" w:cs="宋体"/>
          <w:shd w:val="clear" w:color="auto" w:fill="FFFF00"/>
        </w:rPr>
        <w:t>还</w:t>
      </w:r>
      <w:r>
        <w:rPr>
          <w:rFonts w:ascii="宋体" w:eastAsia="宋体" w:hAnsi="宋体" w:cs="宋体"/>
          <w:shd w:val="clear" w:color="auto" w:fill="FFFF00"/>
        </w:rPr>
        <w:t>不如</w:t>
      </w:r>
      <w:r>
        <w:rPr>
          <w:rFonts w:ascii="宋体" w:eastAsia="宋体" w:hAnsi="宋体" w:cs="宋体"/>
          <w:shd w:val="clear" w:color="auto" w:fill="FFFF00"/>
        </w:rPr>
        <w:t>一个</w:t>
      </w:r>
      <w:r>
        <w:rPr>
          <w:rFonts w:ascii="宋体" w:eastAsia="宋体" w:hAnsi="宋体" w:cs="宋体"/>
          <w:shd w:val="clear" w:color="auto" w:fill="FFFF00"/>
        </w:rPr>
        <w:t>外包，</w:t>
      </w:r>
      <w:r>
        <w:rPr>
          <w:rFonts w:ascii="宋体" w:eastAsia="宋体" w:hAnsi="宋体" w:cs="宋体"/>
        </w:rPr>
        <w:t>就是对我的工资不如外包，我为什么要承担更多工作？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我作为我灏哥老师让我当组长，我不想当组长，我的原因不是说我觉得我处理不好组长这个事儿，而是说我觉得我拿着工最低的工资在大家面前一天到晚忙忙的一批还管着他们，我觉得我就像个小丑一样，是吧？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其实是这样的，对</w:t>
      </w:r>
    </w:p>
    <w:p>
      <w:pPr>
        <w:spacing w:before="240" w:after="240"/>
        <w:rPr>
          <w:rFonts w:ascii="宋体" w:eastAsia="宋体" w:hAnsi="宋体" w:cs="宋体"/>
          <w:sz w:val="24"/>
          <w:szCs w:val="24"/>
        </w:rPr>
      </w:pPr>
      <w:r>
        <w:rPr>
          <w:rFonts w:ascii="宋体" w:eastAsia="宋体" w:hAnsi="宋体" w:cs="宋体"/>
        </w:rPr>
        <w:t>冯宇 39:18</w:t>
      </w:r>
      <w:r>
        <w:rPr>
          <w:rFonts w:ascii="宋体" w:eastAsia="宋体" w:hAnsi="宋体" w:cs="宋体"/>
        </w:rPr>
        <w:br/>
      </w:r>
      <w:r>
        <w:rPr>
          <w:rFonts w:ascii="宋体" w:eastAsia="宋体" w:hAnsi="宋体" w:cs="宋体"/>
        </w:rPr>
        <w:t>我大概理解我大概了解这个问题了，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好，我就问一个假设，如果薪酬调整不了怎么办？</w:t>
      </w:r>
    </w:p>
    <w:p>
      <w:pPr>
        <w:spacing w:before="240" w:after="240"/>
        <w:rPr>
          <w:rFonts w:ascii="宋体" w:eastAsia="宋体" w:hAnsi="宋体" w:cs="宋体"/>
          <w:sz w:val="24"/>
          <w:szCs w:val="24"/>
        </w:rPr>
      </w:pPr>
      <w:r>
        <w:rPr>
          <w:rFonts w:ascii="宋体" w:eastAsia="宋体" w:hAnsi="宋体" w:cs="宋体"/>
        </w:rPr>
        <w:t>周建 39:30</w:t>
      </w:r>
      <w:r>
        <w:rPr>
          <w:rFonts w:ascii="宋体" w:eastAsia="宋体" w:hAnsi="宋体" w:cs="宋体"/>
        </w:rPr>
        <w:br/>
      </w:r>
      <w:r>
        <w:rPr>
          <w:rFonts w:ascii="宋体" w:eastAsia="宋体" w:hAnsi="宋体" w:cs="宋体"/>
        </w:rPr>
        <w:t>调整不了，</w:t>
      </w:r>
    </w:p>
    <w:p>
      <w:pPr>
        <w:spacing w:before="240" w:after="240"/>
        <w:rPr>
          <w:rFonts w:ascii="宋体" w:eastAsia="宋体" w:hAnsi="宋体" w:cs="宋体"/>
          <w:sz w:val="24"/>
          <w:szCs w:val="24"/>
        </w:rPr>
      </w:pPr>
      <w:r>
        <w:rPr>
          <w:rFonts w:ascii="宋体" w:eastAsia="宋体" w:hAnsi="宋体" w:cs="宋体"/>
        </w:rPr>
        <w:t>冯宇 39:31</w:t>
      </w:r>
      <w:r>
        <w:rPr>
          <w:rFonts w:ascii="宋体" w:eastAsia="宋体" w:hAnsi="宋体" w:cs="宋体"/>
        </w:rPr>
        <w:br/>
      </w:r>
      <w:r>
        <w:rPr>
          <w:rFonts w:ascii="宋体" w:eastAsia="宋体" w:hAnsi="宋体" w:cs="宋体"/>
        </w:rPr>
        <w:t>我先讲，先不基于你的能力情况下，如果你的能力好，你的能力ok对吧？能力ok又主动去接，那然后我们把薪酬调整了，我觉得这个是正常的一个事情，如果调整不了，</w:t>
      </w:r>
    </w:p>
    <w:p>
      <w:pPr>
        <w:spacing w:before="240" w:after="240"/>
        <w:rPr>
          <w:rFonts w:ascii="宋体" w:eastAsia="宋体" w:hAnsi="宋体" w:cs="宋体"/>
          <w:sz w:val="24"/>
          <w:szCs w:val="24"/>
        </w:rPr>
      </w:pPr>
      <w:r>
        <w:rPr>
          <w:rFonts w:ascii="宋体" w:eastAsia="宋体" w:hAnsi="宋体" w:cs="宋体"/>
        </w:rPr>
        <w:t>周建 39:54</w:t>
      </w:r>
      <w:r>
        <w:rPr>
          <w:rFonts w:ascii="宋体" w:eastAsia="宋体" w:hAnsi="宋体" w:cs="宋体"/>
        </w:rPr>
        <w:br/>
      </w:r>
      <w:r>
        <w:rPr>
          <w:rFonts w:ascii="宋体" w:eastAsia="宋体" w:hAnsi="宋体" w:cs="宋体"/>
        </w:rPr>
        <w:t>而且大概率是调整不了，我就先这么说。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对大概率</w:t>
      </w:r>
      <w:r>
        <w:rPr>
          <w:rFonts w:ascii="宋体" w:eastAsia="宋体" w:hAnsi="宋体" w:cs="宋体"/>
          <w:shd w:val="clear" w:color="auto" w:fill="FFFF00"/>
        </w:rPr>
        <w:t>调整</w:t>
      </w:r>
      <w:r>
        <w:rPr>
          <w:rFonts w:ascii="宋体" w:eastAsia="宋体" w:hAnsi="宋体" w:cs="宋体"/>
          <w:shd w:val="clear" w:color="auto" w:fill="FFFF00"/>
        </w:rPr>
        <w:t>不了，</w:t>
      </w:r>
      <w:r>
        <w:rPr>
          <w:rFonts w:ascii="宋体" w:eastAsia="宋体" w:hAnsi="宋体" w:cs="宋体"/>
        </w:rPr>
        <w:t>我应该是而且</w:t>
      </w:r>
      <w:r>
        <w:rPr>
          <w:rFonts w:ascii="宋体" w:eastAsia="宋体" w:hAnsi="宋体" w:cs="宋体"/>
          <w:shd w:val="clear" w:color="auto" w:fill="FFFF00"/>
        </w:rPr>
        <w:t>还</w:t>
      </w:r>
      <w:r>
        <w:rPr>
          <w:rFonts w:ascii="宋体" w:eastAsia="宋体" w:hAnsi="宋体" w:cs="宋体"/>
          <w:shd w:val="clear" w:color="auto" w:fill="FFFF00"/>
        </w:rPr>
        <w:t>换</w:t>
      </w:r>
      <w:r>
        <w:rPr>
          <w:rFonts w:ascii="宋体" w:eastAsia="宋体" w:hAnsi="宋体" w:cs="宋体"/>
          <w:shd w:val="clear" w:color="auto" w:fill="FFFF00"/>
        </w:rPr>
        <w:t>不了</w:t>
      </w:r>
      <w:r>
        <w:rPr>
          <w:rFonts w:ascii="宋体" w:eastAsia="宋体" w:hAnsi="宋体" w:cs="宋体"/>
          <w:shd w:val="clear" w:color="auto" w:fill="FFFF00"/>
        </w:rPr>
        <w:t>团队，</w:t>
      </w:r>
      <w:r>
        <w:rPr>
          <w:rFonts w:ascii="宋体" w:eastAsia="宋体" w:hAnsi="宋体" w:cs="宋体"/>
        </w:rPr>
        <w:t>其实这个前提不是是这个意思吗？对吧？对，我不是应该我本身现在就在做的事儿，就像之前其实我我之前想换团队，但是我没有换，但是</w:t>
      </w:r>
      <w:r>
        <w:rPr>
          <w:rFonts w:ascii="宋体" w:eastAsia="宋体" w:hAnsi="宋体" w:cs="宋体"/>
          <w:shd w:val="clear" w:color="auto" w:fill="FFFF00"/>
        </w:rPr>
        <w:t>我</w:t>
      </w:r>
      <w:r>
        <w:rPr>
          <w:rFonts w:ascii="宋体" w:eastAsia="宋体" w:hAnsi="宋体" w:cs="宋体"/>
          <w:shd w:val="clear" w:color="auto" w:fill="FFFF00"/>
        </w:rPr>
        <w:t>还是</w:t>
      </w:r>
      <w:r>
        <w:rPr>
          <w:rFonts w:ascii="宋体" w:eastAsia="宋体" w:hAnsi="宋体" w:cs="宋体"/>
          <w:shd w:val="clear" w:color="auto" w:fill="FFFF00"/>
        </w:rPr>
        <w:t>觉得</w:t>
      </w:r>
      <w:r>
        <w:rPr>
          <w:rFonts w:ascii="宋体" w:eastAsia="宋体" w:hAnsi="宋体" w:cs="宋体"/>
          <w:shd w:val="clear" w:color="auto" w:fill="FFFF00"/>
        </w:rPr>
        <w:t>不爽，</w:t>
      </w:r>
      <w:r>
        <w:rPr>
          <w:rFonts w:ascii="宋体" w:eastAsia="宋体" w:hAnsi="宋体" w:cs="宋体"/>
          <w:shd w:val="clear" w:color="auto" w:fill="FFFF00"/>
        </w:rPr>
        <w:t>但是</w:t>
      </w:r>
      <w:r>
        <w:rPr>
          <w:rFonts w:ascii="宋体" w:eastAsia="宋体" w:hAnsi="宋体" w:cs="宋体"/>
          <w:shd w:val="clear" w:color="auto" w:fill="FFFF00"/>
        </w:rPr>
        <w:t>我</w:t>
      </w:r>
      <w:r>
        <w:rPr>
          <w:rFonts w:ascii="宋体" w:eastAsia="宋体" w:hAnsi="宋体" w:cs="宋体"/>
          <w:shd w:val="clear" w:color="auto" w:fill="FFFF00"/>
        </w:rPr>
        <w:t>还是</w:t>
      </w:r>
      <w:r>
        <w:rPr>
          <w:rFonts w:ascii="宋体" w:eastAsia="宋体" w:hAnsi="宋体" w:cs="宋体"/>
          <w:shd w:val="clear" w:color="auto" w:fill="FFFF00"/>
        </w:rPr>
        <w:t>周末</w:t>
      </w:r>
      <w:r>
        <w:rPr>
          <w:rFonts w:ascii="宋体" w:eastAsia="宋体" w:hAnsi="宋体" w:cs="宋体"/>
          <w:shd w:val="clear" w:color="auto" w:fill="FFFF00"/>
        </w:rPr>
        <w:t>来</w:t>
      </w:r>
      <w:r>
        <w:rPr>
          <w:rFonts w:ascii="宋体" w:eastAsia="宋体" w:hAnsi="宋体" w:cs="宋体"/>
          <w:shd w:val="clear" w:color="auto" w:fill="FFFF00"/>
        </w:rPr>
        <w:t>加班</w:t>
      </w:r>
      <w:r>
        <w:rPr>
          <w:rFonts w:ascii="宋体" w:eastAsia="宋体" w:hAnsi="宋体" w:cs="宋体"/>
          <w:shd w:val="clear" w:color="auto" w:fill="FFFF00"/>
        </w:rPr>
        <w:t>了</w:t>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shd w:val="clear" w:color="auto" w:fill="FFFF00"/>
        </w:rPr>
        <w:t>每天</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8点</w:t>
      </w:r>
      <w:r>
        <w:rPr>
          <w:rFonts w:ascii="宋体" w:eastAsia="宋体" w:hAnsi="宋体" w:cs="宋体"/>
          <w:shd w:val="clear" w:color="auto" w:fill="FFFF00"/>
        </w:rPr>
        <w:t>过</w:t>
      </w:r>
      <w:r>
        <w:rPr>
          <w:rFonts w:ascii="宋体" w:eastAsia="宋体" w:hAnsi="宋体" w:cs="宋体"/>
          <w:shd w:val="clear" w:color="auto" w:fill="FFFF00"/>
        </w:rPr>
        <w:t>下班，</w:t>
      </w:r>
      <w:r>
        <w:rPr>
          <w:rFonts w:ascii="宋体" w:eastAsia="宋体" w:hAnsi="宋体" w:cs="宋体"/>
        </w:rPr>
        <w:t>但是如果说是现在的话，</w:t>
      </w:r>
      <w:r>
        <w:rPr>
          <w:rFonts w:ascii="宋体" w:eastAsia="宋体" w:hAnsi="宋体" w:cs="宋体"/>
          <w:shd w:val="clear" w:color="auto" w:fill="FFFF00"/>
        </w:rPr>
        <w:t>我</w:t>
      </w:r>
      <w:r>
        <w:rPr>
          <w:rFonts w:ascii="宋体" w:eastAsia="宋体" w:hAnsi="宋体" w:cs="宋体"/>
          <w:shd w:val="clear" w:color="auto" w:fill="FFFF00"/>
        </w:rPr>
        <w:t>肯定</w:t>
      </w:r>
      <w:r>
        <w:rPr>
          <w:rFonts w:ascii="宋体" w:eastAsia="宋体" w:hAnsi="宋体" w:cs="宋体"/>
          <w:shd w:val="clear" w:color="auto" w:fill="FFFF00"/>
        </w:rPr>
        <w:t>是</w:t>
      </w:r>
      <w:r>
        <w:rPr>
          <w:rFonts w:ascii="宋体" w:eastAsia="宋体" w:hAnsi="宋体" w:cs="宋体"/>
          <w:shd w:val="clear" w:color="auto" w:fill="FFFF00"/>
        </w:rPr>
        <w:t>领导</w:t>
      </w:r>
      <w:r>
        <w:rPr>
          <w:rFonts w:ascii="宋体" w:eastAsia="宋体" w:hAnsi="宋体" w:cs="宋体"/>
          <w:shd w:val="clear" w:color="auto" w:fill="FFFF00"/>
        </w:rPr>
        <w:t>安排</w:t>
      </w:r>
      <w:r>
        <w:rPr>
          <w:rFonts w:ascii="宋体" w:eastAsia="宋体" w:hAnsi="宋体" w:cs="宋体"/>
          <w:shd w:val="clear" w:color="auto" w:fill="FFFF00"/>
        </w:rPr>
        <w:t>什么</w:t>
      </w:r>
      <w:r>
        <w:rPr>
          <w:rFonts w:ascii="宋体" w:eastAsia="宋体" w:hAnsi="宋体" w:cs="宋体"/>
          <w:shd w:val="clear" w:color="auto" w:fill="FFFF00"/>
        </w:rPr>
        <w:t>工作，</w:t>
      </w:r>
      <w:r>
        <w:rPr>
          <w:rFonts w:ascii="宋体" w:eastAsia="宋体" w:hAnsi="宋体" w:cs="宋体"/>
          <w:shd w:val="clear" w:color="auto" w:fill="FFFF00"/>
        </w:rPr>
        <w:t>我</w:t>
      </w:r>
      <w:r>
        <w:rPr>
          <w:rFonts w:ascii="宋体" w:eastAsia="宋体" w:hAnsi="宋体" w:cs="宋体"/>
          <w:shd w:val="clear" w:color="auto" w:fill="FFFF00"/>
        </w:rPr>
        <w:t>还是</w:t>
      </w:r>
      <w:r>
        <w:rPr>
          <w:rFonts w:ascii="宋体" w:eastAsia="宋体" w:hAnsi="宋体" w:cs="宋体"/>
          <w:shd w:val="clear" w:color="auto" w:fill="FFFF00"/>
        </w:rPr>
        <w:t>我</w:t>
      </w:r>
      <w:r>
        <w:rPr>
          <w:rFonts w:ascii="宋体" w:eastAsia="宋体" w:hAnsi="宋体" w:cs="宋体"/>
          <w:shd w:val="clear" w:color="auto" w:fill="FFFF00"/>
        </w:rPr>
        <w:t>做好</w:t>
      </w:r>
      <w:r>
        <w:rPr>
          <w:rFonts w:ascii="宋体" w:eastAsia="宋体" w:hAnsi="宋体" w:cs="宋体"/>
          <w:shd w:val="clear" w:color="auto" w:fill="FFFF00"/>
        </w:rPr>
        <w:t>我</w:t>
      </w:r>
      <w:r>
        <w:rPr>
          <w:rFonts w:ascii="宋体" w:eastAsia="宋体" w:hAnsi="宋体" w:cs="宋体"/>
          <w:shd w:val="clear" w:color="auto" w:fill="FFFF00"/>
        </w:rPr>
        <w:t>自己</w:t>
      </w:r>
      <w:r>
        <w:rPr>
          <w:rFonts w:ascii="宋体" w:eastAsia="宋体" w:hAnsi="宋体" w:cs="宋体"/>
          <w:shd w:val="clear" w:color="auto" w:fill="FFFF00"/>
        </w:rPr>
        <w:t>的，就是</w:t>
      </w:r>
      <w:r>
        <w:rPr>
          <w:rFonts w:ascii="宋体" w:eastAsia="宋体" w:hAnsi="宋体" w:cs="宋体"/>
          <w:shd w:val="clear" w:color="auto" w:fill="FFFF00"/>
        </w:rPr>
        <w:t>真的</w:t>
      </w:r>
      <w:r>
        <w:rPr>
          <w:rFonts w:ascii="宋体" w:eastAsia="宋体" w:hAnsi="宋体" w:cs="宋体"/>
          <w:shd w:val="clear" w:color="auto" w:fill="FFFF00"/>
        </w:rPr>
        <w:t>做好，</w:t>
      </w:r>
      <w:r>
        <w:rPr>
          <w:rFonts w:ascii="宋体" w:eastAsia="宋体" w:hAnsi="宋体" w:cs="宋体"/>
          <w:shd w:val="clear" w:color="auto" w:fill="FFFF00"/>
        </w:rPr>
        <w:t>把</w:t>
      </w:r>
      <w:r>
        <w:rPr>
          <w:rFonts w:ascii="宋体" w:eastAsia="宋体" w:hAnsi="宋体" w:cs="宋体"/>
          <w:shd w:val="clear" w:color="auto" w:fill="FFFF00"/>
        </w:rPr>
        <w:t>事情</w:t>
      </w:r>
      <w:r>
        <w:rPr>
          <w:rFonts w:ascii="宋体" w:eastAsia="宋体" w:hAnsi="宋体" w:cs="宋体"/>
          <w:shd w:val="clear" w:color="auto" w:fill="FFFF00"/>
        </w:rPr>
        <w:t>做好。</w:t>
      </w:r>
      <w:r>
        <w:rPr>
          <w:rFonts w:ascii="宋体" w:eastAsia="宋体" w:hAnsi="宋体" w:cs="宋体"/>
        </w:rPr>
        <w:t>就行了。然后我肯定按照我自己我的价值观，</w:t>
      </w:r>
      <w:r>
        <w:rPr>
          <w:rFonts w:ascii="宋体" w:eastAsia="宋体" w:hAnsi="宋体" w:cs="宋体"/>
          <w:shd w:val="clear" w:color="auto" w:fill="FFFF00"/>
        </w:rPr>
        <w:t>就算域</w:t>
      </w:r>
      <w:r>
        <w:rPr>
          <w:rFonts w:ascii="宋体" w:eastAsia="宋体" w:hAnsi="宋体" w:cs="宋体"/>
          <w:shd w:val="clear" w:color="auto" w:fill="FFFF00"/>
        </w:rPr>
        <w:t>内</w:t>
      </w:r>
      <w:r>
        <w:rPr>
          <w:rFonts w:ascii="宋体" w:eastAsia="宋体" w:hAnsi="宋体" w:cs="宋体"/>
          <w:shd w:val="clear" w:color="auto" w:fill="FFFF00"/>
        </w:rPr>
        <w:t>要求</w:t>
      </w:r>
      <w:r>
        <w:rPr>
          <w:rFonts w:ascii="宋体" w:eastAsia="宋体" w:hAnsi="宋体" w:cs="宋体"/>
          <w:shd w:val="clear" w:color="auto" w:fill="FFFF00"/>
        </w:rPr>
        <w:t>强制</w:t>
      </w:r>
      <w:r>
        <w:rPr>
          <w:rFonts w:ascii="宋体" w:eastAsia="宋体" w:hAnsi="宋体" w:cs="宋体"/>
          <w:shd w:val="clear" w:color="auto" w:fill="FFFF00"/>
        </w:rPr>
        <w:t>加班，</w:t>
      </w:r>
      <w:r>
        <w:rPr>
          <w:rFonts w:ascii="宋体" w:eastAsia="宋体" w:hAnsi="宋体" w:cs="宋体"/>
          <w:shd w:val="clear" w:color="auto" w:fill="FFFF00"/>
        </w:rPr>
        <w:t>我</w:t>
      </w:r>
      <w:r>
        <w:rPr>
          <w:rFonts w:ascii="宋体" w:eastAsia="宋体" w:hAnsi="宋体" w:cs="宋体"/>
          <w:shd w:val="clear" w:color="auto" w:fill="FFFF00"/>
        </w:rPr>
        <w:t>肯定</w:t>
      </w:r>
      <w:r>
        <w:rPr>
          <w:rFonts w:ascii="宋体" w:eastAsia="宋体" w:hAnsi="宋体" w:cs="宋体"/>
          <w:shd w:val="clear" w:color="auto" w:fill="FFFF00"/>
        </w:rPr>
        <w:t>是</w:t>
      </w:r>
      <w:r>
        <w:rPr>
          <w:rFonts w:ascii="宋体" w:eastAsia="宋体" w:hAnsi="宋体" w:cs="宋体"/>
          <w:shd w:val="clear" w:color="auto" w:fill="FFFF00"/>
        </w:rPr>
        <w:t>在</w:t>
      </w:r>
      <w:r>
        <w:rPr>
          <w:rFonts w:ascii="宋体" w:eastAsia="宋体" w:hAnsi="宋体" w:cs="宋体"/>
          <w:shd w:val="clear" w:color="auto" w:fill="FFFF00"/>
        </w:rPr>
        <w:t>我</w:t>
      </w:r>
      <w:r>
        <w:rPr>
          <w:rFonts w:ascii="宋体" w:eastAsia="宋体" w:hAnsi="宋体" w:cs="宋体"/>
          <w:shd w:val="clear" w:color="auto" w:fill="FFFF00"/>
        </w:rPr>
        <w:t>有</w:t>
      </w:r>
      <w:r>
        <w:rPr>
          <w:rFonts w:ascii="宋体" w:eastAsia="宋体" w:hAnsi="宋体" w:cs="宋体"/>
          <w:shd w:val="clear" w:color="auto" w:fill="FFFF00"/>
        </w:rPr>
        <w:t>比如</w:t>
      </w:r>
      <w:r>
        <w:rPr>
          <w:rFonts w:ascii="宋体" w:eastAsia="宋体" w:hAnsi="宋体" w:cs="宋体"/>
          <w:shd w:val="clear" w:color="auto" w:fill="FFFF00"/>
        </w:rPr>
        <w:t>说</w:t>
      </w:r>
      <w:r>
        <w:rPr>
          <w:rFonts w:ascii="宋体" w:eastAsia="宋体" w:hAnsi="宋体" w:cs="宋体"/>
          <w:shd w:val="clear" w:color="auto" w:fill="FFFF00"/>
        </w:rPr>
        <w:t>冒烟</w:t>
      </w:r>
      <w:r>
        <w:rPr>
          <w:rFonts w:ascii="宋体" w:eastAsia="宋体" w:hAnsi="宋体" w:cs="宋体"/>
          <w:shd w:val="clear" w:color="auto" w:fill="FFFF00"/>
        </w:rPr>
        <w:t>这种，</w:t>
      </w:r>
      <w:r>
        <w:rPr>
          <w:rFonts w:ascii="宋体" w:eastAsia="宋体" w:hAnsi="宋体" w:cs="宋体"/>
          <w:shd w:val="clear" w:color="auto" w:fill="FFFF00"/>
        </w:rPr>
        <w:t>或者</w:t>
      </w:r>
      <w:r>
        <w:rPr>
          <w:rFonts w:ascii="宋体" w:eastAsia="宋体" w:hAnsi="宋体" w:cs="宋体"/>
          <w:shd w:val="clear" w:color="auto" w:fill="FFFF00"/>
        </w:rPr>
        <w:t>说是</w:t>
      </w:r>
      <w:r>
        <w:rPr>
          <w:rFonts w:ascii="宋体" w:eastAsia="宋体" w:hAnsi="宋体" w:cs="宋体"/>
          <w:shd w:val="clear" w:color="auto" w:fill="FFFF00"/>
        </w:rPr>
        <w:t>要</w:t>
      </w:r>
      <w:r>
        <w:rPr>
          <w:rFonts w:ascii="宋体" w:eastAsia="宋体" w:hAnsi="宋体" w:cs="宋体"/>
          <w:shd w:val="clear" w:color="auto" w:fill="FFFF00"/>
        </w:rPr>
        <w:t>测试</w:t>
      </w:r>
      <w:r>
        <w:rPr>
          <w:rFonts w:ascii="宋体" w:eastAsia="宋体" w:hAnsi="宋体" w:cs="宋体"/>
          <w:shd w:val="clear" w:color="auto" w:fill="FFFF00"/>
        </w:rPr>
        <w:t>要</w:t>
      </w:r>
      <w:r>
        <w:rPr>
          <w:rFonts w:ascii="宋体" w:eastAsia="宋体" w:hAnsi="宋体" w:cs="宋体"/>
          <w:shd w:val="clear" w:color="auto" w:fill="FFFF00"/>
        </w:rPr>
        <w:t>支持</w:t>
      </w:r>
      <w:r>
        <w:rPr>
          <w:rFonts w:ascii="宋体" w:eastAsia="宋体" w:hAnsi="宋体" w:cs="宋体"/>
          <w:shd w:val="clear" w:color="auto" w:fill="FFFF00"/>
        </w:rPr>
        <w:t>的</w:t>
      </w:r>
      <w:r>
        <w:rPr>
          <w:rFonts w:ascii="宋体" w:eastAsia="宋体" w:hAnsi="宋体" w:cs="宋体"/>
          <w:shd w:val="clear" w:color="auto" w:fill="FFFF00"/>
        </w:rPr>
        <w:t>时候，</w:t>
      </w:r>
      <w:r>
        <w:rPr>
          <w:rFonts w:ascii="宋体" w:eastAsia="宋体" w:hAnsi="宋体" w:cs="宋体"/>
          <w:shd w:val="clear" w:color="auto" w:fill="FFFF00"/>
        </w:rPr>
        <w:t>或者</w:t>
      </w:r>
      <w:r>
        <w:rPr>
          <w:rFonts w:ascii="宋体" w:eastAsia="宋体" w:hAnsi="宋体" w:cs="宋体"/>
          <w:shd w:val="clear" w:color="auto" w:fill="FFFF00"/>
        </w:rPr>
        <w:t>说</w:t>
      </w:r>
      <w:r>
        <w:rPr>
          <w:rFonts w:ascii="宋体" w:eastAsia="宋体" w:hAnsi="宋体" w:cs="宋体"/>
          <w:shd w:val="clear" w:color="auto" w:fill="FFFF00"/>
        </w:rPr>
        <w:t>我</w:t>
      </w:r>
      <w:r>
        <w:rPr>
          <w:rFonts w:ascii="宋体" w:eastAsia="宋体" w:hAnsi="宋体" w:cs="宋体"/>
          <w:shd w:val="clear" w:color="auto" w:fill="FFFF00"/>
        </w:rPr>
        <w:t>真正</w:t>
      </w:r>
      <w:r>
        <w:rPr>
          <w:rFonts w:ascii="宋体" w:eastAsia="宋体" w:hAnsi="宋体" w:cs="宋体"/>
          <w:shd w:val="clear" w:color="auto" w:fill="FFFF00"/>
        </w:rPr>
        <w:t>有</w:t>
      </w:r>
      <w:r>
        <w:rPr>
          <w:rFonts w:ascii="宋体" w:eastAsia="宋体" w:hAnsi="宋体" w:cs="宋体"/>
          <w:shd w:val="clear" w:color="auto" w:fill="FFFF00"/>
        </w:rPr>
        <w:t>开发</w:t>
      </w:r>
      <w:r>
        <w:rPr>
          <w:rFonts w:ascii="宋体" w:eastAsia="宋体" w:hAnsi="宋体" w:cs="宋体"/>
          <w:shd w:val="clear" w:color="auto" w:fill="FFFF00"/>
        </w:rPr>
        <w:t>的</w:t>
      </w:r>
      <w:r>
        <w:rPr>
          <w:rFonts w:ascii="宋体" w:eastAsia="宋体" w:hAnsi="宋体" w:cs="宋体"/>
          <w:shd w:val="clear" w:color="auto" w:fill="FFFF00"/>
        </w:rPr>
        <w:t>时候</w:t>
      </w:r>
      <w:r>
        <w:rPr>
          <w:rFonts w:ascii="宋体" w:eastAsia="宋体" w:hAnsi="宋体" w:cs="宋体"/>
          <w:shd w:val="clear" w:color="auto" w:fill="FFFF00"/>
        </w:rPr>
        <w:t>我</w:t>
      </w:r>
      <w:r>
        <w:rPr>
          <w:rFonts w:ascii="宋体" w:eastAsia="宋体" w:hAnsi="宋体" w:cs="宋体"/>
          <w:shd w:val="clear" w:color="auto" w:fill="FFFF00"/>
        </w:rPr>
        <w:t>才</w:t>
      </w:r>
      <w:r>
        <w:rPr>
          <w:rFonts w:ascii="宋体" w:eastAsia="宋体" w:hAnsi="宋体" w:cs="宋体"/>
          <w:shd w:val="clear" w:color="auto" w:fill="FFFF00"/>
        </w:rPr>
        <w:t>加班，</w:t>
      </w:r>
      <w:r>
        <w:rPr>
          <w:rFonts w:ascii="宋体" w:eastAsia="宋体" w:hAnsi="宋体" w:cs="宋体"/>
          <w:shd w:val="clear" w:color="auto" w:fill="FFFF00"/>
        </w:rPr>
        <w:t>我</w:t>
      </w:r>
      <w:r>
        <w:rPr>
          <w:rFonts w:ascii="宋体" w:eastAsia="宋体" w:hAnsi="宋体" w:cs="宋体"/>
          <w:shd w:val="clear" w:color="auto" w:fill="FFFF00"/>
        </w:rPr>
        <w:t>没有</w:t>
      </w:r>
      <w:r>
        <w:rPr>
          <w:rFonts w:ascii="宋体" w:eastAsia="宋体" w:hAnsi="宋体" w:cs="宋体"/>
          <w:shd w:val="clear" w:color="auto" w:fill="FFFF00"/>
        </w:rPr>
        <w:t>这些</w:t>
      </w:r>
      <w:r>
        <w:rPr>
          <w:rFonts w:ascii="宋体" w:eastAsia="宋体" w:hAnsi="宋体" w:cs="宋体"/>
          <w:shd w:val="clear" w:color="auto" w:fill="FFFF00"/>
        </w:rPr>
        <w:t>事情</w:t>
      </w:r>
      <w:r>
        <w:rPr>
          <w:rFonts w:ascii="宋体" w:eastAsia="宋体" w:hAnsi="宋体" w:cs="宋体"/>
          <w:shd w:val="clear" w:color="auto" w:fill="FFFF00"/>
        </w:rPr>
        <w:t>的</w:t>
      </w:r>
      <w:r>
        <w:rPr>
          <w:rFonts w:ascii="宋体" w:eastAsia="宋体" w:hAnsi="宋体" w:cs="宋体"/>
          <w:shd w:val="clear" w:color="auto" w:fill="FFFF00"/>
        </w:rPr>
        <w:t>时候，</w:t>
      </w:r>
      <w:r>
        <w:rPr>
          <w:rFonts w:ascii="宋体" w:eastAsia="宋体" w:hAnsi="宋体" w:cs="宋体"/>
          <w:shd w:val="clear" w:color="auto" w:fill="FFFF00"/>
        </w:rPr>
        <w:t>可能</w:t>
      </w:r>
      <w:r>
        <w:rPr>
          <w:rFonts w:ascii="宋体" w:eastAsia="宋体" w:hAnsi="宋体" w:cs="宋体"/>
          <w:shd w:val="clear" w:color="auto" w:fill="FFFF00"/>
        </w:rPr>
        <w:t>有的</w:t>
      </w:r>
      <w:r>
        <w:rPr>
          <w:rFonts w:ascii="宋体" w:eastAsia="宋体" w:hAnsi="宋体" w:cs="宋体"/>
          <w:shd w:val="clear" w:color="auto" w:fill="FFFF00"/>
        </w:rPr>
        <w:t>时候</w:t>
      </w:r>
      <w:r>
        <w:rPr>
          <w:rFonts w:ascii="宋体" w:eastAsia="宋体" w:hAnsi="宋体" w:cs="宋体"/>
          <w:shd w:val="clear" w:color="auto" w:fill="FFFF00"/>
        </w:rPr>
        <w:t>远程</w:t>
      </w:r>
      <w:r>
        <w:rPr>
          <w:rFonts w:ascii="宋体" w:eastAsia="宋体" w:hAnsi="宋体" w:cs="宋体"/>
          <w:shd w:val="clear" w:color="auto" w:fill="FFFF00"/>
        </w:rPr>
        <w:t>支持</w:t>
      </w:r>
      <w:r>
        <w:rPr>
          <w:rFonts w:ascii="宋体" w:eastAsia="宋体" w:hAnsi="宋体" w:cs="宋体"/>
          <w:shd w:val="clear" w:color="auto" w:fill="FFFF00"/>
        </w:rPr>
        <w:t>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对，我就正常下班，对，然后既然调不了薪对不对？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我工作上的事情我就是做这些，我除了工作上的事情，就是我在新网没有发展，我肯定考虑我自己的职业生涯，对不对？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之前想的是在这儿可能被辞了，我可能真的是最近有点心力交瘁的那种感觉，我可能休息一两个月再去找工作，如果说是没有被辞对不对？我可能要准备一下面试了，找朋友内推一下。对就这样的，如果说能面肯定是新网就是成了最下面选择了对吧？然后我肯定是能面上的话，我肯定直接跳槽了，如果面不上的话就拖着，就算这边怎样也无所谓，对吧？</w:t>
      </w:r>
    </w:p>
    <w:p>
      <w:pPr>
        <w:spacing w:before="240" w:after="240"/>
        <w:rPr>
          <w:rFonts w:ascii="宋体" w:eastAsia="宋体" w:hAnsi="宋体" w:cs="宋体"/>
          <w:sz w:val="24"/>
          <w:szCs w:val="24"/>
        </w:rPr>
      </w:pPr>
      <w:r>
        <w:rPr>
          <w:rFonts w:ascii="宋体" w:eastAsia="宋体" w:hAnsi="宋体" w:cs="宋体"/>
        </w:rPr>
        <w:t>冯宇 41:43</w:t>
      </w:r>
      <w:r>
        <w:rPr>
          <w:rFonts w:ascii="宋体" w:eastAsia="宋体" w:hAnsi="宋体" w:cs="宋体"/>
        </w:rPr>
        <w:br/>
      </w:r>
      <w:r>
        <w:rPr>
          <w:rFonts w:ascii="宋体" w:eastAsia="宋体" w:hAnsi="宋体" w:cs="宋体"/>
        </w:rPr>
        <w:t>大概了解了。首先我还是要跟你强调一点，第一个是说是你们不鼓励从来不要求，就是没事儿在这个加班的，我觉得有事儿的情况下，有任务的情况下，任务比较多比较重的情况下，我们的要求提升我们的一些工作保护强度，你说你工作效率高，你提前完成了，ok没问题，只要你完成手上任务都可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同时还有另外一种，你的工作效率和工作，你的本人的工作量的整体综合的整个平均情况下大家是差不多的，也不能说说你任务少，因为工作量越多，你这么少工作量多的话，我认为这个的话说明你能力特别强，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你能力特别强的情况下的话，你又拿这么少的工资，我觉得这个是不匹配的，要么反正我这个人我认为这是一个不正常的现象，要么就很强，你要很强，你很强的话你不可能拿这点工资，对不对？是吧？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好，然后据你刚才讲的</w:t>
      </w:r>
      <w:r>
        <w:rPr>
          <w:rFonts w:ascii="宋体" w:eastAsia="宋体" w:hAnsi="宋体" w:cs="宋体"/>
          <w:shd w:val="clear" w:color="auto" w:fill="FFFF00"/>
        </w:rPr>
        <w:t>一个</w:t>
      </w:r>
      <w:r>
        <w:rPr>
          <w:rFonts w:ascii="宋体" w:eastAsia="宋体" w:hAnsi="宋体" w:cs="宋体"/>
          <w:shd w:val="clear" w:color="auto" w:fill="FFFF00"/>
        </w:rPr>
        <w:t>是</w:t>
      </w:r>
      <w:r>
        <w:rPr>
          <w:rFonts w:ascii="宋体" w:eastAsia="宋体" w:hAnsi="宋体" w:cs="宋体"/>
          <w:shd w:val="clear" w:color="auto" w:fill="FFFF00"/>
        </w:rPr>
        <w:t>调整</w:t>
      </w:r>
      <w:r>
        <w:rPr>
          <w:rFonts w:ascii="宋体" w:eastAsia="宋体" w:hAnsi="宋体" w:cs="宋体"/>
          <w:shd w:val="clear" w:color="auto" w:fill="FFFF00"/>
        </w:rPr>
        <w:t>团队，</w:t>
      </w:r>
      <w:r>
        <w:rPr>
          <w:rFonts w:ascii="宋体" w:eastAsia="宋体" w:hAnsi="宋体" w:cs="宋体"/>
        </w:rPr>
        <w:t>因为体制调整团队调到你要么就是调整到一个事儿少的团队，保持你现在现状，对吧？要么就是说是你调到另外一个团队，另外一个团队如果也很忙也很急，其实跟车待遇是一样的，对吧？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w:t>
      </w:r>
      <w:r>
        <w:rPr>
          <w:rFonts w:ascii="宋体" w:eastAsia="宋体" w:hAnsi="宋体" w:cs="宋体"/>
          <w:shd w:val="clear" w:color="auto" w:fill="FFFF00"/>
        </w:rPr>
        <w:t>第</w:t>
      </w:r>
      <w:r>
        <w:rPr>
          <w:rFonts w:ascii="宋体" w:eastAsia="宋体" w:hAnsi="宋体" w:cs="宋体"/>
          <w:shd w:val="clear" w:color="auto" w:fill="FFFF00"/>
        </w:rPr>
        <w:t>三</w:t>
      </w:r>
      <w:r>
        <w:rPr>
          <w:rFonts w:ascii="宋体" w:eastAsia="宋体" w:hAnsi="宋体" w:cs="宋体"/>
          <w:shd w:val="clear" w:color="auto" w:fill="FFFF00"/>
        </w:rPr>
        <w:t>个</w:t>
      </w:r>
      <w:r>
        <w:rPr>
          <w:rFonts w:ascii="宋体" w:eastAsia="宋体" w:hAnsi="宋体" w:cs="宋体"/>
          <w:shd w:val="clear" w:color="auto" w:fill="FFFF00"/>
        </w:rPr>
        <w:t>就是</w:t>
      </w:r>
      <w:r>
        <w:rPr>
          <w:rFonts w:ascii="宋体" w:eastAsia="宋体" w:hAnsi="宋体" w:cs="宋体"/>
          <w:shd w:val="clear" w:color="auto" w:fill="FFFF00"/>
        </w:rPr>
        <w:t>给</w:t>
      </w:r>
      <w:r>
        <w:rPr>
          <w:rFonts w:ascii="宋体" w:eastAsia="宋体" w:hAnsi="宋体" w:cs="宋体"/>
          <w:shd w:val="clear" w:color="auto" w:fill="FFFF00"/>
        </w:rPr>
        <w:t>你</w:t>
      </w:r>
      <w:r>
        <w:rPr>
          <w:rFonts w:ascii="宋体" w:eastAsia="宋体" w:hAnsi="宋体" w:cs="宋体"/>
          <w:shd w:val="clear" w:color="auto" w:fill="FFFF00"/>
        </w:rPr>
        <w:t>调整</w:t>
      </w:r>
      <w:r>
        <w:rPr>
          <w:rFonts w:ascii="宋体" w:eastAsia="宋体" w:hAnsi="宋体" w:cs="宋体"/>
          <w:shd w:val="clear" w:color="auto" w:fill="FFFF00"/>
        </w:rPr>
        <w:t>薪资，</w:t>
      </w:r>
      <w:r>
        <w:rPr>
          <w:rFonts w:ascii="宋体" w:eastAsia="宋体" w:hAnsi="宋体" w:cs="宋体"/>
        </w:rPr>
        <w:t>你觉得你的付出和报酬是匹配的，对吧？</w:t>
      </w:r>
      <w:r>
        <w:rPr>
          <w:rFonts w:ascii="宋体" w:eastAsia="宋体" w:hAnsi="宋体" w:cs="宋体"/>
          <w:shd w:val="clear" w:color="auto" w:fill="FFFF00"/>
        </w:rPr>
        <w:t>第</w:t>
      </w:r>
      <w:r>
        <w:rPr>
          <w:rFonts w:ascii="宋体" w:eastAsia="宋体" w:hAnsi="宋体" w:cs="宋体"/>
          <w:shd w:val="clear" w:color="auto" w:fill="FFFF00"/>
        </w:rPr>
        <w:t>四</w:t>
      </w:r>
      <w:r>
        <w:rPr>
          <w:rFonts w:ascii="宋体" w:eastAsia="宋体" w:hAnsi="宋体" w:cs="宋体"/>
          <w:shd w:val="clear" w:color="auto" w:fill="FFFF00"/>
        </w:rPr>
        <w:t>个</w:t>
      </w:r>
      <w:r>
        <w:rPr>
          <w:rFonts w:ascii="宋体" w:eastAsia="宋体" w:hAnsi="宋体" w:cs="宋体"/>
          <w:shd w:val="clear" w:color="auto" w:fill="FFFF00"/>
        </w:rPr>
        <w:t>就是</w:t>
      </w:r>
      <w:r>
        <w:rPr>
          <w:rFonts w:ascii="宋体" w:eastAsia="宋体" w:hAnsi="宋体" w:cs="宋体"/>
        </w:rPr>
        <w:t>最终的结果，基于你现在目前的现状，薪酬也调整不了，你想想要么就是</w:t>
      </w:r>
      <w:r>
        <w:rPr>
          <w:rFonts w:ascii="宋体" w:eastAsia="宋体" w:hAnsi="宋体" w:cs="宋体"/>
          <w:shd w:val="clear" w:color="auto" w:fill="FFFF00"/>
        </w:rPr>
        <w:t>你</w:t>
      </w:r>
      <w:r>
        <w:rPr>
          <w:rFonts w:ascii="宋体" w:eastAsia="宋体" w:hAnsi="宋体" w:cs="宋体"/>
          <w:shd w:val="clear" w:color="auto" w:fill="FFFF00"/>
        </w:rPr>
        <w:t>自己</w:t>
      </w:r>
      <w:r>
        <w:rPr>
          <w:rFonts w:ascii="宋体" w:eastAsia="宋体" w:hAnsi="宋体" w:cs="宋体"/>
          <w:shd w:val="clear" w:color="auto" w:fill="FFFF00"/>
        </w:rPr>
        <w:t>找</w:t>
      </w:r>
      <w:r>
        <w:rPr>
          <w:rFonts w:ascii="宋体" w:eastAsia="宋体" w:hAnsi="宋体" w:cs="宋体"/>
          <w:shd w:val="clear" w:color="auto" w:fill="FFFF00"/>
        </w:rPr>
        <w:t>好</w:t>
      </w:r>
      <w:r>
        <w:rPr>
          <w:rFonts w:ascii="宋体" w:eastAsia="宋体" w:hAnsi="宋体" w:cs="宋体"/>
          <w:shd w:val="clear" w:color="auto" w:fill="FFFF00"/>
        </w:rPr>
        <w:t>下</w:t>
      </w:r>
      <w:r>
        <w:rPr>
          <w:rFonts w:ascii="宋体" w:eastAsia="宋体" w:hAnsi="宋体" w:cs="宋体"/>
          <w:shd w:val="clear" w:color="auto" w:fill="FFFF00"/>
        </w:rPr>
        <w:t>家</w:t>
      </w:r>
      <w:r>
        <w:rPr>
          <w:rFonts w:ascii="宋体" w:eastAsia="宋体" w:hAnsi="宋体" w:cs="宋体"/>
          <w:shd w:val="clear" w:color="auto" w:fill="FFFF00"/>
        </w:rPr>
        <w:t>主动</w:t>
      </w:r>
      <w:r>
        <w:rPr>
          <w:rFonts w:ascii="宋体" w:eastAsia="宋体" w:hAnsi="宋体" w:cs="宋体"/>
          <w:shd w:val="clear" w:color="auto" w:fill="FFFF00"/>
        </w:rPr>
        <w:t>离职，</w:t>
      </w:r>
      <w:r>
        <w:rPr>
          <w:rFonts w:ascii="宋体" w:eastAsia="宋体" w:hAnsi="宋体" w:cs="宋体"/>
          <w:shd w:val="clear" w:color="auto" w:fill="FFFF00"/>
        </w:rPr>
        <w:t>要么</w:t>
      </w:r>
      <w:r>
        <w:rPr>
          <w:rFonts w:ascii="宋体" w:eastAsia="宋体" w:hAnsi="宋体" w:cs="宋体"/>
          <w:shd w:val="clear" w:color="auto" w:fill="FFFF00"/>
        </w:rPr>
        <w:t>就是</w:t>
      </w:r>
      <w:r>
        <w:rPr>
          <w:rFonts w:ascii="宋体" w:eastAsia="宋体" w:hAnsi="宋体" w:cs="宋体"/>
          <w:shd w:val="clear" w:color="auto" w:fill="FFFF00"/>
        </w:rPr>
        <w:t>公司</w:t>
      </w:r>
      <w:r>
        <w:rPr>
          <w:rFonts w:ascii="宋体" w:eastAsia="宋体" w:hAnsi="宋体" w:cs="宋体"/>
          <w:shd w:val="clear" w:color="auto" w:fill="FFFF00"/>
        </w:rPr>
        <w:t>辞退</w:t>
      </w:r>
      <w:r>
        <w:rPr>
          <w:rFonts w:ascii="宋体" w:eastAsia="宋体" w:hAnsi="宋体" w:cs="宋体"/>
          <w:shd w:val="clear" w:color="auto" w:fill="FFFF00"/>
        </w:rPr>
        <w:t>你，</w:t>
      </w:r>
      <w:r>
        <w:rPr>
          <w:rFonts w:ascii="宋体" w:eastAsia="宋体" w:hAnsi="宋体" w:cs="宋体"/>
        </w:rPr>
        <w:t>对吧？对吧？</w:t>
      </w:r>
    </w:p>
    <w:p>
      <w:pPr>
        <w:spacing w:before="240" w:after="240"/>
        <w:rPr>
          <w:rFonts w:ascii="宋体" w:eastAsia="宋体" w:hAnsi="宋体" w:cs="宋体"/>
          <w:sz w:val="24"/>
          <w:szCs w:val="24"/>
        </w:rPr>
      </w:pPr>
      <w:r>
        <w:rPr>
          <w:rFonts w:ascii="宋体" w:eastAsia="宋体" w:hAnsi="宋体" w:cs="宋体"/>
        </w:rPr>
        <w:t>周建 43:58</w:t>
      </w:r>
      <w:r>
        <w:rPr>
          <w:rFonts w:ascii="宋体" w:eastAsia="宋体" w:hAnsi="宋体" w:cs="宋体"/>
        </w:rPr>
        <w:br/>
      </w:r>
      <w:r>
        <w:rPr>
          <w:rFonts w:ascii="宋体" w:eastAsia="宋体" w:hAnsi="宋体" w:cs="宋体"/>
        </w:rPr>
        <w:t>对，是这个意思</w:t>
      </w:r>
    </w:p>
    <w:p>
      <w:pPr>
        <w:spacing w:before="240" w:after="240"/>
        <w:rPr>
          <w:rFonts w:ascii="宋体" w:eastAsia="宋体" w:hAnsi="宋体" w:cs="宋体"/>
          <w:sz w:val="24"/>
          <w:szCs w:val="24"/>
        </w:rPr>
      </w:pPr>
      <w:r>
        <w:rPr>
          <w:rFonts w:ascii="宋体" w:eastAsia="宋体" w:hAnsi="宋体" w:cs="宋体"/>
        </w:rPr>
        <w:t>冯宇 44:00</w:t>
      </w:r>
      <w:r>
        <w:rPr>
          <w:rFonts w:ascii="宋体" w:eastAsia="宋体" w:hAnsi="宋体" w:cs="宋体"/>
        </w:rPr>
        <w:br/>
      </w:r>
      <w:r>
        <w:rPr>
          <w:rFonts w:ascii="宋体" w:eastAsia="宋体" w:hAnsi="宋体" w:cs="宋体"/>
        </w:rPr>
        <w:t>好吧，就先这样好吧？</w:t>
      </w:r>
    </w:p>
    <w:p>
      <w:pPr>
        <w:spacing w:before="240" w:after="240"/>
        <w:rPr>
          <w:rFonts w:ascii="宋体" w:eastAsia="宋体" w:hAnsi="宋体" w:cs="宋体"/>
          <w:sz w:val="24"/>
          <w:szCs w:val="24"/>
        </w:rPr>
      </w:pPr>
      <w:r>
        <w:rPr>
          <w:rFonts w:ascii="宋体" w:eastAsia="宋体" w:hAnsi="宋体" w:cs="宋体"/>
        </w:rPr>
        <w:t>周建 44:03</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环境音 44:04</w:t>
      </w:r>
      <w:r>
        <w:rPr>
          <w:rFonts w:ascii="宋体" w:eastAsia="宋体" w:hAnsi="宋体" w:cs="宋体"/>
        </w:rPr>
        <w:br/>
      </w:r>
      <w:r>
        <w:rPr>
          <w:rFonts w:ascii="宋体" w:eastAsia="宋体" w:hAnsi="宋体" w:cs="宋体"/>
        </w:rPr>
        <w:t>谢谢对，然后问到到现在也是交流的，你一年的营业额都上千万了，谁知以前的城市是吧，我也拍不了板是吧？可能要找一下，谁知对可以找一下。了解好好好好拜拜，啥？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我们的水库没有。</w:t>
      </w:r>
    </w:p>
    <w:p>
      <w:pPr>
        <w:spacing w:before="240" w:after="240"/>
        <w:rPr>
          <w:rFonts w:ascii="宋体" w:eastAsia="宋体" w:hAnsi="宋体" w:cs="宋体"/>
          <w:sz w:val="24"/>
          <w:szCs w:val="24"/>
        </w:rPr>
      </w:pPr>
      <w:r>
        <w:rPr>
          <w:rFonts w:ascii="宋体" w:eastAsia="宋体" w:hAnsi="宋体" w:cs="宋体"/>
        </w:rPr>
        <w:t>周建 44:49</w:t>
      </w:r>
      <w:r>
        <w:rPr>
          <w:rFonts w:ascii="宋体" w:eastAsia="宋体" w:hAnsi="宋体" w:cs="宋体"/>
        </w:rPr>
        <w:br/>
      </w:r>
      <w:r>
        <w:rPr>
          <w:rFonts w:ascii="宋体" w:eastAsia="宋体" w:hAnsi="宋体" w:cs="宋体"/>
        </w:rPr>
        <w:t>没有啥啊</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