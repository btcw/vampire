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 xml:space="preserve">5月7日审计谈话 </w:t>
      </w:r>
    </w:p>
    <w:p>
      <w:pPr>
        <w:spacing w:before="240" w:after="240"/>
        <w:rPr>
          <w:rFonts w:ascii="宋体" w:eastAsia="宋体" w:hAnsi="宋体" w:cs="宋体"/>
          <w:sz w:val="24"/>
          <w:szCs w:val="24"/>
        </w:rPr>
      </w:pPr>
      <w:r>
        <w:rPr>
          <w:rFonts w:ascii="宋体" w:eastAsia="宋体" w:hAnsi="宋体" w:cs="宋体"/>
        </w:rPr>
        <w:t>王川 00:06</w:t>
      </w:r>
      <w:r>
        <w:rPr>
          <w:rFonts w:ascii="宋体" w:eastAsia="宋体" w:hAnsi="宋体" w:cs="宋体"/>
        </w:rPr>
        <w:br/>
      </w:r>
      <w:r>
        <w:rPr>
          <w:rFonts w:ascii="宋体" w:eastAsia="宋体" w:hAnsi="宋体" w:cs="宋体"/>
        </w:rPr>
        <w:t>8点了，那我们来嘛，诶周建，这跟你沟通一下，因为你从昨天起给我们发了大量的信息，有这么几条，今天开会我们主要跟你沟通一下。我们今天比较忙，审计工作，我们人也不够，审计工作也比较累，所以我们上午没有时间，我们今天给你开这么一个会，这是会议目的，你觉得有没有必要？没有。有必要我们参会。</w:t>
      </w:r>
    </w:p>
    <w:p>
      <w:pPr>
        <w:spacing w:before="240" w:after="240"/>
        <w:rPr>
          <w:rFonts w:ascii="宋体" w:eastAsia="宋体" w:hAnsi="宋体" w:cs="宋体"/>
          <w:sz w:val="24"/>
          <w:szCs w:val="24"/>
        </w:rPr>
      </w:pPr>
      <w:r>
        <w:rPr>
          <w:rFonts w:ascii="宋体" w:eastAsia="宋体" w:hAnsi="宋体" w:cs="宋体"/>
        </w:rPr>
        <w:t>周建 00:33</w:t>
      </w:r>
      <w:r>
        <w:rPr>
          <w:rFonts w:ascii="宋体" w:eastAsia="宋体" w:hAnsi="宋体" w:cs="宋体"/>
        </w:rPr>
        <w:br/>
      </w:r>
      <w:r>
        <w:rPr>
          <w:rFonts w:ascii="宋体" w:eastAsia="宋体" w:hAnsi="宋体" w:cs="宋体"/>
        </w:rPr>
        <w:t>额，有</w:t>
      </w:r>
    </w:p>
    <w:p>
      <w:pPr>
        <w:spacing w:before="240" w:after="240"/>
        <w:rPr>
          <w:rFonts w:ascii="宋体" w:eastAsia="宋体" w:hAnsi="宋体" w:cs="宋体"/>
          <w:sz w:val="24"/>
          <w:szCs w:val="24"/>
        </w:rPr>
      </w:pPr>
      <w:r>
        <w:rPr>
          <w:rFonts w:ascii="宋体" w:eastAsia="宋体" w:hAnsi="宋体" w:cs="宋体"/>
        </w:rPr>
        <w:t>王川 00:34</w:t>
      </w:r>
      <w:r>
        <w:rPr>
          <w:rFonts w:ascii="宋体" w:eastAsia="宋体" w:hAnsi="宋体" w:cs="宋体"/>
        </w:rPr>
        <w:br/>
      </w:r>
      <w:r>
        <w:rPr>
          <w:rFonts w:ascii="宋体" w:eastAsia="宋体" w:hAnsi="宋体" w:cs="宋体"/>
        </w:rPr>
        <w:t>有必要是吧？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好，我们一一条的说，你第一条说的是..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简单说你复述一遍，你现在给我发这个信息，你需要得到什么样的回复呢？或者你有什么疑问我们这一块都回答你，我先说我没必要回答你，因为我们在检查过程中，但是我们对你仍然在对兄弟一样的，因为你还是我们员工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所以现在你有什么疑问可以跟我说。</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你说</w:t>
      </w:r>
    </w:p>
    <w:p>
      <w:pPr>
        <w:spacing w:before="240" w:after="240"/>
        <w:rPr>
          <w:rFonts w:ascii="宋体" w:eastAsia="宋体" w:hAnsi="宋体" w:cs="宋体"/>
          <w:sz w:val="24"/>
          <w:szCs w:val="24"/>
        </w:rPr>
      </w:pPr>
      <w:r>
        <w:rPr>
          <w:rFonts w:ascii="宋体" w:eastAsia="宋体" w:hAnsi="宋体" w:cs="宋体"/>
        </w:rPr>
        <w:t>周建 01:12</w:t>
      </w:r>
      <w:r>
        <w:rPr>
          <w:rFonts w:ascii="宋体" w:eastAsia="宋体" w:hAnsi="宋体" w:cs="宋体"/>
        </w:rPr>
        <w:br/>
      </w:r>
      <w:r>
        <w:rPr>
          <w:rFonts w:ascii="宋体" w:eastAsia="宋体" w:hAnsi="宋体" w:cs="宋体"/>
        </w:rPr>
        <w:t>第一个就是我绩效考核的嘛。考核D。</w:t>
      </w:r>
    </w:p>
    <w:p>
      <w:pPr>
        <w:spacing w:before="240" w:after="240"/>
        <w:rPr>
          <w:rFonts w:ascii="宋体" w:eastAsia="宋体" w:hAnsi="宋体" w:cs="宋体"/>
          <w:sz w:val="24"/>
          <w:szCs w:val="24"/>
        </w:rPr>
      </w:pPr>
      <w:r>
        <w:rPr>
          <w:rFonts w:ascii="宋体" w:eastAsia="宋体" w:hAnsi="宋体" w:cs="宋体"/>
        </w:rPr>
        <w:t>王川 01:18</w:t>
      </w:r>
      <w:r>
        <w:rPr>
          <w:rFonts w:ascii="宋体" w:eastAsia="宋体" w:hAnsi="宋体" w:cs="宋体"/>
        </w:rPr>
        <w:br/>
      </w:r>
      <w:r>
        <w:rPr>
          <w:rFonts w:ascii="宋体" w:eastAsia="宋体" w:hAnsi="宋体" w:cs="宋体"/>
        </w:rPr>
        <w:t>我跟你讲我们一共有7个工作日才能给你反馈，但你从昨天起就给我们发信了，而且没有这一条给我们发的是飞书里面发的企业微信。</w:t>
      </w:r>
    </w:p>
    <w:p>
      <w:pPr>
        <w:spacing w:before="240" w:after="240"/>
        <w:rPr>
          <w:rFonts w:ascii="宋体" w:eastAsia="宋体" w:hAnsi="宋体" w:cs="宋体"/>
          <w:sz w:val="24"/>
          <w:szCs w:val="24"/>
        </w:rPr>
      </w:pPr>
      <w:r>
        <w:rPr>
          <w:rFonts w:ascii="宋体" w:eastAsia="宋体" w:hAnsi="宋体" w:cs="宋体"/>
        </w:rPr>
        <w:t>周建 01:33</w:t>
      </w:r>
      <w:r>
        <w:rPr>
          <w:rFonts w:ascii="宋体" w:eastAsia="宋体" w:hAnsi="宋体" w:cs="宋体"/>
        </w:rPr>
        <w:br/>
      </w:r>
      <w:r>
        <w:rPr>
          <w:rFonts w:ascii="宋体" w:eastAsia="宋体" w:hAnsi="宋体" w:cs="宋体"/>
        </w:rPr>
        <w:t>你说发飞书的吗？我以为你说发邮件那个。</w:t>
      </w:r>
    </w:p>
    <w:p>
      <w:pPr>
        <w:spacing w:before="240" w:after="240"/>
        <w:rPr>
          <w:rFonts w:ascii="宋体" w:eastAsia="宋体" w:hAnsi="宋体" w:cs="宋体"/>
          <w:sz w:val="24"/>
          <w:szCs w:val="24"/>
        </w:rPr>
      </w:pPr>
      <w:r>
        <w:rPr>
          <w:rFonts w:ascii="宋体" w:eastAsia="宋体" w:hAnsi="宋体" w:cs="宋体"/>
        </w:rPr>
        <w:t>王川 01:37</w:t>
      </w:r>
      <w:r>
        <w:rPr>
          <w:rFonts w:ascii="宋体" w:eastAsia="宋体" w:hAnsi="宋体" w:cs="宋体"/>
        </w:rPr>
        <w:br/>
      </w:r>
      <w:r>
        <w:rPr>
          <w:rFonts w:ascii="宋体" w:eastAsia="宋体" w:hAnsi="宋体" w:cs="宋体"/>
        </w:rPr>
        <w:t>没有我先跟你说清，我们7个工作日回馈，我昨天跟你说清了对吧？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现在我们还在查。</w:t>
      </w:r>
    </w:p>
    <w:p>
      <w:pPr>
        <w:spacing w:before="240" w:after="240"/>
        <w:rPr>
          <w:rFonts w:ascii="宋体" w:eastAsia="宋体" w:hAnsi="宋体" w:cs="宋体"/>
          <w:sz w:val="24"/>
          <w:szCs w:val="24"/>
        </w:rPr>
      </w:pPr>
      <w:r>
        <w:rPr>
          <w:rFonts w:ascii="宋体" w:eastAsia="宋体" w:hAnsi="宋体" w:cs="宋体"/>
        </w:rPr>
        <w:t>周建 01:42</w:t>
      </w:r>
      <w:r>
        <w:rPr>
          <w:rFonts w:ascii="宋体" w:eastAsia="宋体" w:hAnsi="宋体" w:cs="宋体"/>
        </w:rPr>
        <w:br/>
      </w:r>
      <w:r>
        <w:rPr>
          <w:rFonts w:ascii="宋体" w:eastAsia="宋体" w:hAnsi="宋体" w:cs="宋体"/>
        </w:rPr>
        <w:t>对，然后昨天我是下来了之后，昨天我们在会上说我跟宇哥的聊天记录，说的是没有辞退的内容，但是，因为我昨天下来之后，我回去的时候听了一下，他到最后一分钟的时候确实有的有说到辞退的，是吧？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不知道你们核实了没有。</w:t>
      </w:r>
    </w:p>
    <w:p>
      <w:pPr>
        <w:spacing w:before="240" w:after="240"/>
        <w:rPr>
          <w:rFonts w:ascii="宋体" w:eastAsia="宋体" w:hAnsi="宋体" w:cs="宋体"/>
          <w:sz w:val="24"/>
          <w:szCs w:val="24"/>
        </w:rPr>
      </w:pPr>
      <w:r>
        <w:rPr>
          <w:rFonts w:ascii="宋体" w:eastAsia="宋体" w:hAnsi="宋体" w:cs="宋体"/>
        </w:rPr>
        <w:t>王川 02:05</w:t>
      </w:r>
      <w:r>
        <w:rPr>
          <w:rFonts w:ascii="宋体" w:eastAsia="宋体" w:hAnsi="宋体" w:cs="宋体"/>
        </w:rPr>
        <w:br/>
      </w:r>
      <w:r>
        <w:rPr>
          <w:rFonts w:ascii="宋体" w:eastAsia="宋体" w:hAnsi="宋体" w:cs="宋体"/>
        </w:rPr>
        <w:t>那你告诉我一下是哪段录音的，第几分钟。</w:t>
      </w:r>
    </w:p>
    <w:p>
      <w:pPr>
        <w:spacing w:before="240" w:after="240"/>
        <w:rPr>
          <w:rFonts w:ascii="宋体" w:eastAsia="宋体" w:hAnsi="宋体" w:cs="宋体"/>
          <w:sz w:val="24"/>
          <w:szCs w:val="24"/>
        </w:rPr>
      </w:pPr>
      <w:r>
        <w:rPr>
          <w:rFonts w:ascii="宋体" w:eastAsia="宋体" w:hAnsi="宋体" w:cs="宋体"/>
        </w:rPr>
        <w:t>周建 02:08</w:t>
      </w:r>
      <w:r>
        <w:rPr>
          <w:rFonts w:ascii="宋体" w:eastAsia="宋体" w:hAnsi="宋体" w:cs="宋体"/>
        </w:rPr>
        <w:br/>
      </w:r>
      <w:r>
        <w:rPr>
          <w:rFonts w:ascii="宋体" w:eastAsia="宋体" w:hAnsi="宋体" w:cs="宋体"/>
        </w:rPr>
        <w:t>就核实冯宇谈话</w:t>
      </w:r>
    </w:p>
    <w:p>
      <w:pPr>
        <w:spacing w:before="240" w:after="240"/>
        <w:rPr>
          <w:rFonts w:ascii="宋体" w:eastAsia="宋体" w:hAnsi="宋体" w:cs="宋体"/>
          <w:sz w:val="24"/>
          <w:szCs w:val="24"/>
        </w:rPr>
      </w:pPr>
      <w:r>
        <w:rPr>
          <w:rFonts w:ascii="宋体" w:eastAsia="宋体" w:hAnsi="宋体" w:cs="宋体"/>
        </w:rPr>
        <w:t>王川 02:12</w:t>
      </w:r>
      <w:r>
        <w:rPr>
          <w:rFonts w:ascii="宋体" w:eastAsia="宋体" w:hAnsi="宋体" w:cs="宋体"/>
        </w:rPr>
        <w:br/>
      </w:r>
      <w:r>
        <w:rPr>
          <w:rFonts w:ascii="宋体" w:eastAsia="宋体" w:hAnsi="宋体" w:cs="宋体"/>
        </w:rPr>
        <w:t>知道了，我们会去核实，最终会在7个工作日统一向你回馈好不好？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然后是，就是我</w:t>
      </w:r>
      <w:r>
        <w:rPr>
          <w:rFonts w:ascii="宋体" w:eastAsia="宋体" w:hAnsi="宋体" w:cs="宋体"/>
          <w:shd w:val="clear" w:color="auto" w:fill="FFFF00"/>
        </w:rPr>
        <w:t>发现</w:t>
      </w:r>
      <w:r>
        <w:rPr>
          <w:rFonts w:ascii="宋体" w:eastAsia="宋体" w:hAnsi="宋体" w:cs="宋体"/>
          <w:shd w:val="clear" w:color="auto" w:fill="FFFF00"/>
        </w:rPr>
        <w:t>我</w:t>
      </w:r>
      <w:r>
        <w:rPr>
          <w:rFonts w:ascii="宋体" w:eastAsia="宋体" w:hAnsi="宋体" w:cs="宋体"/>
          <w:shd w:val="clear" w:color="auto" w:fill="FFFF00"/>
        </w:rPr>
        <w:t>的</w:t>
      </w:r>
      <w:r>
        <w:rPr>
          <w:rFonts w:ascii="宋体" w:eastAsia="宋体" w:hAnsi="宋体" w:cs="宋体"/>
          <w:shd w:val="clear" w:color="auto" w:fill="FFFF00"/>
        </w:rPr>
        <w:t>电脑</w:t>
      </w:r>
      <w:r>
        <w:rPr>
          <w:rFonts w:ascii="宋体" w:eastAsia="宋体" w:hAnsi="宋体" w:cs="宋体"/>
          <w:shd w:val="clear" w:color="auto" w:fill="FFFF00"/>
        </w:rPr>
        <w:t>被动</w:t>
      </w:r>
      <w:r>
        <w:rPr>
          <w:rFonts w:ascii="宋体" w:eastAsia="宋体" w:hAnsi="宋体" w:cs="宋体"/>
          <w:shd w:val="clear" w:color="auto" w:fill="FFFF00"/>
        </w:rPr>
        <w:t>了，</w:t>
      </w:r>
      <w:r>
        <w:rPr>
          <w:rFonts w:ascii="宋体" w:eastAsia="宋体" w:hAnsi="宋体" w:cs="宋体"/>
        </w:rPr>
        <w:t>然后是昨天晚上10:30之后，有，</w:t>
      </w:r>
      <w:r>
        <w:rPr>
          <w:rFonts w:ascii="宋体" w:eastAsia="宋体" w:hAnsi="宋体" w:cs="宋体"/>
          <w:shd w:val="clear" w:color="auto" w:fill="FFFF00"/>
        </w:rPr>
        <w:t>我</w:t>
      </w:r>
      <w:r>
        <w:rPr>
          <w:rFonts w:ascii="宋体" w:eastAsia="宋体" w:hAnsi="宋体" w:cs="宋体"/>
          <w:shd w:val="clear" w:color="auto" w:fill="FFFF00"/>
        </w:rPr>
        <w:t>想</w:t>
      </w:r>
      <w:r>
        <w:rPr>
          <w:rFonts w:ascii="宋体" w:eastAsia="宋体" w:hAnsi="宋体" w:cs="宋体"/>
          <w:shd w:val="clear" w:color="auto" w:fill="FFFF00"/>
        </w:rPr>
        <w:t>知道</w:t>
      </w:r>
      <w:r>
        <w:rPr>
          <w:rFonts w:ascii="宋体" w:eastAsia="宋体" w:hAnsi="宋体" w:cs="宋体"/>
          <w:shd w:val="clear" w:color="auto" w:fill="FFFF00"/>
        </w:rPr>
        <w:t>原因，对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shd w:val="clear" w:color="auto" w:fill="FFFF00"/>
        </w:rPr>
        <w:t>你</w:t>
      </w:r>
      <w:r>
        <w:rPr>
          <w:rFonts w:ascii="宋体" w:eastAsia="宋体" w:hAnsi="宋体" w:cs="宋体"/>
          <w:shd w:val="clear" w:color="auto" w:fill="FFFF00"/>
        </w:rPr>
        <w:t>不</w:t>
      </w:r>
      <w:r>
        <w:rPr>
          <w:rFonts w:ascii="宋体" w:eastAsia="宋体" w:hAnsi="宋体" w:cs="宋体"/>
          <w:shd w:val="clear" w:color="auto" w:fill="FFFF00"/>
        </w:rPr>
        <w:t>在</w:t>
      </w:r>
      <w:r>
        <w:rPr>
          <w:rFonts w:ascii="宋体" w:eastAsia="宋体" w:hAnsi="宋体" w:cs="宋体"/>
          <w:shd w:val="clear" w:color="auto" w:fill="FFFF00"/>
        </w:rPr>
        <w:t>我</w:t>
      </w:r>
      <w:r>
        <w:rPr>
          <w:rFonts w:ascii="宋体" w:eastAsia="宋体" w:hAnsi="宋体" w:cs="宋体"/>
          <w:shd w:val="clear" w:color="auto" w:fill="FFFF00"/>
        </w:rPr>
        <w:t>的</w:t>
      </w:r>
      <w:r>
        <w:rPr>
          <w:rFonts w:ascii="宋体" w:eastAsia="宋体" w:hAnsi="宋体" w:cs="宋体"/>
          <w:shd w:val="clear" w:color="auto" w:fill="FFFF00"/>
        </w:rPr>
        <w:t>汇报</w:t>
      </w:r>
      <w:r>
        <w:rPr>
          <w:rFonts w:ascii="宋体" w:eastAsia="宋体" w:hAnsi="宋体" w:cs="宋体"/>
          <w:shd w:val="clear" w:color="auto" w:fill="FFFF00"/>
        </w:rPr>
        <w:t>路径</w:t>
      </w:r>
      <w:r>
        <w:rPr>
          <w:rFonts w:ascii="宋体" w:eastAsia="宋体" w:hAnsi="宋体" w:cs="宋体"/>
          <w:shd w:val="clear" w:color="auto" w:fill="FFFF00"/>
        </w:rPr>
        <w:t>中，</w:t>
      </w:r>
      <w:r>
        <w:rPr>
          <w:rFonts w:ascii="宋体" w:eastAsia="宋体" w:hAnsi="宋体" w:cs="宋体"/>
          <w:shd w:val="clear" w:color="auto" w:fill="FFFF00"/>
        </w:rPr>
        <w:t>我们</w:t>
      </w:r>
      <w:r>
        <w:rPr>
          <w:rFonts w:ascii="宋体" w:eastAsia="宋体" w:hAnsi="宋体" w:cs="宋体"/>
          <w:shd w:val="clear" w:color="auto" w:fill="FFFF00"/>
        </w:rPr>
        <w:t>的</w:t>
      </w:r>
      <w:r>
        <w:rPr>
          <w:rFonts w:ascii="宋体" w:eastAsia="宋体" w:hAnsi="宋体" w:cs="宋体"/>
          <w:shd w:val="clear" w:color="auto" w:fill="FFFF00"/>
        </w:rPr>
        <w:t>汇报</w:t>
      </w:r>
      <w:r>
        <w:rPr>
          <w:rFonts w:ascii="宋体" w:eastAsia="宋体" w:hAnsi="宋体" w:cs="宋体"/>
          <w:shd w:val="clear" w:color="auto" w:fill="FFFF00"/>
        </w:rPr>
        <w:t>是</w:t>
      </w:r>
      <w:r>
        <w:rPr>
          <w:rFonts w:ascii="宋体" w:eastAsia="宋体" w:hAnsi="宋体" w:cs="宋体"/>
          <w:shd w:val="clear" w:color="auto" w:fill="FFFF00"/>
        </w:rPr>
        <w:t>向</w:t>
      </w:r>
      <w:r>
        <w:rPr>
          <w:rFonts w:ascii="宋体" w:eastAsia="宋体" w:hAnsi="宋体" w:cs="宋体"/>
          <w:shd w:val="clear" w:color="auto" w:fill="FFFF00"/>
        </w:rPr>
        <w:t>董事会</w:t>
      </w:r>
      <w:r>
        <w:rPr>
          <w:rFonts w:ascii="宋体" w:eastAsia="宋体" w:hAnsi="宋体" w:cs="宋体"/>
          <w:shd w:val="clear" w:color="auto" w:fill="FFFF00"/>
        </w:rPr>
        <w:t>以及</w:t>
      </w:r>
      <w:r>
        <w:rPr>
          <w:rFonts w:ascii="宋体" w:eastAsia="宋体" w:hAnsi="宋体" w:cs="宋体"/>
          <w:shd w:val="clear" w:color="auto" w:fill="FFFF00"/>
        </w:rPr>
        <w:t>董事会</w:t>
      </w:r>
      <w:r>
        <w:rPr>
          <w:rFonts w:ascii="宋体" w:eastAsia="宋体" w:hAnsi="宋体" w:cs="宋体"/>
          <w:shd w:val="clear" w:color="auto" w:fill="FFFF00"/>
        </w:rPr>
        <w:t>审计</w:t>
      </w:r>
      <w:r>
        <w:rPr>
          <w:rFonts w:ascii="宋体" w:eastAsia="宋体" w:hAnsi="宋体" w:cs="宋体"/>
          <w:shd w:val="clear" w:color="auto" w:fill="FFFF00"/>
        </w:rPr>
        <w:t>委员会，</w:t>
      </w:r>
      <w:r>
        <w:rPr>
          <w:rFonts w:ascii="宋体" w:eastAsia="宋体" w:hAnsi="宋体" w:cs="宋体"/>
          <w:shd w:val="clear" w:color="auto" w:fill="FFFF00"/>
        </w:rPr>
        <w:t>那么</w:t>
      </w:r>
      <w:r>
        <w:rPr>
          <w:rFonts w:ascii="宋体" w:eastAsia="宋体" w:hAnsi="宋体" w:cs="宋体"/>
          <w:shd w:val="clear" w:color="auto" w:fill="FFFF00"/>
        </w:rPr>
        <w:t>你</w:t>
      </w:r>
      <w:r>
        <w:rPr>
          <w:rFonts w:ascii="宋体" w:eastAsia="宋体" w:hAnsi="宋体" w:cs="宋体"/>
          <w:shd w:val="clear" w:color="auto" w:fill="FFFF00"/>
        </w:rPr>
        <w:t>不</w:t>
      </w:r>
      <w:r>
        <w:rPr>
          <w:rFonts w:ascii="宋体" w:eastAsia="宋体" w:hAnsi="宋体" w:cs="宋体"/>
          <w:shd w:val="clear" w:color="auto" w:fill="FFFF00"/>
        </w:rPr>
        <w:t>在</w:t>
      </w:r>
      <w:r>
        <w:rPr>
          <w:rFonts w:ascii="宋体" w:eastAsia="宋体" w:hAnsi="宋体" w:cs="宋体"/>
          <w:shd w:val="clear" w:color="auto" w:fill="FFFF00"/>
        </w:rPr>
        <w:t>我</w:t>
      </w:r>
      <w:r>
        <w:rPr>
          <w:rFonts w:ascii="宋体" w:eastAsia="宋体" w:hAnsi="宋体" w:cs="宋体"/>
          <w:shd w:val="clear" w:color="auto" w:fill="FFFF00"/>
        </w:rPr>
        <w:t>的</w:t>
      </w:r>
      <w:r>
        <w:rPr>
          <w:rFonts w:ascii="宋体" w:eastAsia="宋体" w:hAnsi="宋体" w:cs="宋体"/>
          <w:shd w:val="clear" w:color="auto" w:fill="FFFF00"/>
        </w:rPr>
        <w:t>汇报</w:t>
      </w:r>
      <w:r>
        <w:rPr>
          <w:rFonts w:ascii="宋体" w:eastAsia="宋体" w:hAnsi="宋体" w:cs="宋体"/>
          <w:shd w:val="clear" w:color="auto" w:fill="FFFF00"/>
        </w:rPr>
        <w:t>里，</w:t>
      </w:r>
      <w:r>
        <w:rPr>
          <w:rFonts w:ascii="宋体" w:eastAsia="宋体" w:hAnsi="宋体" w:cs="宋体"/>
          <w:shd w:val="clear" w:color="auto" w:fill="FFFF00"/>
        </w:rPr>
        <w:t>我</w:t>
      </w:r>
      <w:r>
        <w:rPr>
          <w:rFonts w:ascii="宋体" w:eastAsia="宋体" w:hAnsi="宋体" w:cs="宋体"/>
          <w:shd w:val="clear" w:color="auto" w:fill="FFFF00"/>
        </w:rPr>
        <w:t>没有</w:t>
      </w:r>
      <w:r>
        <w:rPr>
          <w:rFonts w:ascii="宋体" w:eastAsia="宋体" w:hAnsi="宋体" w:cs="宋体"/>
          <w:shd w:val="clear" w:color="auto" w:fill="FFFF00"/>
        </w:rPr>
        <w:t>强理</w:t>
      </w:r>
      <w:r>
        <w:rPr>
          <w:rFonts w:ascii="宋体" w:eastAsia="宋体" w:hAnsi="宋体" w:cs="宋体"/>
          <w:shd w:val="clear" w:color="auto" w:fill="FFFF00"/>
        </w:rPr>
        <w:t>解释，</w:t>
      </w:r>
      <w:r>
        <w:rPr>
          <w:rFonts w:ascii="宋体" w:eastAsia="宋体" w:hAnsi="宋体" w:cs="宋体"/>
          <w:shd w:val="clear" w:color="auto" w:fill="FFFF00"/>
        </w:rPr>
        <w:t>如果</w:t>
      </w:r>
      <w:r>
        <w:rPr>
          <w:rFonts w:ascii="宋体" w:eastAsia="宋体" w:hAnsi="宋体" w:cs="宋体"/>
          <w:shd w:val="clear" w:color="auto" w:fill="FFFF00"/>
        </w:rPr>
        <w:t>你</w:t>
      </w:r>
      <w:r>
        <w:rPr>
          <w:rFonts w:ascii="宋体" w:eastAsia="宋体" w:hAnsi="宋体" w:cs="宋体"/>
          <w:shd w:val="clear" w:color="auto" w:fill="FFFF00"/>
        </w:rPr>
        <w:t>觉得</w:t>
      </w:r>
      <w:r>
        <w:rPr>
          <w:rFonts w:ascii="宋体" w:eastAsia="宋体" w:hAnsi="宋体" w:cs="宋体"/>
          <w:shd w:val="clear" w:color="auto" w:fill="FFFF00"/>
        </w:rPr>
        <w:t>你</w:t>
      </w:r>
      <w:r>
        <w:rPr>
          <w:rFonts w:ascii="宋体" w:eastAsia="宋体" w:hAnsi="宋体" w:cs="宋体"/>
          <w:shd w:val="clear" w:color="auto" w:fill="FFFF00"/>
        </w:rPr>
        <w:t>受到</w:t>
      </w:r>
      <w:r>
        <w:rPr>
          <w:rFonts w:ascii="宋体" w:eastAsia="宋体" w:hAnsi="宋体" w:cs="宋体"/>
          <w:shd w:val="clear" w:color="auto" w:fill="FFFF00"/>
        </w:rPr>
        <w:t>了</w:t>
      </w:r>
      <w:r>
        <w:rPr>
          <w:rFonts w:ascii="宋体" w:eastAsia="宋体" w:hAnsi="宋体" w:cs="宋体"/>
          <w:shd w:val="clear" w:color="auto" w:fill="FFFF00"/>
        </w:rPr>
        <w:t>侵害</w:t>
      </w:r>
      <w:r>
        <w:rPr>
          <w:rFonts w:ascii="宋体" w:eastAsia="宋体" w:hAnsi="宋体" w:cs="宋体"/>
          <w:shd w:val="clear" w:color="auto" w:fill="FFFF00"/>
        </w:rPr>
        <w:t>或者</w:t>
      </w:r>
      <w:r>
        <w:rPr>
          <w:rFonts w:ascii="宋体" w:eastAsia="宋体" w:hAnsi="宋体" w:cs="宋体"/>
          <w:shd w:val="clear" w:color="auto" w:fill="FFFF00"/>
        </w:rPr>
        <w:t>我们</w:t>
      </w:r>
      <w:r>
        <w:rPr>
          <w:rFonts w:ascii="宋体" w:eastAsia="宋体" w:hAnsi="宋体" w:cs="宋体"/>
          <w:shd w:val="clear" w:color="auto" w:fill="FFFF00"/>
        </w:rPr>
        <w:t>属于</w:t>
      </w:r>
      <w:r>
        <w:rPr>
          <w:rFonts w:ascii="宋体" w:eastAsia="宋体" w:hAnsi="宋体" w:cs="宋体"/>
          <w:shd w:val="clear" w:color="auto" w:fill="FFFF00"/>
        </w:rPr>
        <w:t>违法了</w:t>
      </w:r>
      <w:r>
        <w:rPr>
          <w:rFonts w:ascii="宋体" w:eastAsia="宋体" w:hAnsi="宋体" w:cs="宋体"/>
          <w:shd w:val="clear" w:color="auto" w:fill="FFFF00"/>
        </w:rPr>
        <w:t>，</w:t>
      </w:r>
      <w:r>
        <w:rPr>
          <w:rFonts w:ascii="宋体" w:eastAsia="宋体" w:hAnsi="宋体" w:cs="宋体"/>
          <w:shd w:val="clear" w:color="auto" w:fill="FFFF00"/>
        </w:rPr>
        <w:t>那么</w:t>
      </w:r>
      <w:r>
        <w:rPr>
          <w:rFonts w:ascii="宋体" w:eastAsia="宋体" w:hAnsi="宋体" w:cs="宋体"/>
          <w:shd w:val="clear" w:color="auto" w:fill="FFFF00"/>
        </w:rPr>
        <w:t>你</w:t>
      </w:r>
      <w:r>
        <w:rPr>
          <w:rFonts w:ascii="宋体" w:eastAsia="宋体" w:hAnsi="宋体" w:cs="宋体"/>
          <w:shd w:val="clear" w:color="auto" w:fill="FFFF00"/>
        </w:rPr>
        <w:t>可以</w:t>
      </w:r>
      <w:r>
        <w:rPr>
          <w:rFonts w:ascii="宋体" w:eastAsia="宋体" w:hAnsi="宋体" w:cs="宋体"/>
          <w:shd w:val="clear" w:color="auto" w:fill="FFFF00"/>
        </w:rPr>
        <w:t>立即</w:t>
      </w:r>
      <w:r>
        <w:rPr>
          <w:rFonts w:ascii="宋体" w:eastAsia="宋体" w:hAnsi="宋体" w:cs="宋体"/>
          <w:shd w:val="clear" w:color="auto" w:fill="FFFF00"/>
        </w:rPr>
        <w:t>报案，</w:t>
      </w:r>
      <w:r>
        <w:rPr>
          <w:rFonts w:ascii="宋体" w:eastAsia="宋体" w:hAnsi="宋体" w:cs="宋体"/>
          <w:shd w:val="clear" w:color="auto" w:fill="FFFF00"/>
        </w:rPr>
        <w:t>或者</w:t>
      </w:r>
      <w:r>
        <w:rPr>
          <w:rFonts w:ascii="宋体" w:eastAsia="宋体" w:hAnsi="宋体" w:cs="宋体"/>
          <w:shd w:val="clear" w:color="auto" w:fill="FFFF00"/>
        </w:rPr>
        <w:t>是</w:t>
      </w:r>
      <w:r>
        <w:rPr>
          <w:rFonts w:ascii="宋体" w:eastAsia="宋体" w:hAnsi="宋体" w:cs="宋体"/>
          <w:shd w:val="clear" w:color="auto" w:fill="FFFF00"/>
        </w:rPr>
        <w:t>对</w:t>
      </w:r>
      <w:r>
        <w:rPr>
          <w:rFonts w:ascii="宋体" w:eastAsia="宋体" w:hAnsi="宋体" w:cs="宋体"/>
          <w:shd w:val="clear" w:color="auto" w:fill="FFFF00"/>
        </w:rPr>
        <w:t>我们</w:t>
      </w:r>
      <w:r>
        <w:rPr>
          <w:rFonts w:ascii="宋体" w:eastAsia="宋体" w:hAnsi="宋体" w:cs="宋体"/>
          <w:shd w:val="clear" w:color="auto" w:fill="FFFF00"/>
        </w:rPr>
        <w:t>进行</w:t>
      </w:r>
      <w:r>
        <w:rPr>
          <w:rFonts w:ascii="宋体" w:eastAsia="宋体" w:hAnsi="宋体" w:cs="宋体"/>
          <w:shd w:val="clear" w:color="auto" w:fill="FFFF00"/>
        </w:rPr>
        <w:t>诉讼。</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你作为一个公民，我们同意，我们有一个法人单位，我们在一个法制环境下，我觉得你有这个权利，我们也会积极的做好应诉工作，但对此我对你的回馈非常明确，你不在我的汇报路径，好不好？你还有什么</w:t>
      </w:r>
    </w:p>
    <w:p>
      <w:pPr>
        <w:spacing w:before="240" w:after="240"/>
        <w:rPr>
          <w:rFonts w:ascii="宋体" w:eastAsia="宋体" w:hAnsi="宋体" w:cs="宋体"/>
          <w:sz w:val="24"/>
          <w:szCs w:val="24"/>
        </w:rPr>
      </w:pPr>
      <w:r>
        <w:rPr>
          <w:rFonts w:ascii="宋体" w:eastAsia="宋体" w:hAnsi="宋体" w:cs="宋体"/>
        </w:rPr>
        <w:t>冯宇 03:04</w:t>
      </w:r>
      <w:r>
        <w:rPr>
          <w:rFonts w:ascii="宋体" w:eastAsia="宋体" w:hAnsi="宋体" w:cs="宋体"/>
        </w:rPr>
        <w:br/>
      </w:r>
      <w:r>
        <w:rPr>
          <w:rFonts w:ascii="宋体" w:eastAsia="宋体" w:hAnsi="宋体" w:cs="宋体"/>
        </w:rPr>
        <w:t>没有其他疑问了。</w:t>
      </w:r>
    </w:p>
    <w:p>
      <w:pPr>
        <w:spacing w:before="240" w:after="240"/>
        <w:rPr>
          <w:rFonts w:ascii="宋体" w:eastAsia="宋体" w:hAnsi="宋体" w:cs="宋体"/>
          <w:sz w:val="24"/>
          <w:szCs w:val="24"/>
        </w:rPr>
      </w:pPr>
      <w:r>
        <w:rPr>
          <w:rFonts w:ascii="宋体" w:eastAsia="宋体" w:hAnsi="宋体" w:cs="宋体"/>
        </w:rPr>
        <w:t>王川 03:05</w:t>
      </w:r>
      <w:r>
        <w:rPr>
          <w:rFonts w:ascii="宋体" w:eastAsia="宋体" w:hAnsi="宋体" w:cs="宋体"/>
        </w:rPr>
        <w:br/>
      </w:r>
      <w:r>
        <w:rPr>
          <w:rFonts w:ascii="宋体" w:eastAsia="宋体" w:hAnsi="宋体" w:cs="宋体"/>
        </w:rPr>
        <w:t>好，那我有要说的：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第一，我们先说个人的事情，你给我发的飞书。</w:t>
      </w:r>
    </w:p>
    <w:p>
      <w:pPr>
        <w:spacing w:before="240" w:after="240"/>
        <w:rPr>
          <w:rFonts w:ascii="宋体" w:eastAsia="宋体" w:hAnsi="宋体" w:cs="宋体"/>
          <w:sz w:val="24"/>
          <w:szCs w:val="24"/>
        </w:rPr>
      </w:pPr>
      <w:r>
        <w:rPr>
          <w:rFonts w:ascii="宋体" w:eastAsia="宋体" w:hAnsi="宋体" w:cs="宋体"/>
        </w:rPr>
        <w:t>周建 03:15</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王川 03:16</w:t>
      </w:r>
      <w:r>
        <w:rPr>
          <w:rFonts w:ascii="宋体" w:eastAsia="宋体" w:hAnsi="宋体" w:cs="宋体"/>
        </w:rPr>
        <w:br/>
      </w:r>
      <w:r>
        <w:rPr>
          <w:rFonts w:ascii="宋体" w:eastAsia="宋体" w:hAnsi="宋体" w:cs="宋体"/>
        </w:rPr>
        <w:t>从昨天起到今天，我们一直以礼相待，我从来没有对你个人进行任何谩骂攻击，相反我一直在说兄弟对吧？</w:t>
      </w:r>
    </w:p>
    <w:p>
      <w:pPr>
        <w:spacing w:before="240" w:after="240"/>
        <w:rPr>
          <w:rFonts w:ascii="宋体" w:eastAsia="宋体" w:hAnsi="宋体" w:cs="宋体"/>
          <w:sz w:val="24"/>
          <w:szCs w:val="24"/>
        </w:rPr>
      </w:pPr>
      <w:r>
        <w:rPr>
          <w:rFonts w:ascii="宋体" w:eastAsia="宋体" w:hAnsi="宋体" w:cs="宋体"/>
        </w:rPr>
        <w:t>周建 03:28</w:t>
      </w:r>
      <w:r>
        <w:rPr>
          <w:rFonts w:ascii="宋体" w:eastAsia="宋体" w:hAnsi="宋体" w:cs="宋体"/>
        </w:rPr>
        <w:br/>
      </w:r>
      <w:r>
        <w:rPr>
          <w:rFonts w:ascii="宋体" w:eastAsia="宋体" w:hAnsi="宋体" w:cs="宋体"/>
        </w:rPr>
        <w:t>兄弟也没有吧。但是有小朋友</w:t>
      </w:r>
    </w:p>
    <w:p>
      <w:pPr>
        <w:spacing w:before="240" w:after="240"/>
        <w:rPr>
          <w:rFonts w:ascii="宋体" w:eastAsia="宋体" w:hAnsi="宋体" w:cs="宋体"/>
          <w:sz w:val="24"/>
          <w:szCs w:val="24"/>
        </w:rPr>
      </w:pPr>
      <w:r>
        <w:rPr>
          <w:rFonts w:ascii="宋体" w:eastAsia="宋体" w:hAnsi="宋体" w:cs="宋体"/>
        </w:rPr>
        <w:t>王川 03:31</w:t>
      </w:r>
      <w:r>
        <w:rPr>
          <w:rFonts w:ascii="宋体" w:eastAsia="宋体" w:hAnsi="宋体" w:cs="宋体"/>
        </w:rPr>
        <w:br/>
      </w:r>
      <w:r>
        <w:rPr>
          <w:rFonts w:ascii="宋体" w:eastAsia="宋体" w:hAnsi="宋体" w:cs="宋体"/>
        </w:rPr>
        <w:t>兄弟有，小朋友你几几年的</w:t>
      </w:r>
    </w:p>
    <w:p>
      <w:pPr>
        <w:spacing w:before="240" w:after="240"/>
        <w:rPr>
          <w:rFonts w:ascii="宋体" w:eastAsia="宋体" w:hAnsi="宋体" w:cs="宋体"/>
          <w:sz w:val="24"/>
          <w:szCs w:val="24"/>
        </w:rPr>
      </w:pPr>
      <w:r>
        <w:rPr>
          <w:rFonts w:ascii="宋体" w:eastAsia="宋体" w:hAnsi="宋体" w:cs="宋体"/>
        </w:rPr>
        <w:t>周建 03:33</w:t>
      </w:r>
      <w:r>
        <w:rPr>
          <w:rFonts w:ascii="宋体" w:eastAsia="宋体" w:hAnsi="宋体" w:cs="宋体"/>
        </w:rPr>
        <w:br/>
      </w:r>
      <w:r>
        <w:rPr>
          <w:rFonts w:ascii="宋体" w:eastAsia="宋体" w:hAnsi="宋体" w:cs="宋体"/>
        </w:rPr>
        <w:t>94</w:t>
      </w:r>
    </w:p>
    <w:p>
      <w:pPr>
        <w:spacing w:before="240" w:after="240"/>
        <w:rPr>
          <w:rFonts w:ascii="宋体" w:eastAsia="宋体" w:hAnsi="宋体" w:cs="宋体"/>
          <w:sz w:val="24"/>
          <w:szCs w:val="24"/>
        </w:rPr>
      </w:pPr>
      <w:r>
        <w:rPr>
          <w:rFonts w:ascii="宋体" w:eastAsia="宋体" w:hAnsi="宋体" w:cs="宋体"/>
        </w:rPr>
        <w:t>王川 03:33</w:t>
      </w:r>
      <w:r>
        <w:rPr>
          <w:rFonts w:ascii="宋体" w:eastAsia="宋体" w:hAnsi="宋体" w:cs="宋体"/>
        </w:rPr>
        <w:br/>
      </w:r>
      <w:r>
        <w:rPr>
          <w:rFonts w:ascii="宋体" w:eastAsia="宋体" w:hAnsi="宋体" w:cs="宋体"/>
        </w:rPr>
        <w:t>我82年的还是真算小朋友，我的侄女跟你差不多年纪对吧？不算侮辱，但是你昨天给我发信息说我心理阴暗。</w:t>
      </w:r>
    </w:p>
    <w:p>
      <w:pPr>
        <w:spacing w:before="240" w:after="240"/>
        <w:rPr>
          <w:rFonts w:ascii="宋体" w:eastAsia="宋体" w:hAnsi="宋体" w:cs="宋体"/>
          <w:sz w:val="24"/>
          <w:szCs w:val="24"/>
        </w:rPr>
      </w:pPr>
      <w:r>
        <w:rPr>
          <w:rFonts w:ascii="宋体" w:eastAsia="宋体" w:hAnsi="宋体" w:cs="宋体"/>
        </w:rPr>
        <w:t>周建 03:44</w:t>
      </w:r>
      <w:r>
        <w:rPr>
          <w:rFonts w:ascii="宋体" w:eastAsia="宋体" w:hAnsi="宋体" w:cs="宋体"/>
        </w:rPr>
        <w:br/>
      </w:r>
      <w:r>
        <w:rPr>
          <w:rFonts w:ascii="宋体" w:eastAsia="宋体" w:hAnsi="宋体" w:cs="宋体"/>
        </w:rPr>
        <w:t>因为你</w:t>
      </w:r>
    </w:p>
    <w:p>
      <w:pPr>
        <w:spacing w:before="240" w:after="240"/>
        <w:rPr>
          <w:rFonts w:ascii="宋体" w:eastAsia="宋体" w:hAnsi="宋体" w:cs="宋体"/>
          <w:sz w:val="24"/>
          <w:szCs w:val="24"/>
        </w:rPr>
      </w:pPr>
      <w:r>
        <w:rPr>
          <w:rFonts w:ascii="宋体" w:eastAsia="宋体" w:hAnsi="宋体" w:cs="宋体"/>
        </w:rPr>
        <w:t>王川 03:46</w:t>
      </w:r>
      <w:r>
        <w:rPr>
          <w:rFonts w:ascii="宋体" w:eastAsia="宋体" w:hAnsi="宋体" w:cs="宋体"/>
        </w:rPr>
        <w:br/>
      </w:r>
      <w:r>
        <w:rPr>
          <w:rFonts w:ascii="宋体" w:eastAsia="宋体" w:hAnsi="宋体" w:cs="宋体"/>
        </w:rPr>
        <w:t>你说我心理阴暗</w:t>
      </w:r>
    </w:p>
    <w:p>
      <w:pPr>
        <w:spacing w:before="240" w:after="240"/>
        <w:rPr>
          <w:rFonts w:ascii="宋体" w:eastAsia="宋体" w:hAnsi="宋体" w:cs="宋体"/>
          <w:sz w:val="24"/>
          <w:szCs w:val="24"/>
        </w:rPr>
      </w:pPr>
      <w:r>
        <w:rPr>
          <w:rFonts w:ascii="宋体" w:eastAsia="宋体" w:hAnsi="宋体" w:cs="宋体"/>
        </w:rPr>
        <w:t>周建 03:48</w:t>
      </w:r>
      <w:r>
        <w:rPr>
          <w:rFonts w:ascii="宋体" w:eastAsia="宋体" w:hAnsi="宋体" w:cs="宋体"/>
        </w:rPr>
        <w:br/>
      </w:r>
      <w:r>
        <w:rPr>
          <w:rFonts w:ascii="宋体" w:eastAsia="宋体" w:hAnsi="宋体" w:cs="宋体"/>
        </w:rPr>
        <w:t>你能尊重我，我最后我回答你这个问题好吧。</w:t>
      </w:r>
    </w:p>
    <w:p>
      <w:pPr>
        <w:spacing w:before="240" w:after="240"/>
        <w:rPr>
          <w:rFonts w:ascii="宋体" w:eastAsia="宋体" w:hAnsi="宋体" w:cs="宋体"/>
          <w:sz w:val="24"/>
          <w:szCs w:val="24"/>
        </w:rPr>
      </w:pPr>
      <w:r>
        <w:rPr>
          <w:rFonts w:ascii="宋体" w:eastAsia="宋体" w:hAnsi="宋体" w:cs="宋体"/>
        </w:rPr>
        <w:t>王川 03:52</w:t>
      </w:r>
      <w:r>
        <w:rPr>
          <w:rFonts w:ascii="宋体" w:eastAsia="宋体" w:hAnsi="宋体" w:cs="宋体"/>
        </w:rPr>
        <w:br/>
      </w:r>
      <w:r>
        <w:rPr>
          <w:rFonts w:ascii="宋体" w:eastAsia="宋体" w:hAnsi="宋体" w:cs="宋体"/>
        </w:rPr>
        <w:t>等一下我告诉你。你说我心里阴暗，对就我个人角度我表示非常愤慨，但，我</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在这个位置上不会以个人荣辱个人得失作为衡量我们工作的一部分，但我希望不要。</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这种人身攻击，我觉得不礼貌，而且不对的，我对你是很尊重的，好不好？从来没跟你说过重点。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二个</w:t>
      </w:r>
    </w:p>
    <w:p>
      <w:pPr>
        <w:spacing w:before="240" w:after="240"/>
        <w:rPr>
          <w:rFonts w:ascii="宋体" w:eastAsia="宋体" w:hAnsi="宋体" w:cs="宋体"/>
          <w:sz w:val="24"/>
          <w:szCs w:val="24"/>
        </w:rPr>
      </w:pPr>
      <w:r>
        <w:rPr>
          <w:rFonts w:ascii="宋体" w:eastAsia="宋体" w:hAnsi="宋体" w:cs="宋体"/>
        </w:rPr>
        <w:t>周建 04:23</w:t>
      </w:r>
      <w:r>
        <w:rPr>
          <w:rFonts w:ascii="宋体" w:eastAsia="宋体" w:hAnsi="宋体" w:cs="宋体"/>
        </w:rPr>
        <w:br/>
      </w:r>
      <w:r>
        <w:rPr>
          <w:rFonts w:ascii="宋体" w:eastAsia="宋体" w:hAnsi="宋体" w:cs="宋体"/>
        </w:rPr>
        <w:t>第一个我能回答一下，我要解释，</w:t>
      </w:r>
    </w:p>
    <w:p>
      <w:pPr>
        <w:spacing w:before="240" w:after="240"/>
        <w:rPr>
          <w:rFonts w:ascii="宋体" w:eastAsia="宋体" w:hAnsi="宋体" w:cs="宋体"/>
          <w:sz w:val="24"/>
          <w:szCs w:val="24"/>
        </w:rPr>
      </w:pPr>
      <w:r>
        <w:rPr>
          <w:rFonts w:ascii="宋体" w:eastAsia="宋体" w:hAnsi="宋体" w:cs="宋体"/>
        </w:rPr>
        <w:t>王川 04:27</w:t>
      </w:r>
      <w:r>
        <w:rPr>
          <w:rFonts w:ascii="宋体" w:eastAsia="宋体" w:hAnsi="宋体" w:cs="宋体"/>
        </w:rPr>
        <w:br/>
      </w:r>
      <w:r>
        <w:rPr>
          <w:rFonts w:ascii="宋体" w:eastAsia="宋体" w:hAnsi="宋体" w:cs="宋体"/>
        </w:rPr>
        <w:t>我不需要回答，我不需要解释，因为你骂我了，好吧？</w:t>
      </w:r>
    </w:p>
    <w:p>
      <w:pPr>
        <w:spacing w:before="240" w:after="240"/>
        <w:rPr>
          <w:rFonts w:ascii="宋体" w:eastAsia="宋体" w:hAnsi="宋体" w:cs="宋体"/>
          <w:sz w:val="24"/>
          <w:szCs w:val="24"/>
        </w:rPr>
      </w:pPr>
      <w:r>
        <w:rPr>
          <w:rFonts w:ascii="宋体" w:eastAsia="宋体" w:hAnsi="宋体" w:cs="宋体"/>
        </w:rPr>
        <w:t>周建 04:30</w:t>
      </w:r>
      <w:r>
        <w:rPr>
          <w:rFonts w:ascii="宋体" w:eastAsia="宋体" w:hAnsi="宋体" w:cs="宋体"/>
        </w:rPr>
        <w:br/>
      </w:r>
      <w:r>
        <w:rPr>
          <w:rFonts w:ascii="宋体" w:eastAsia="宋体" w:hAnsi="宋体" w:cs="宋体"/>
        </w:rPr>
        <w:t>那你也不尊重我啊</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你也不尊重我，</w:t>
      </w:r>
    </w:p>
    <w:p>
      <w:pPr>
        <w:spacing w:before="240" w:after="240"/>
        <w:rPr>
          <w:rFonts w:ascii="宋体" w:eastAsia="宋体" w:hAnsi="宋体" w:cs="宋体"/>
          <w:sz w:val="24"/>
          <w:szCs w:val="24"/>
        </w:rPr>
      </w:pPr>
      <w:r>
        <w:rPr>
          <w:rFonts w:ascii="宋体" w:eastAsia="宋体" w:hAnsi="宋体" w:cs="宋体"/>
        </w:rPr>
        <w:t>04:33</w:t>
      </w:r>
      <w:r>
        <w:rPr>
          <w:rFonts w:ascii="宋体" w:eastAsia="宋体" w:hAnsi="宋体" w:cs="宋体"/>
        </w:rPr>
        <w:br/>
      </w:r>
      <w:r>
        <w:rPr>
          <w:rFonts w:ascii="宋体" w:eastAsia="宋体" w:hAnsi="宋体" w:cs="宋体"/>
        </w:rPr>
        <w:t>我为什么不尊重你，许你骂我就不许我不听解释吗？你骂都骂完了，证据都在这里了，你骂我还得听你解释，我还得相信你原谅你这是谁规定的啊。</w:t>
      </w:r>
    </w:p>
    <w:p>
      <w:pPr>
        <w:spacing w:before="240" w:after="240"/>
        <w:rPr>
          <w:rFonts w:ascii="宋体" w:eastAsia="宋体" w:hAnsi="宋体" w:cs="宋体"/>
          <w:sz w:val="24"/>
          <w:szCs w:val="24"/>
        </w:rPr>
      </w:pPr>
      <w:r>
        <w:rPr>
          <w:rFonts w:ascii="宋体" w:eastAsia="宋体" w:hAnsi="宋体" w:cs="宋体"/>
        </w:rPr>
        <w:t>周建 04:45</w:t>
      </w:r>
      <w:r>
        <w:rPr>
          <w:rFonts w:ascii="宋体" w:eastAsia="宋体" w:hAnsi="宋体" w:cs="宋体"/>
        </w:rPr>
        <w:br/>
      </w:r>
      <w:r>
        <w:rPr>
          <w:rFonts w:ascii="宋体" w:eastAsia="宋体" w:hAnsi="宋体" w:cs="宋体"/>
        </w:rPr>
        <w:t>我说是给我了一个印象，对，我自己的印象</w:t>
      </w:r>
    </w:p>
    <w:p>
      <w:pPr>
        <w:spacing w:before="240" w:after="240"/>
        <w:rPr>
          <w:rFonts w:ascii="宋体" w:eastAsia="宋体" w:hAnsi="宋体" w:cs="宋体"/>
          <w:sz w:val="24"/>
          <w:szCs w:val="24"/>
        </w:rPr>
      </w:pPr>
      <w:r>
        <w:rPr>
          <w:rFonts w:ascii="宋体" w:eastAsia="宋体" w:hAnsi="宋体" w:cs="宋体"/>
        </w:rPr>
        <w:t>王川 04:47</w:t>
      </w:r>
      <w:r>
        <w:rPr>
          <w:rFonts w:ascii="宋体" w:eastAsia="宋体" w:hAnsi="宋体" w:cs="宋体"/>
        </w:rPr>
        <w:br/>
      </w:r>
      <w:r>
        <w:rPr>
          <w:rFonts w:ascii="宋体" w:eastAsia="宋体" w:hAnsi="宋体" w:cs="宋体"/>
        </w:rPr>
        <w:t>给你的印象，你就可以直接跟我说我心理阴暗。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那么这样的话你给我的印象是不是我可以大喇叭到处说你啊</w:t>
      </w:r>
    </w:p>
    <w:p>
      <w:pPr>
        <w:spacing w:before="240" w:after="240"/>
        <w:rPr>
          <w:rFonts w:ascii="宋体" w:eastAsia="宋体" w:hAnsi="宋体" w:cs="宋体"/>
          <w:sz w:val="24"/>
          <w:szCs w:val="24"/>
        </w:rPr>
      </w:pPr>
      <w:r>
        <w:rPr>
          <w:rFonts w:ascii="宋体" w:eastAsia="宋体" w:hAnsi="宋体" w:cs="宋体"/>
        </w:rPr>
        <w:t>周建 04:54</w:t>
      </w:r>
      <w:r>
        <w:rPr>
          <w:rFonts w:ascii="宋体" w:eastAsia="宋体" w:hAnsi="宋体" w:cs="宋体"/>
        </w:rPr>
        <w:br/>
      </w:r>
      <w:r>
        <w:rPr>
          <w:rFonts w:ascii="宋体" w:eastAsia="宋体" w:hAnsi="宋体" w:cs="宋体"/>
        </w:rPr>
        <w:t>我没有大喇叭说你啊。</w:t>
      </w:r>
    </w:p>
    <w:p>
      <w:pPr>
        <w:spacing w:before="240" w:after="240"/>
        <w:rPr>
          <w:rFonts w:ascii="宋体" w:eastAsia="宋体" w:hAnsi="宋体" w:cs="宋体"/>
          <w:sz w:val="24"/>
          <w:szCs w:val="24"/>
        </w:rPr>
      </w:pPr>
      <w:r>
        <w:rPr>
          <w:rFonts w:ascii="宋体" w:eastAsia="宋体" w:hAnsi="宋体" w:cs="宋体"/>
        </w:rPr>
        <w:t>王川 04:55</w:t>
      </w:r>
      <w:r>
        <w:rPr>
          <w:rFonts w:ascii="宋体" w:eastAsia="宋体" w:hAnsi="宋体" w:cs="宋体"/>
        </w:rPr>
        <w:br/>
      </w:r>
      <w:r>
        <w:rPr>
          <w:rFonts w:ascii="宋体" w:eastAsia="宋体" w:hAnsi="宋体" w:cs="宋体"/>
        </w:rPr>
        <w:t>我没有，但你发给我了，</w:t>
      </w:r>
    </w:p>
    <w:p>
      <w:pPr>
        <w:spacing w:before="240" w:after="240"/>
        <w:rPr>
          <w:rFonts w:ascii="宋体" w:eastAsia="宋体" w:hAnsi="宋体" w:cs="宋体"/>
          <w:sz w:val="24"/>
          <w:szCs w:val="24"/>
        </w:rPr>
      </w:pPr>
      <w:r>
        <w:rPr>
          <w:rFonts w:ascii="宋体" w:eastAsia="宋体" w:hAnsi="宋体" w:cs="宋体"/>
        </w:rPr>
        <w:t>周建 04:57</w:t>
      </w:r>
      <w:r>
        <w:rPr>
          <w:rFonts w:ascii="宋体" w:eastAsia="宋体" w:hAnsi="宋体" w:cs="宋体"/>
        </w:rPr>
        <w:br/>
      </w:r>
      <w:r>
        <w:rPr>
          <w:rFonts w:ascii="宋体" w:eastAsia="宋体" w:hAnsi="宋体" w:cs="宋体"/>
        </w:rPr>
        <w:t>我只对你说了，但是你对大喇叭</w:t>
      </w:r>
    </w:p>
    <w:p>
      <w:pPr>
        <w:spacing w:before="240" w:after="240"/>
        <w:rPr>
          <w:rFonts w:ascii="宋体" w:eastAsia="宋体" w:hAnsi="宋体" w:cs="宋体"/>
          <w:sz w:val="24"/>
          <w:szCs w:val="24"/>
        </w:rPr>
      </w:pPr>
      <w:r>
        <w:rPr>
          <w:rFonts w:ascii="宋体" w:eastAsia="宋体" w:hAnsi="宋体" w:cs="宋体"/>
        </w:rPr>
        <w:t>王川 05:00</w:t>
      </w:r>
      <w:r>
        <w:rPr>
          <w:rFonts w:ascii="宋体" w:eastAsia="宋体" w:hAnsi="宋体" w:cs="宋体"/>
        </w:rPr>
        <w:br/>
      </w:r>
      <w:r>
        <w:rPr>
          <w:rFonts w:ascii="宋体" w:eastAsia="宋体" w:hAnsi="宋体" w:cs="宋体"/>
        </w:rPr>
        <w:t>那好说了，我现在说你，你接受不接受我的印象好不好？但我不会，我没有这样的素质。好不好？</w:t>
      </w:r>
    </w:p>
    <w:p>
      <w:pPr>
        <w:spacing w:before="240" w:after="240"/>
        <w:rPr>
          <w:rFonts w:ascii="宋体" w:eastAsia="宋体" w:hAnsi="宋体" w:cs="宋体"/>
          <w:sz w:val="24"/>
          <w:szCs w:val="24"/>
        </w:rPr>
      </w:pPr>
      <w:r>
        <w:rPr>
          <w:rFonts w:ascii="宋体" w:eastAsia="宋体" w:hAnsi="宋体" w:cs="宋体"/>
        </w:rPr>
        <w:t>周建 05:06</w:t>
      </w:r>
      <w:r>
        <w:rPr>
          <w:rFonts w:ascii="宋体" w:eastAsia="宋体" w:hAnsi="宋体" w:cs="宋体"/>
        </w:rPr>
        <w:br/>
      </w:r>
      <w:r>
        <w:rPr>
          <w:rFonts w:ascii="宋体" w:eastAsia="宋体" w:hAnsi="宋体" w:cs="宋体"/>
        </w:rPr>
        <w:t>好，我素质低</w:t>
      </w:r>
    </w:p>
    <w:p>
      <w:pPr>
        <w:spacing w:before="240" w:after="240"/>
        <w:rPr>
          <w:rFonts w:ascii="宋体" w:eastAsia="宋体" w:hAnsi="宋体" w:cs="宋体"/>
          <w:sz w:val="24"/>
          <w:szCs w:val="24"/>
        </w:rPr>
      </w:pPr>
      <w:r>
        <w:rPr>
          <w:rFonts w:ascii="宋体" w:eastAsia="宋体" w:hAnsi="宋体" w:cs="宋体"/>
        </w:rPr>
        <w:t>王川 05:08</w:t>
      </w:r>
      <w:r>
        <w:rPr>
          <w:rFonts w:ascii="宋体" w:eastAsia="宋体" w:hAnsi="宋体" w:cs="宋体"/>
        </w:rPr>
        <w:br/>
      </w:r>
      <w:r>
        <w:rPr>
          <w:rFonts w:ascii="宋体" w:eastAsia="宋体" w:hAnsi="宋体" w:cs="宋体"/>
        </w:rPr>
        <w:t>欸，我没说啊</w:t>
      </w:r>
    </w:p>
    <w:p>
      <w:pPr>
        <w:spacing w:before="240" w:after="240"/>
        <w:rPr>
          <w:rFonts w:ascii="宋体" w:eastAsia="宋体" w:hAnsi="宋体" w:cs="宋体"/>
          <w:sz w:val="24"/>
          <w:szCs w:val="24"/>
        </w:rPr>
      </w:pPr>
      <w:r>
        <w:rPr>
          <w:rFonts w:ascii="宋体" w:eastAsia="宋体" w:hAnsi="宋体" w:cs="宋体"/>
        </w:rPr>
        <w:t>周建 05:09</w:t>
      </w:r>
      <w:r>
        <w:rPr>
          <w:rFonts w:ascii="宋体" w:eastAsia="宋体" w:hAnsi="宋体" w:cs="宋体"/>
        </w:rPr>
        <w:br/>
      </w:r>
      <w:r>
        <w:rPr>
          <w:rFonts w:ascii="宋体" w:eastAsia="宋体" w:hAnsi="宋体" w:cs="宋体"/>
        </w:rPr>
        <w:t>对我说了对，我说的</w:t>
      </w:r>
    </w:p>
    <w:p>
      <w:pPr>
        <w:spacing w:before="240" w:after="240"/>
        <w:rPr>
          <w:rFonts w:ascii="宋体" w:eastAsia="宋体" w:hAnsi="宋体" w:cs="宋体"/>
          <w:sz w:val="24"/>
          <w:szCs w:val="24"/>
        </w:rPr>
      </w:pPr>
      <w:r>
        <w:rPr>
          <w:rFonts w:ascii="宋体" w:eastAsia="宋体" w:hAnsi="宋体" w:cs="宋体"/>
        </w:rPr>
        <w:t>王川 05:12</w:t>
      </w:r>
      <w:r>
        <w:rPr>
          <w:rFonts w:ascii="宋体" w:eastAsia="宋体" w:hAnsi="宋体" w:cs="宋体"/>
        </w:rPr>
        <w:br/>
      </w:r>
      <w:r>
        <w:rPr>
          <w:rFonts w:ascii="宋体" w:eastAsia="宋体" w:hAnsi="宋体" w:cs="宋体"/>
        </w:rPr>
        <w:t>再说第二个人得失不重要。</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第二个你说，让我给你道歉，是因为我们说要诉讼你，这是我们行法合作部的刘凯律师。</w:t>
      </w:r>
    </w:p>
    <w:p>
      <w:pPr>
        <w:spacing w:before="240" w:after="240"/>
        <w:rPr>
          <w:rFonts w:ascii="宋体" w:eastAsia="宋体" w:hAnsi="宋体" w:cs="宋体"/>
          <w:sz w:val="24"/>
          <w:szCs w:val="24"/>
        </w:rPr>
      </w:pPr>
      <w:r>
        <w:rPr>
          <w:rFonts w:ascii="宋体" w:eastAsia="宋体" w:hAnsi="宋体" w:cs="宋体"/>
        </w:rPr>
        <w:t>周建 05:20</w:t>
      </w:r>
      <w:r>
        <w:rPr>
          <w:rFonts w:ascii="宋体" w:eastAsia="宋体" w:hAnsi="宋体" w:cs="宋体"/>
        </w:rPr>
        <w:br/>
      </w:r>
      <w:r>
        <w:rPr>
          <w:rFonts w:ascii="宋体" w:eastAsia="宋体" w:hAnsi="宋体" w:cs="宋体"/>
        </w:rPr>
        <w:t>嗯</w:t>
      </w:r>
    </w:p>
    <w:p>
      <w:pPr>
        <w:spacing w:before="240" w:after="240"/>
        <w:rPr>
          <w:rFonts w:ascii="宋体" w:eastAsia="宋体" w:hAnsi="宋体" w:cs="宋体"/>
          <w:sz w:val="24"/>
          <w:szCs w:val="24"/>
        </w:rPr>
      </w:pPr>
      <w:r>
        <w:rPr>
          <w:rFonts w:ascii="宋体" w:eastAsia="宋体" w:hAnsi="宋体" w:cs="宋体"/>
        </w:rPr>
        <w:t>王川 05:20</w:t>
      </w:r>
      <w:r>
        <w:rPr>
          <w:rFonts w:ascii="宋体" w:eastAsia="宋体" w:hAnsi="宋体" w:cs="宋体"/>
        </w:rPr>
        <w:br/>
      </w:r>
      <w:r>
        <w:rPr>
          <w:rFonts w:ascii="宋体" w:eastAsia="宋体" w:hAnsi="宋体" w:cs="宋体"/>
        </w:rPr>
        <w:t>我明确告诉你，新网银行我们是一家阳光公开正面的银行，我们甚至要有经典意见，我们花钱听大家对我们的意见，我们去改正自己，去强化我们自己，对不对？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同时我们也有稽核审计部每年我们的年薪，我们每年有出具上百个问题行里面都虚心接受，整改率达到95%以上，这些都是因为新网银行认为所说的是有证据的，是真的，我们是一个包容的从善如流的银行，但是我们不接受任何没有证据的污蔑你，在邮件里以及在昨天我们的会议以及跟冯宇说话，你自己有录音的录音，屡次提出我们的996，提出我们行晋升是要看加班打卡，这些子虚乌有的事儿，我们让你提正，你没有提正你在飞书中说你撤回，那你让我向你道歉，说我威胁你。</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我今天当着刘凯律师明确的说，我们依然保留对你的诉讼，这不是威胁，这是事实，我们希望你能够在这条错的道路上不要渐行渐远，不要在无证的情况下进行威胁或者是污蔑，我们不同意，</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这是第二个，对还有什么给我们发现要我们回馈的东西吗，我们一一回馈好不好？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都回复完了，我最后跟你说一下，你现在还是员工，但同时你是公民，我们在法制环境下你有权利进行诉讼，进行仲裁，进行报案，我们也跟行里沟通过，我们积极应诉，也希望你证据齐全，但我们审计资源有限，不能每天只处理你的工作，我们有我们年度的审核计划，所以从今之后我一从个人角度不希望我个人角度不希望再被别人侮辱，那么第二，我们今后可能也不会这么频繁的对你进行回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我们会在7个工作日受理你的重，向我们的复议，我们会给你一个回馈好不好？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不要来骚扰我。你个人在跟我们沟通时说说下班后的工作对你的利益是种侵害。我想问一下你早上七点三十几分给我发信，那会儿我正在休息，是我的非工作时间算不算对我的侵害，不要双标！</w:t>
      </w:r>
    </w:p>
    <w:p>
      <w:pPr>
        <w:spacing w:before="240" w:after="240"/>
        <w:rPr>
          <w:rFonts w:ascii="宋体" w:eastAsia="宋体" w:hAnsi="宋体" w:cs="宋体"/>
          <w:sz w:val="24"/>
          <w:szCs w:val="24"/>
        </w:rPr>
      </w:pPr>
      <w:r>
        <w:rPr>
          <w:rFonts w:ascii="宋体" w:eastAsia="宋体" w:hAnsi="宋体" w:cs="宋体"/>
        </w:rPr>
        <w:t>周建 08:19</w:t>
      </w:r>
      <w:r>
        <w:rPr>
          <w:rFonts w:ascii="宋体" w:eastAsia="宋体" w:hAnsi="宋体" w:cs="宋体"/>
        </w:rPr>
        <w:br/>
      </w:r>
      <w:r>
        <w:rPr>
          <w:rFonts w:ascii="宋体" w:eastAsia="宋体" w:hAnsi="宋体" w:cs="宋体"/>
        </w:rPr>
        <w:t>我不双标，我周末也在回公司的信息</w:t>
      </w:r>
    </w:p>
    <w:p>
      <w:pPr>
        <w:spacing w:before="240" w:after="240"/>
        <w:rPr>
          <w:rFonts w:ascii="宋体" w:eastAsia="宋体" w:hAnsi="宋体" w:cs="宋体"/>
          <w:sz w:val="24"/>
          <w:szCs w:val="24"/>
        </w:rPr>
      </w:pPr>
      <w:r>
        <w:rPr>
          <w:rFonts w:ascii="宋体" w:eastAsia="宋体" w:hAnsi="宋体" w:cs="宋体"/>
        </w:rPr>
        <w:t>王川 08:22</w:t>
      </w:r>
      <w:r>
        <w:rPr>
          <w:rFonts w:ascii="宋体" w:eastAsia="宋体" w:hAnsi="宋体" w:cs="宋体"/>
        </w:rPr>
        <w:br/>
      </w:r>
      <w:r>
        <w:rPr>
          <w:rFonts w:ascii="宋体" w:eastAsia="宋体" w:hAnsi="宋体" w:cs="宋体"/>
        </w:rPr>
        <w:t>你说过这句话，但是你在早上7:39给我发的信息</w:t>
      </w:r>
    </w:p>
    <w:p>
      <w:pPr>
        <w:spacing w:before="240" w:after="240"/>
        <w:rPr>
          <w:rFonts w:ascii="宋体" w:eastAsia="宋体" w:hAnsi="宋体" w:cs="宋体"/>
          <w:sz w:val="24"/>
          <w:szCs w:val="24"/>
        </w:rPr>
      </w:pPr>
      <w:r>
        <w:rPr>
          <w:rFonts w:ascii="宋体" w:eastAsia="宋体" w:hAnsi="宋体" w:cs="宋体"/>
        </w:rPr>
        <w:t>周建 08:27</w:t>
      </w:r>
      <w:r>
        <w:rPr>
          <w:rFonts w:ascii="宋体" w:eastAsia="宋体" w:hAnsi="宋体" w:cs="宋体"/>
        </w:rPr>
        <w:br/>
      </w:r>
      <w:r>
        <w:rPr>
          <w:rFonts w:ascii="宋体" w:eastAsia="宋体" w:hAnsi="宋体" w:cs="宋体"/>
        </w:rPr>
        <w:t>但是你也没回我啊</w:t>
      </w:r>
    </w:p>
    <w:p>
      <w:pPr>
        <w:spacing w:before="240" w:after="240"/>
        <w:rPr>
          <w:rFonts w:ascii="宋体" w:eastAsia="宋体" w:hAnsi="宋体" w:cs="宋体"/>
          <w:sz w:val="24"/>
          <w:szCs w:val="24"/>
        </w:rPr>
      </w:pPr>
      <w:r>
        <w:rPr>
          <w:rFonts w:ascii="宋体" w:eastAsia="宋体" w:hAnsi="宋体" w:cs="宋体"/>
        </w:rPr>
        <w:t>王川 08:29</w:t>
      </w:r>
      <w:r>
        <w:rPr>
          <w:rFonts w:ascii="宋体" w:eastAsia="宋体" w:hAnsi="宋体" w:cs="宋体"/>
        </w:rPr>
        <w:br/>
      </w:r>
      <w:r>
        <w:rPr>
          <w:rFonts w:ascii="宋体" w:eastAsia="宋体" w:hAnsi="宋体" w:cs="宋体"/>
        </w:rPr>
        <w:t>我看了我阅读时间有达打标的</w:t>
      </w:r>
    </w:p>
    <w:p>
      <w:pPr>
        <w:spacing w:before="240" w:after="240"/>
        <w:rPr>
          <w:rFonts w:ascii="宋体" w:eastAsia="宋体" w:hAnsi="宋体" w:cs="宋体"/>
          <w:sz w:val="24"/>
          <w:szCs w:val="24"/>
        </w:rPr>
      </w:pPr>
      <w:r>
        <w:rPr>
          <w:rFonts w:ascii="宋体" w:eastAsia="宋体" w:hAnsi="宋体" w:cs="宋体"/>
        </w:rPr>
        <w:t>周建 08:32</w:t>
      </w:r>
      <w:r>
        <w:rPr>
          <w:rFonts w:ascii="宋体" w:eastAsia="宋体" w:hAnsi="宋体" w:cs="宋体"/>
        </w:rPr>
        <w:br/>
      </w:r>
      <w:r>
        <w:rPr>
          <w:rFonts w:ascii="宋体" w:eastAsia="宋体" w:hAnsi="宋体" w:cs="宋体"/>
        </w:rPr>
        <w:t>那公司给我..</w:t>
      </w:r>
    </w:p>
    <w:p>
      <w:pPr>
        <w:spacing w:before="240" w:after="240"/>
        <w:rPr>
          <w:rFonts w:ascii="宋体" w:eastAsia="宋体" w:hAnsi="宋体" w:cs="宋体"/>
          <w:sz w:val="24"/>
          <w:szCs w:val="24"/>
        </w:rPr>
      </w:pPr>
      <w:r>
        <w:rPr>
          <w:rFonts w:ascii="宋体" w:eastAsia="宋体" w:hAnsi="宋体" w:cs="宋体"/>
        </w:rPr>
        <w:t>王川 08:32</w:t>
      </w:r>
      <w:r>
        <w:rPr>
          <w:rFonts w:ascii="宋体" w:eastAsia="宋体" w:hAnsi="宋体" w:cs="宋体"/>
        </w:rPr>
        <w:br/>
      </w:r>
      <w:r>
        <w:rPr>
          <w:rFonts w:ascii="宋体" w:eastAsia="宋体" w:hAnsi="宋体" w:cs="宋体"/>
        </w:rPr>
        <w:t>我有神经衰弱，不要对我进行个人骚扰，我明确告诉你按照中国的治安管理条例，当我明确拒绝你之后，如果你要再骚扰我，我可以报案。</w:t>
      </w:r>
    </w:p>
    <w:p>
      <w:pPr>
        <w:spacing w:before="240" w:after="240"/>
        <w:rPr>
          <w:rFonts w:ascii="宋体" w:eastAsia="宋体" w:hAnsi="宋体" w:cs="宋体"/>
          <w:sz w:val="24"/>
          <w:szCs w:val="24"/>
        </w:rPr>
      </w:pPr>
      <w:r>
        <w:rPr>
          <w:rFonts w:ascii="宋体" w:eastAsia="宋体" w:hAnsi="宋体" w:cs="宋体"/>
        </w:rPr>
        <w:t>周建 08:45</w:t>
      </w:r>
      <w:r>
        <w:rPr>
          <w:rFonts w:ascii="宋体" w:eastAsia="宋体" w:hAnsi="宋体" w:cs="宋体"/>
        </w:rPr>
        <w:br/>
      </w:r>
      <w:r>
        <w:rPr>
          <w:rFonts w:ascii="宋体" w:eastAsia="宋体" w:hAnsi="宋体" w:cs="宋体"/>
        </w:rPr>
        <w:t>好，公司周末也艾特我，骚扰我的，其实那我也可以是不是？</w:t>
      </w:r>
    </w:p>
    <w:p>
      <w:pPr>
        <w:spacing w:before="240" w:after="240"/>
        <w:rPr>
          <w:rFonts w:ascii="宋体" w:eastAsia="宋体" w:hAnsi="宋体" w:cs="宋体"/>
          <w:sz w:val="24"/>
          <w:szCs w:val="24"/>
        </w:rPr>
      </w:pPr>
      <w:r>
        <w:rPr>
          <w:rFonts w:ascii="宋体" w:eastAsia="宋体" w:hAnsi="宋体" w:cs="宋体"/>
        </w:rPr>
        <w:t>王川 08:54</w:t>
      </w:r>
      <w:r>
        <w:rPr>
          <w:rFonts w:ascii="宋体" w:eastAsia="宋体" w:hAnsi="宋体" w:cs="宋体"/>
        </w:rPr>
        <w:br/>
      </w:r>
      <w:r>
        <w:rPr>
          <w:rFonts w:ascii="宋体" w:eastAsia="宋体" w:hAnsi="宋体" w:cs="宋体"/>
        </w:rPr>
        <w:t>你没有跟公司说不啊，我明确告诉你，我跟你说了，在我非工作时间不要骚扰我，按照治安管理条例是这样，懂不懂？</w:t>
      </w:r>
    </w:p>
    <w:p>
      <w:pPr>
        <w:spacing w:before="240" w:after="240"/>
        <w:rPr>
          <w:rFonts w:ascii="宋体" w:eastAsia="宋体" w:hAnsi="宋体" w:cs="宋体"/>
          <w:sz w:val="24"/>
          <w:szCs w:val="24"/>
        </w:rPr>
      </w:pPr>
      <w:r>
        <w:rPr>
          <w:rFonts w:ascii="宋体" w:eastAsia="宋体" w:hAnsi="宋体" w:cs="宋体"/>
        </w:rPr>
        <w:t>周建 09:08</w:t>
      </w:r>
      <w:r>
        <w:rPr>
          <w:rFonts w:ascii="宋体" w:eastAsia="宋体" w:hAnsi="宋体" w:cs="宋体"/>
        </w:rPr>
        <w:br/>
      </w:r>
      <w:r>
        <w:rPr>
          <w:rFonts w:ascii="宋体" w:eastAsia="宋体" w:hAnsi="宋体" w:cs="宋体"/>
        </w:rPr>
        <w:t>好。</w:t>
      </w:r>
    </w:p>
    <w:p>
      <w:pPr>
        <w:spacing w:before="240" w:after="240"/>
        <w:rPr>
          <w:rFonts w:ascii="宋体" w:eastAsia="宋体" w:hAnsi="宋体" w:cs="宋体"/>
          <w:sz w:val="24"/>
          <w:szCs w:val="24"/>
        </w:rPr>
      </w:pPr>
      <w:r>
        <w:rPr>
          <w:rFonts w:ascii="宋体" w:eastAsia="宋体" w:hAnsi="宋体" w:cs="宋体"/>
        </w:rPr>
        <w:t>王川 09:10</w:t>
      </w:r>
      <w:r>
        <w:rPr>
          <w:rFonts w:ascii="宋体" w:eastAsia="宋体" w:hAnsi="宋体" w:cs="宋体"/>
        </w:rPr>
        <w:br/>
      </w:r>
      <w:r>
        <w:rPr>
          <w:rFonts w:ascii="宋体" w:eastAsia="宋体" w:hAnsi="宋体" w:cs="宋体"/>
        </w:rPr>
        <w:t>今天的普法就这样了，普法工作好不好？刘凯律师我们全程都说得很清楚，那么按照中国的规定录音不犯法，但我明确告诉你，我不希望你录音，那么中国什么是违法的，我告诉你，就是使用连公开的庭审都不应该把未经对方同意的录音自己展示对吧？</w:t>
      </w:r>
    </w:p>
    <w:p>
      <w:pPr>
        <w:spacing w:before="240" w:after="240"/>
        <w:rPr>
          <w:rFonts w:ascii="宋体" w:eastAsia="宋体" w:hAnsi="宋体" w:cs="宋体"/>
          <w:sz w:val="24"/>
          <w:szCs w:val="24"/>
        </w:rPr>
      </w:pPr>
      <w:r>
        <w:rPr>
          <w:rFonts w:ascii="宋体" w:eastAsia="宋体" w:hAnsi="宋体" w:cs="宋体"/>
        </w:rPr>
        <w:t>刘凯 09:36</w:t>
      </w:r>
      <w:r>
        <w:rPr>
          <w:rFonts w:ascii="宋体" w:eastAsia="宋体" w:hAnsi="宋体" w:cs="宋体"/>
        </w:rPr>
        <w:br/>
      </w:r>
      <w:r>
        <w:rPr>
          <w:rFonts w:ascii="宋体" w:eastAsia="宋体" w:hAnsi="宋体" w:cs="宋体"/>
        </w:rPr>
        <w:t>民诉法的明确规定，就是你要作为把录音作为证据，对，你要经过对方的同意，这我跟你说一下，你可以去查一下名字，因为我忘了具体的条例。就是要把它作为庭审证据推荐，公诉人肯定否则就是偷录。偷录的话是没有任何证据效率，当然可以录，我们说的话，包括刚才川总讲的话没有什么不可，好，但是现在可以明确告诉你，如果你录音了，在法庭上拿出来我们是不认可的，因为你今天或者是哪一天你们是没有经过我们同意的。</w:t>
      </w:r>
    </w:p>
    <w:p>
      <w:pPr>
        <w:spacing w:before="240" w:after="240"/>
        <w:rPr>
          <w:rFonts w:ascii="宋体" w:eastAsia="宋体" w:hAnsi="宋体" w:cs="宋体"/>
          <w:sz w:val="24"/>
          <w:szCs w:val="24"/>
        </w:rPr>
      </w:pPr>
      <w:r>
        <w:rPr>
          <w:rFonts w:ascii="宋体" w:eastAsia="宋体" w:hAnsi="宋体" w:cs="宋体"/>
        </w:rPr>
        <w:t>王川 10:10</w:t>
      </w:r>
      <w:r>
        <w:rPr>
          <w:rFonts w:ascii="宋体" w:eastAsia="宋体" w:hAnsi="宋体" w:cs="宋体"/>
        </w:rPr>
        <w:br/>
      </w:r>
      <w:r>
        <w:rPr>
          <w:rFonts w:ascii="宋体" w:eastAsia="宋体" w:hAnsi="宋体" w:cs="宋体"/>
        </w:rPr>
        <w:t>对，还有一个我刚才中公事中说了一部分，我还有一部分私事就是对我个人的侮辱，说我内心阴暗。这是个人的隐私，如果露出了个人</w:t>
      </w:r>
    </w:p>
    <w:p>
      <w:pPr>
        <w:spacing w:before="240" w:after="240"/>
        <w:rPr>
          <w:rFonts w:ascii="宋体" w:eastAsia="宋体" w:hAnsi="宋体" w:cs="宋体"/>
          <w:sz w:val="24"/>
          <w:szCs w:val="24"/>
        </w:rPr>
      </w:pPr>
      <w:r>
        <w:rPr>
          <w:rFonts w:ascii="宋体" w:eastAsia="宋体" w:hAnsi="宋体" w:cs="宋体"/>
        </w:rPr>
        <w:t>周建 10:20</w:t>
      </w:r>
      <w:r>
        <w:rPr>
          <w:rFonts w:ascii="宋体" w:eastAsia="宋体" w:hAnsi="宋体" w:cs="宋体"/>
        </w:rPr>
        <w:br/>
      </w:r>
      <w:r>
        <w:rPr>
          <w:rFonts w:ascii="宋体" w:eastAsia="宋体" w:hAnsi="宋体" w:cs="宋体"/>
        </w:rPr>
        <w:t>隐私？</w:t>
      </w:r>
    </w:p>
    <w:p>
      <w:pPr>
        <w:spacing w:before="240" w:after="240"/>
        <w:rPr>
          <w:rFonts w:ascii="宋体" w:eastAsia="宋体" w:hAnsi="宋体" w:cs="宋体"/>
          <w:sz w:val="24"/>
          <w:szCs w:val="24"/>
        </w:rPr>
      </w:pPr>
      <w:r>
        <w:rPr>
          <w:rFonts w:ascii="宋体" w:eastAsia="宋体" w:hAnsi="宋体" w:cs="宋体"/>
        </w:rPr>
        <w:t>王川 10:20</w:t>
      </w:r>
      <w:r>
        <w:rPr>
          <w:rFonts w:ascii="宋体" w:eastAsia="宋体" w:hAnsi="宋体" w:cs="宋体"/>
        </w:rPr>
        <w:br/>
      </w:r>
      <w:r>
        <w:rPr>
          <w:rFonts w:ascii="宋体" w:eastAsia="宋体" w:hAnsi="宋体" w:cs="宋体"/>
        </w:rPr>
        <w:t>对是个人隐私。</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因为个人被辱骂，这是我个人的事情，是隐私与公事无关，所以我刚才说了个人得失不重要，所以个人隐私被流出的话，我也~好吧..</w:t>
      </w:r>
    </w:p>
    <w:p>
      <w:pPr>
        <w:spacing w:before="240" w:after="240"/>
        <w:rPr>
          <w:rFonts w:ascii="宋体" w:eastAsia="宋体" w:hAnsi="宋体" w:cs="宋体"/>
          <w:sz w:val="24"/>
          <w:szCs w:val="24"/>
        </w:rPr>
      </w:pPr>
      <w:r>
        <w:rPr>
          <w:rFonts w:ascii="宋体" w:eastAsia="宋体" w:hAnsi="宋体" w:cs="宋体"/>
        </w:rPr>
        <w:t>周建 10:33</w:t>
      </w:r>
      <w:r>
        <w:rPr>
          <w:rFonts w:ascii="宋体" w:eastAsia="宋体" w:hAnsi="宋体" w:cs="宋体"/>
        </w:rPr>
        <w:br/>
      </w:r>
      <w:r>
        <w:rPr>
          <w:rFonts w:ascii="宋体" w:eastAsia="宋体" w:hAnsi="宋体" w:cs="宋体"/>
        </w:rPr>
        <w:t>为您的精彩演讲鼓掌。</w:t>
      </w:r>
    </w:p>
    <w:p>
      <w:pPr>
        <w:spacing w:before="240" w:after="240"/>
        <w:rPr>
          <w:rFonts w:ascii="宋体" w:eastAsia="宋体" w:hAnsi="宋体" w:cs="宋体"/>
          <w:sz w:val="24"/>
          <w:szCs w:val="24"/>
        </w:rPr>
      </w:pPr>
      <w:r>
        <w:rPr>
          <w:rFonts w:ascii="宋体" w:eastAsia="宋体" w:hAnsi="宋体" w:cs="宋体"/>
        </w:rPr>
        <w:t>王川 10:36</w:t>
      </w:r>
      <w:r>
        <w:rPr>
          <w:rFonts w:ascii="宋体" w:eastAsia="宋体" w:hAnsi="宋体" w:cs="宋体"/>
        </w:rPr>
        <w:br/>
      </w:r>
      <w:r>
        <w:rPr>
          <w:rFonts w:ascii="宋体" w:eastAsia="宋体" w:hAnsi="宋体" w:cs="宋体"/>
        </w:rPr>
        <w:t>谢谢，表情真好。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好，我们今天跟你回答过了，我们积极应诉，我们对自己有信心，我们对中国的法制环境有信心，好，会议到此结束。另外我还得通知你一件事情，我第一天跟你沟通的时候，我跟你说了，我们会广泛的</w:t>
      </w:r>
    </w:p>
    <w:p>
      <w:pPr>
        <w:spacing w:before="240" w:after="240"/>
        <w:rPr>
          <w:rFonts w:ascii="宋体" w:eastAsia="宋体" w:hAnsi="宋体" w:cs="宋体"/>
          <w:sz w:val="24"/>
          <w:szCs w:val="24"/>
        </w:rPr>
      </w:pPr>
      <w:r>
        <w:rPr>
          <w:rFonts w:ascii="宋体" w:eastAsia="宋体" w:hAnsi="宋体" w:cs="宋体"/>
        </w:rPr>
        <w:t>周建 11:01</w:t>
      </w:r>
      <w:r>
        <w:rPr>
          <w:rFonts w:ascii="宋体" w:eastAsia="宋体" w:hAnsi="宋体" w:cs="宋体"/>
        </w:rPr>
        <w:br/>
      </w:r>
      <w:r>
        <w:rPr>
          <w:rFonts w:ascii="宋体" w:eastAsia="宋体" w:hAnsi="宋体" w:cs="宋体"/>
        </w:rPr>
        <w:t>等一下，那接下来录音应该我提醒一下要录音的，</w:t>
      </w:r>
    </w:p>
    <w:p>
      <w:pPr>
        <w:spacing w:before="240" w:after="240"/>
        <w:rPr>
          <w:rFonts w:ascii="宋体" w:eastAsia="宋体" w:hAnsi="宋体" w:cs="宋体"/>
          <w:sz w:val="24"/>
          <w:szCs w:val="24"/>
        </w:rPr>
      </w:pPr>
      <w:r>
        <w:rPr>
          <w:rFonts w:ascii="宋体" w:eastAsia="宋体" w:hAnsi="宋体" w:cs="宋体"/>
        </w:rPr>
        <w:t>王川 11:06</w:t>
      </w:r>
      <w:r>
        <w:rPr>
          <w:rFonts w:ascii="宋体" w:eastAsia="宋体" w:hAnsi="宋体" w:cs="宋体"/>
        </w:rPr>
        <w:br/>
      </w:r>
      <w:r>
        <w:rPr>
          <w:rFonts w:ascii="宋体" w:eastAsia="宋体" w:hAnsi="宋体" w:cs="宋体"/>
        </w:rPr>
        <w:t>我不同意。</w:t>
      </w:r>
    </w:p>
    <w:p>
      <w:pPr>
        <w:spacing w:before="240" w:after="240"/>
        <w:rPr>
          <w:rFonts w:ascii="宋体" w:eastAsia="宋体" w:hAnsi="宋体" w:cs="宋体"/>
          <w:sz w:val="24"/>
          <w:szCs w:val="24"/>
        </w:rPr>
      </w:pPr>
      <w:r>
        <w:rPr>
          <w:rFonts w:ascii="宋体" w:eastAsia="宋体" w:hAnsi="宋体" w:cs="宋体"/>
        </w:rPr>
        <w:t>周建 11:07</w:t>
      </w:r>
      <w:r>
        <w:rPr>
          <w:rFonts w:ascii="宋体" w:eastAsia="宋体" w:hAnsi="宋体" w:cs="宋体"/>
        </w:rPr>
        <w:br/>
      </w:r>
      <w:r>
        <w:rPr>
          <w:rFonts w:ascii="宋体" w:eastAsia="宋体" w:hAnsi="宋体" w:cs="宋体"/>
        </w:rPr>
        <w:t>你不同意我们就没必要继续会议了。</w:t>
      </w:r>
    </w:p>
    <w:p>
      <w:pPr>
        <w:spacing w:before="240" w:after="240"/>
        <w:rPr>
          <w:rFonts w:ascii="宋体" w:eastAsia="宋体" w:hAnsi="宋体" w:cs="宋体"/>
          <w:sz w:val="24"/>
          <w:szCs w:val="24"/>
        </w:rPr>
      </w:pPr>
      <w:r>
        <w:rPr>
          <w:rFonts w:ascii="宋体" w:eastAsia="宋体" w:hAnsi="宋体" w:cs="宋体"/>
        </w:rPr>
        <w:t>王川 11:11</w:t>
      </w:r>
      <w:r>
        <w:rPr>
          <w:rFonts w:ascii="宋体" w:eastAsia="宋体" w:hAnsi="宋体" w:cs="宋体"/>
        </w:rPr>
        <w:br/>
      </w:r>
      <w:r>
        <w:rPr>
          <w:rFonts w:ascii="宋体" w:eastAsia="宋体" w:hAnsi="宋体" w:cs="宋体"/>
        </w:rPr>
        <w:t>没必要了。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好，下面的内容是公事，审计部行使我的审计章程，你是员工。第一，在章程中涉及到企业商密，我不允许你录音，可以调章程，审计章程有，那我告诉你现在是公事，不是私事。</w:t>
      </w:r>
    </w:p>
    <w:p>
      <w:pPr>
        <w:spacing w:before="240" w:after="240"/>
        <w:rPr>
          <w:rFonts w:ascii="宋体" w:eastAsia="宋体" w:hAnsi="宋体" w:cs="宋体"/>
          <w:sz w:val="24"/>
          <w:szCs w:val="24"/>
        </w:rPr>
      </w:pPr>
      <w:r>
        <w:rPr>
          <w:rFonts w:ascii="宋体" w:eastAsia="宋体" w:hAnsi="宋体" w:cs="宋体"/>
        </w:rPr>
        <w:t>周建 11:32</w:t>
      </w:r>
      <w:r>
        <w:rPr>
          <w:rFonts w:ascii="宋体" w:eastAsia="宋体" w:hAnsi="宋体" w:cs="宋体"/>
        </w:rPr>
        <w:br/>
      </w:r>
      <w:r>
        <w:rPr>
          <w:rFonts w:ascii="宋体" w:eastAsia="宋体" w:hAnsi="宋体" w:cs="宋体"/>
        </w:rPr>
        <w:t>嗯，你说。</w:t>
      </w:r>
    </w:p>
    <w:p>
      <w:pPr>
        <w:spacing w:before="240" w:after="240"/>
        <w:rPr>
          <w:rFonts w:ascii="宋体" w:eastAsia="宋体" w:hAnsi="宋体" w:cs="宋体"/>
          <w:sz w:val="24"/>
          <w:szCs w:val="24"/>
        </w:rPr>
      </w:pPr>
      <w:r>
        <w:rPr>
          <w:rFonts w:ascii="宋体" w:eastAsia="宋体" w:hAnsi="宋体" w:cs="宋体"/>
        </w:rPr>
        <w:t>王川 11:33</w:t>
      </w:r>
      <w:r>
        <w:rPr>
          <w:rFonts w:ascii="宋体" w:eastAsia="宋体" w:hAnsi="宋体" w:cs="宋体"/>
        </w:rPr>
        <w:br/>
      </w:r>
      <w:r>
        <w:rPr>
          <w:rFonts w:ascii="宋体" w:eastAsia="宋体" w:hAnsi="宋体" w:cs="宋体"/>
        </w:rPr>
        <w:t>我不同意你录音，我才会跟你说下面的事情，不然的话我公事无法进行。好，下面涉及商务，你是否在录音？还是在录？</w:t>
      </w:r>
    </w:p>
    <w:p>
      <w:pPr>
        <w:spacing w:before="240" w:after="240"/>
        <w:rPr>
          <w:rFonts w:ascii="宋体" w:eastAsia="宋体" w:hAnsi="宋体" w:cs="宋体"/>
          <w:sz w:val="24"/>
          <w:szCs w:val="24"/>
        </w:rPr>
      </w:pPr>
      <w:r>
        <w:rPr>
          <w:rFonts w:ascii="宋体" w:eastAsia="宋体" w:hAnsi="宋体" w:cs="宋体"/>
        </w:rPr>
        <w:t>周建 11:42</w:t>
      </w:r>
      <w:r>
        <w:rPr>
          <w:rFonts w:ascii="宋体" w:eastAsia="宋体" w:hAnsi="宋体" w:cs="宋体"/>
        </w:rPr>
        <w:br/>
      </w:r>
      <w:r>
        <w:rPr>
          <w:rFonts w:ascii="宋体" w:eastAsia="宋体" w:hAnsi="宋体" w:cs="宋体"/>
        </w:rPr>
        <w:t>已经暂停了。</w:t>
      </w:r>
    </w:p>
    <w:p>
      <w:pPr>
        <w:spacing w:before="240" w:after="240"/>
        <w:rPr>
          <w:rFonts w:ascii="宋体" w:eastAsia="宋体" w:hAnsi="宋体" w:cs="宋体"/>
          <w:sz w:val="24"/>
          <w:szCs w:val="24"/>
        </w:rPr>
      </w:pPr>
      <w:r>
        <w:rPr>
          <w:rFonts w:ascii="宋体" w:eastAsia="宋体" w:hAnsi="宋体" w:cs="宋体"/>
        </w:rPr>
        <w:t>王川 11:43</w:t>
      </w:r>
      <w:r>
        <w:rPr>
          <w:rFonts w:ascii="宋体" w:eastAsia="宋体" w:hAnsi="宋体" w:cs="宋体"/>
        </w:rPr>
        <w:br/>
      </w:r>
      <w:r>
        <w:rPr>
          <w:rFonts w:ascii="宋体" w:eastAsia="宋体" w:hAnsi="宋体" w:cs="宋体"/>
        </w:rPr>
        <w:t>手机拿出去，</w:t>
      </w:r>
    </w:p>
    <w:p>
      <w:pPr>
        <w:spacing w:before="240" w:after="240"/>
        <w:rPr>
          <w:rFonts w:ascii="宋体" w:eastAsia="宋体" w:hAnsi="宋体" w:cs="宋体"/>
          <w:sz w:val="24"/>
          <w:szCs w:val="24"/>
        </w:rPr>
      </w:pPr>
      <w:r>
        <w:rPr>
          <w:rFonts w:ascii="宋体" w:eastAsia="宋体" w:hAnsi="宋体" w:cs="宋体"/>
        </w:rPr>
        <w:t>周建 11:45</w:t>
      </w:r>
      <w:r>
        <w:rPr>
          <w:rFonts w:ascii="宋体" w:eastAsia="宋体" w:hAnsi="宋体" w:cs="宋体"/>
        </w:rPr>
        <w:br/>
      </w:r>
      <w:r>
        <w:rPr>
          <w:rFonts w:ascii="宋体" w:eastAsia="宋体" w:hAnsi="宋体" w:cs="宋体"/>
        </w:rPr>
        <w:t>拿出去？那你给我砸了吗？还是怎样？</w:t>
      </w:r>
    </w:p>
    <w:p>
      <w:pPr>
        <w:spacing w:before="240" w:after="240"/>
        <w:rPr>
          <w:rFonts w:ascii="宋体" w:eastAsia="宋体" w:hAnsi="宋体" w:cs="宋体"/>
          <w:sz w:val="24"/>
          <w:szCs w:val="24"/>
        </w:rPr>
      </w:pPr>
      <w:r>
        <w:rPr>
          <w:rFonts w:ascii="宋体" w:eastAsia="宋体" w:hAnsi="宋体" w:cs="宋体"/>
        </w:rPr>
        <w:t>王川 11:49</w:t>
      </w:r>
      <w:r>
        <w:rPr>
          <w:rFonts w:ascii="宋体" w:eastAsia="宋体" w:hAnsi="宋体" w:cs="宋体"/>
        </w:rPr>
        <w:br/>
      </w:r>
      <w:r>
        <w:rPr>
          <w:rFonts w:ascii="宋体" w:eastAsia="宋体" w:hAnsi="宋体" w:cs="宋体"/>
        </w:rPr>
        <w:t>不要污蔑我</w:t>
      </w:r>
    </w:p>
    <w:p>
      <w:pPr>
        <w:spacing w:before="240" w:after="240"/>
        <w:rPr>
          <w:rFonts w:ascii="宋体" w:eastAsia="宋体" w:hAnsi="宋体" w:cs="宋体"/>
          <w:sz w:val="24"/>
          <w:szCs w:val="24"/>
        </w:rPr>
      </w:pPr>
      <w:r>
        <w:rPr>
          <w:rFonts w:ascii="宋体" w:eastAsia="宋体" w:hAnsi="宋体" w:cs="宋体"/>
        </w:rPr>
        <w:t>周建 11:50</w:t>
      </w:r>
      <w:r>
        <w:rPr>
          <w:rFonts w:ascii="宋体" w:eastAsia="宋体" w:hAnsi="宋体" w:cs="宋体"/>
        </w:rPr>
        <w:br/>
      </w:r>
      <w:r>
        <w:rPr>
          <w:rFonts w:ascii="宋体" w:eastAsia="宋体" w:hAnsi="宋体" w:cs="宋体"/>
        </w:rPr>
        <w:t>我暂停了</w:t>
      </w:r>
    </w:p>
    <w:p>
      <w:pPr>
        <w:spacing w:before="240" w:after="240"/>
        <w:rPr>
          <w:rFonts w:ascii="宋体" w:eastAsia="宋体" w:hAnsi="宋体" w:cs="宋体"/>
          <w:sz w:val="24"/>
          <w:szCs w:val="24"/>
        </w:rPr>
      </w:pPr>
      <w:r>
        <w:rPr>
          <w:rFonts w:ascii="宋体" w:eastAsia="宋体" w:hAnsi="宋体" w:cs="宋体"/>
        </w:rPr>
        <w:t>王川 11:51</w:t>
      </w:r>
      <w:r>
        <w:rPr>
          <w:rFonts w:ascii="宋体" w:eastAsia="宋体" w:hAnsi="宋体" w:cs="宋体"/>
        </w:rPr>
        <w:br/>
      </w:r>
      <w:r>
        <w:rPr>
          <w:rFonts w:ascii="宋体" w:eastAsia="宋体" w:hAnsi="宋体" w:cs="宋体"/>
        </w:rPr>
        <w:t>手机拿出去。</w:t>
      </w:r>
    </w:p>
    <w:p>
      <w:pPr>
        <w:spacing w:before="240" w:after="240"/>
        <w:rPr>
          <w:rFonts w:ascii="宋体" w:eastAsia="宋体" w:hAnsi="宋体" w:cs="宋体"/>
          <w:sz w:val="24"/>
          <w:szCs w:val="24"/>
        </w:rPr>
      </w:pPr>
      <w:r>
        <w:rPr>
          <w:rFonts w:ascii="宋体" w:eastAsia="宋体" w:hAnsi="宋体" w:cs="宋体"/>
        </w:rPr>
        <w:t>说话人6 11:56</w:t>
      </w:r>
      <w:r>
        <w:rPr>
          <w:rFonts w:ascii="宋体" w:eastAsia="宋体" w:hAnsi="宋体" w:cs="宋体"/>
        </w:rPr>
        <w:br/>
      </w:r>
      <w:r>
        <w:rPr>
          <w:rFonts w:ascii="宋体" w:eastAsia="宋体" w:hAnsi="宋体" w:cs="宋体"/>
        </w:rPr>
        <w:t>同事请你遵守，同事请你遵守工作纪律，我们现在是在工作好吧</w:t>
      </w:r>
    </w:p>
    <w:p>
      <w:pPr>
        <w:spacing w:before="240" w:after="240"/>
        <w:rPr>
          <w:rFonts w:ascii="宋体" w:eastAsia="宋体" w:hAnsi="宋体" w:cs="宋体"/>
          <w:sz w:val="24"/>
          <w:szCs w:val="24"/>
        </w:rPr>
      </w:pPr>
      <w:r>
        <w:rPr>
          <w:rFonts w:ascii="宋体" w:eastAsia="宋体" w:hAnsi="宋体" w:cs="宋体"/>
        </w:rPr>
        <w:t>明慧 12:01</w:t>
      </w:r>
      <w:r>
        <w:rPr>
          <w:rFonts w:ascii="宋体" w:eastAsia="宋体" w:hAnsi="宋体" w:cs="宋体"/>
        </w:rPr>
        <w:br/>
      </w:r>
      <w:r>
        <w:rPr>
          <w:rFonts w:ascii="宋体" w:eastAsia="宋体" w:hAnsi="宋体" w:cs="宋体"/>
        </w:rPr>
        <w:t>手机是你个人的物品。</w:t>
      </w:r>
    </w:p>
    <w:p>
      <w:pPr>
        <w:spacing w:before="240" w:after="240"/>
        <w:rPr>
          <w:rFonts w:ascii="宋体" w:eastAsia="宋体" w:hAnsi="宋体" w:cs="宋体"/>
          <w:sz w:val="24"/>
          <w:szCs w:val="24"/>
        </w:rPr>
      </w:pPr>
      <w:r>
        <w:rPr>
          <w:rFonts w:ascii="宋体" w:eastAsia="宋体" w:hAnsi="宋体" w:cs="宋体"/>
        </w:rPr>
        <w:t>王川 12:12</w:t>
      </w:r>
      <w:r>
        <w:rPr>
          <w:rFonts w:ascii="宋体" w:eastAsia="宋体" w:hAnsi="宋体" w:cs="宋体"/>
        </w:rPr>
        <w:br/>
      </w:r>
      <w:r>
        <w:rPr>
          <w:rFonts w:ascii="宋体" w:eastAsia="宋体" w:hAnsi="宋体" w:cs="宋体"/>
        </w:rPr>
        <w:t>我今天之前我提前跟你说过，我们会进行广泛调查，调查的时候分为两种，一种是量化的，一种非量化的，我也征求你的同意了，你说应该这样没问题对吧？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这是第一天，我们说给我们把我们的审计工作的方法跟你进行了</w:t>
      </w:r>
    </w:p>
    <w:p>
      <w:pPr>
        <w:spacing w:before="240" w:after="240"/>
        <w:rPr>
          <w:rFonts w:ascii="宋体" w:eastAsia="宋体" w:hAnsi="宋体" w:cs="宋体"/>
          <w:sz w:val="24"/>
          <w:szCs w:val="24"/>
        </w:rPr>
      </w:pPr>
      <w:r>
        <w:rPr>
          <w:rFonts w:ascii="宋体" w:eastAsia="宋体" w:hAnsi="宋体" w:cs="宋体"/>
        </w:rPr>
        <w:t>周建 12:28</w:t>
      </w:r>
      <w:r>
        <w:rPr>
          <w:rFonts w:ascii="宋体" w:eastAsia="宋体" w:hAnsi="宋体" w:cs="宋体"/>
        </w:rPr>
        <w:br/>
      </w:r>
      <w:r>
        <w:rPr>
          <w:rFonts w:ascii="宋体" w:eastAsia="宋体" w:hAnsi="宋体" w:cs="宋体"/>
        </w:rPr>
        <w:t>你说的是绩效考核那个吗？</w:t>
      </w:r>
    </w:p>
    <w:p>
      <w:pPr>
        <w:spacing w:before="240" w:after="240"/>
        <w:rPr>
          <w:rFonts w:ascii="宋体" w:eastAsia="宋体" w:hAnsi="宋体" w:cs="宋体"/>
          <w:sz w:val="24"/>
          <w:szCs w:val="24"/>
        </w:rPr>
      </w:pPr>
      <w:r>
        <w:rPr>
          <w:rFonts w:ascii="宋体" w:eastAsia="宋体" w:hAnsi="宋体" w:cs="宋体"/>
        </w:rPr>
        <w:t>王川 12:30</w:t>
      </w:r>
      <w:r>
        <w:rPr>
          <w:rFonts w:ascii="宋体" w:eastAsia="宋体" w:hAnsi="宋体" w:cs="宋体"/>
        </w:rPr>
        <w:br/>
      </w:r>
      <w:r>
        <w:rPr>
          <w:rFonts w:ascii="宋体" w:eastAsia="宋体" w:hAnsi="宋体" w:cs="宋体"/>
        </w:rPr>
        <w:t>对，但我们在跟大家沟通的时候一共有4名同志，那么我们也对他们进行了广泛性的了解，其中包括工作节奏问题，这个是一个主观印象问题。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那么我们还有一些量化的指标回头会向你展现，但我要通知你在与广大同志，你说</w:t>
      </w:r>
    </w:p>
    <w:p>
      <w:pPr>
        <w:spacing w:before="240" w:after="240"/>
        <w:rPr>
          <w:rFonts w:ascii="宋体" w:eastAsia="宋体" w:hAnsi="宋体" w:cs="宋体"/>
          <w:sz w:val="24"/>
          <w:szCs w:val="24"/>
        </w:rPr>
      </w:pPr>
      <w:r>
        <w:rPr>
          <w:rFonts w:ascii="宋体" w:eastAsia="宋体" w:hAnsi="宋体" w:cs="宋体"/>
        </w:rPr>
        <w:t>周建 12:49</w:t>
      </w:r>
      <w:r>
        <w:rPr>
          <w:rFonts w:ascii="宋体" w:eastAsia="宋体" w:hAnsi="宋体" w:cs="宋体"/>
        </w:rPr>
        <w:br/>
      </w:r>
      <w:r>
        <w:rPr>
          <w:rFonts w:ascii="宋体" w:eastAsia="宋体" w:hAnsi="宋体" w:cs="宋体"/>
        </w:rPr>
        <w:t>4位是指我的4位领导是吧？</w:t>
      </w:r>
    </w:p>
    <w:p>
      <w:pPr>
        <w:spacing w:before="240" w:after="240"/>
        <w:rPr>
          <w:rFonts w:ascii="宋体" w:eastAsia="宋体" w:hAnsi="宋体" w:cs="宋体"/>
          <w:sz w:val="24"/>
          <w:szCs w:val="24"/>
        </w:rPr>
      </w:pPr>
      <w:r>
        <w:rPr>
          <w:rFonts w:ascii="宋体" w:eastAsia="宋体" w:hAnsi="宋体" w:cs="宋体"/>
        </w:rPr>
        <w:t>王川 12:52</w:t>
      </w:r>
      <w:r>
        <w:rPr>
          <w:rFonts w:ascii="宋体" w:eastAsia="宋体" w:hAnsi="宋体" w:cs="宋体"/>
        </w:rPr>
        <w:br/>
      </w:r>
      <w:r>
        <w:rPr>
          <w:rFonts w:ascii="宋体" w:eastAsia="宋体" w:hAnsi="宋体" w:cs="宋体"/>
        </w:rPr>
        <w:t>对，有同僚还有其他中心，我们为了避免他会进行干预，我们特地找了一位测试中心的同事和你曾经一起工作过，但我们审计可能在仲裁时会把这几个同事都叫去留证，我们也都留证了，但我们为了保护同事不会跟你说明是谁，那么这4位同志中有一位同事对你进行了</w:t>
      </w:r>
      <w:r>
        <w:rPr>
          <w:rFonts w:ascii="宋体" w:eastAsia="宋体" w:hAnsi="宋体" w:cs="宋体"/>
          <w:shd w:val="clear" w:color="auto" w:fill="FFFF00"/>
        </w:rPr>
        <w:t>实名</w:t>
      </w:r>
      <w:r>
        <w:rPr>
          <w:rFonts w:ascii="宋体" w:eastAsia="宋体" w:hAnsi="宋体" w:cs="宋体"/>
          <w:shd w:val="clear" w:color="auto" w:fill="FFFF00"/>
        </w:rPr>
        <w:t>的</w:t>
      </w:r>
      <w:r>
        <w:rPr>
          <w:rFonts w:ascii="宋体" w:eastAsia="宋体" w:hAnsi="宋体" w:cs="宋体"/>
          <w:shd w:val="clear" w:color="auto" w:fill="FFFF00"/>
        </w:rPr>
        <w:t>举报，</w:t>
      </w:r>
      <w:r>
        <w:rPr>
          <w:rFonts w:ascii="宋体" w:eastAsia="宋体" w:hAnsi="宋体" w:cs="宋体"/>
        </w:rPr>
        <w:t>有一些违规的行为，那么你现在同时你是我两个对象，第一个是我们进行复议的对象，第二个是我们审计稽核，监察对于实名举报内容符合的对象，随后我们可能会对举报内容和你进行一个核实，这是公事我跟你讲，但我们一定会证据确凿，我们也不会偏听偏信，就像绩效考评一样，我们最终也会向你展示绩效考评最终的结果。</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这个就是我们现在的一个工作，小兄弟就是这么一个情况，好不好这样？那这样吧，那个现在他的工作，因为你不是把工作进行调整，现在主要负责什么工作？</w:t>
      </w:r>
    </w:p>
    <w:p>
      <w:pPr>
        <w:spacing w:before="240" w:after="240"/>
        <w:rPr>
          <w:rFonts w:ascii="宋体" w:eastAsia="宋体" w:hAnsi="宋体" w:cs="宋体"/>
          <w:sz w:val="24"/>
          <w:szCs w:val="24"/>
        </w:rPr>
      </w:pPr>
      <w:r>
        <w:rPr>
          <w:rFonts w:ascii="宋体" w:eastAsia="宋体" w:hAnsi="宋体" w:cs="宋体"/>
        </w:rPr>
        <w:t>冯宇 14:00</w:t>
      </w:r>
      <w:r>
        <w:rPr>
          <w:rFonts w:ascii="宋体" w:eastAsia="宋体" w:hAnsi="宋体" w:cs="宋体"/>
        </w:rPr>
        <w:br/>
      </w:r>
      <w:r>
        <w:rPr>
          <w:rFonts w:ascii="宋体" w:eastAsia="宋体" w:hAnsi="宋体" w:cs="宋体"/>
        </w:rPr>
        <w:t>现在主要是以前是技术运营加大，然后目前的话没有按照具体搭档来进行分配工作规则。</w:t>
      </w:r>
    </w:p>
    <w:p>
      <w:pPr>
        <w:spacing w:before="240" w:after="240"/>
        <w:rPr>
          <w:rFonts w:ascii="宋体" w:eastAsia="宋体" w:hAnsi="宋体" w:cs="宋体"/>
          <w:sz w:val="24"/>
          <w:szCs w:val="24"/>
        </w:rPr>
      </w:pPr>
      <w:r>
        <w:rPr>
          <w:rFonts w:ascii="宋体" w:eastAsia="宋体" w:hAnsi="宋体" w:cs="宋体"/>
        </w:rPr>
        <w:t>王川 14:10</w:t>
      </w:r>
      <w:r>
        <w:rPr>
          <w:rFonts w:ascii="宋体" w:eastAsia="宋体" w:hAnsi="宋体" w:cs="宋体"/>
        </w:rPr>
        <w:br/>
      </w:r>
      <w:r>
        <w:rPr>
          <w:rFonts w:ascii="宋体" w:eastAsia="宋体" w:hAnsi="宋体" w:cs="宋体"/>
        </w:rPr>
        <w:t>现在分配的是哪些工作呢？</w:t>
      </w:r>
    </w:p>
    <w:p>
      <w:pPr>
        <w:spacing w:before="240" w:after="240"/>
        <w:rPr>
          <w:rFonts w:ascii="宋体" w:eastAsia="宋体" w:hAnsi="宋体" w:cs="宋体"/>
          <w:sz w:val="24"/>
          <w:szCs w:val="24"/>
        </w:rPr>
      </w:pPr>
      <w:r>
        <w:rPr>
          <w:rFonts w:ascii="宋体" w:eastAsia="宋体" w:hAnsi="宋体" w:cs="宋体"/>
        </w:rPr>
        <w:t>冯宇 14:10</w:t>
      </w:r>
      <w:r>
        <w:rPr>
          <w:rFonts w:ascii="宋体" w:eastAsia="宋体" w:hAnsi="宋体" w:cs="宋体"/>
        </w:rPr>
        <w:br/>
      </w:r>
      <w:r>
        <w:rPr>
          <w:rFonts w:ascii="宋体" w:eastAsia="宋体" w:hAnsi="宋体" w:cs="宋体"/>
        </w:rPr>
        <w:t>现在主要分配给非生产类的相关工作</w:t>
      </w:r>
    </w:p>
    <w:p>
      <w:pPr>
        <w:spacing w:before="240" w:after="240"/>
        <w:rPr>
          <w:rFonts w:ascii="宋体" w:eastAsia="宋体" w:hAnsi="宋体" w:cs="宋体"/>
          <w:sz w:val="24"/>
          <w:szCs w:val="24"/>
        </w:rPr>
      </w:pPr>
      <w:r>
        <w:rPr>
          <w:rFonts w:ascii="宋体" w:eastAsia="宋体" w:hAnsi="宋体" w:cs="宋体"/>
        </w:rPr>
        <w:t>王川 14:17</w:t>
      </w:r>
      <w:r>
        <w:rPr>
          <w:rFonts w:ascii="宋体" w:eastAsia="宋体" w:hAnsi="宋体" w:cs="宋体"/>
        </w:rPr>
        <w:br/>
      </w:r>
      <w:r>
        <w:rPr>
          <w:rFonts w:ascii="宋体" w:eastAsia="宋体" w:hAnsi="宋体" w:cs="宋体"/>
        </w:rPr>
        <w:t>也很重要，因为工作3分在这，7分在设计，3分在开发，我觉得还是蛮重要的。干好自己的工作好不好？因为你现在是我们员工，其实你看给你打D但我们从来没有放弃你，我们仍然在包括我们审计都在投入资源，人力资源部不断的跟你谈，我们希望你能够恢复原有的工作状态，其实全行对你还是很照顾的，你想德易车最早我们的外包员工不止你一名，我们从中把你选入我们行，然后你的考核一直也还是在之前的状态，还是可以的，这一次我们再复议</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其实行里对于你，我觉得还是不错的。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小周其实我觉得有什么就谈公开的谈，没必要闹事。你闹事</w:t>
      </w:r>
    </w:p>
    <w:p>
      <w:pPr>
        <w:spacing w:before="240" w:after="240"/>
        <w:rPr>
          <w:rFonts w:ascii="宋体" w:eastAsia="宋体" w:hAnsi="宋体" w:cs="宋体"/>
          <w:sz w:val="24"/>
          <w:szCs w:val="24"/>
        </w:rPr>
      </w:pPr>
      <w:r>
        <w:rPr>
          <w:rFonts w:ascii="宋体" w:eastAsia="宋体" w:hAnsi="宋体" w:cs="宋体"/>
        </w:rPr>
        <w:t>周建 15:13</w:t>
      </w:r>
      <w:r>
        <w:rPr>
          <w:rFonts w:ascii="宋体" w:eastAsia="宋体" w:hAnsi="宋体" w:cs="宋体"/>
        </w:rPr>
        <w:br/>
      </w:r>
      <w:r>
        <w:rPr>
          <w:rFonts w:ascii="宋体" w:eastAsia="宋体" w:hAnsi="宋体" w:cs="宋体"/>
          <w:shd w:val="clear" w:color="auto" w:fill="FFFF00"/>
        </w:rPr>
        <w:t>我不是闹事..</w:t>
      </w:r>
    </w:p>
    <w:p>
      <w:pPr>
        <w:spacing w:before="240" w:after="240"/>
        <w:rPr>
          <w:rFonts w:ascii="宋体" w:eastAsia="宋体" w:hAnsi="宋体" w:cs="宋体"/>
          <w:sz w:val="24"/>
          <w:szCs w:val="24"/>
        </w:rPr>
      </w:pPr>
      <w:r>
        <w:rPr>
          <w:rFonts w:ascii="宋体" w:eastAsia="宋体" w:hAnsi="宋体" w:cs="宋体"/>
        </w:rPr>
        <w:t>王川 15:14</w:t>
      </w:r>
      <w:r>
        <w:rPr>
          <w:rFonts w:ascii="宋体" w:eastAsia="宋体" w:hAnsi="宋体" w:cs="宋体"/>
        </w:rPr>
        <w:br/>
      </w:r>
      <w:r>
        <w:rPr>
          <w:rFonts w:ascii="宋体" w:eastAsia="宋体" w:hAnsi="宋体" w:cs="宋体"/>
        </w:rPr>
        <w:t>我公开跟你讲，小周你也能看得出来。我们态度是这样的，能谈的都跟你谈，</w:t>
      </w:r>
    </w:p>
    <w:p>
      <w:pPr>
        <w:spacing w:before="240" w:after="240"/>
        <w:rPr>
          <w:rFonts w:ascii="宋体" w:eastAsia="宋体" w:hAnsi="宋体" w:cs="宋体"/>
          <w:sz w:val="24"/>
          <w:szCs w:val="24"/>
        </w:rPr>
      </w:pPr>
      <w:r>
        <w:rPr>
          <w:rFonts w:ascii="宋体" w:eastAsia="宋体" w:hAnsi="宋体" w:cs="宋体"/>
        </w:rPr>
        <w:t>周建 15:24</w:t>
      </w:r>
      <w:r>
        <w:rPr>
          <w:rFonts w:ascii="宋体" w:eastAsia="宋体" w:hAnsi="宋体" w:cs="宋体"/>
        </w:rPr>
        <w:br/>
      </w:r>
      <w:r>
        <w:rPr>
          <w:rFonts w:ascii="宋体" w:eastAsia="宋体" w:hAnsi="宋体" w:cs="宋体"/>
        </w:rPr>
        <w:t>嗯，</w:t>
      </w:r>
    </w:p>
    <w:p>
      <w:pPr>
        <w:spacing w:before="240" w:after="240"/>
        <w:rPr>
          <w:rFonts w:ascii="宋体" w:eastAsia="宋体" w:hAnsi="宋体" w:cs="宋体"/>
          <w:sz w:val="24"/>
          <w:szCs w:val="24"/>
        </w:rPr>
      </w:pPr>
      <w:r>
        <w:rPr>
          <w:rFonts w:ascii="宋体" w:eastAsia="宋体" w:hAnsi="宋体" w:cs="宋体"/>
        </w:rPr>
        <w:t>王川 15:24</w:t>
      </w:r>
      <w:r>
        <w:rPr>
          <w:rFonts w:ascii="宋体" w:eastAsia="宋体" w:hAnsi="宋体" w:cs="宋体"/>
        </w:rPr>
        <w:br/>
      </w:r>
      <w:r>
        <w:rPr>
          <w:rFonts w:ascii="宋体" w:eastAsia="宋体" w:hAnsi="宋体" w:cs="宋体"/>
        </w:rPr>
        <w:t>你想怎么样，我知道</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谈是谈的问题。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但是闹事我坚决，坚钢不可夺其志，我们像堤坝一样在这里驻守着，我们不同意任何一个闹事的，同时不同意任何一个污蔑的，但是我还是那句话，其实这么多年我不知道你对新网是不是有情感，我对新网有情感，但我更知道新网对每一个员工都有情感，我们每一个都得到了新网银行的提拔与任用，无论是冯宇，无论是我，还是我们的刘专家，你也是。你的履历上并没有很光鲜的银行工作经验，但我们仍然不拘一格降人才，把你引入了进来。</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也不知道为什么现在发展到今天，所以我们其实还是回顾你说搞得对簿公堂，当然你有这个权利，我们当然接受，而且我有信心，我们有律师团，我们有信心，我们昨天也咨询过了，如果你觉得有必要的话，我们愿意投，因为是我们坚定我们相信真理，但是要谈我们也跟你讲感情。确实这样，我讲道理，所以闹事有我在。</w:t>
      </w:r>
    </w:p>
    <w:p>
      <w:pPr>
        <w:spacing w:before="240" w:after="240"/>
        <w:rPr>
          <w:rFonts w:ascii="宋体" w:eastAsia="宋体" w:hAnsi="宋体" w:cs="宋体"/>
          <w:sz w:val="24"/>
          <w:szCs w:val="24"/>
        </w:rPr>
      </w:pPr>
      <w:r>
        <w:rPr>
          <w:rFonts w:ascii="宋体" w:eastAsia="宋体" w:hAnsi="宋体" w:cs="宋体"/>
        </w:rPr>
        <w:t>周建 16:56</w:t>
      </w:r>
      <w:r>
        <w:rPr>
          <w:rFonts w:ascii="宋体" w:eastAsia="宋体" w:hAnsi="宋体" w:cs="宋体"/>
        </w:rPr>
        <w:br/>
      </w:r>
      <w:r>
        <w:rPr>
          <w:rFonts w:ascii="宋体" w:eastAsia="宋体" w:hAnsi="宋体" w:cs="宋体"/>
        </w:rPr>
        <w:t>没了，我能说两句？</w:t>
      </w:r>
    </w:p>
    <w:p>
      <w:pPr>
        <w:spacing w:before="240" w:after="240"/>
        <w:rPr>
          <w:rFonts w:ascii="宋体" w:eastAsia="宋体" w:hAnsi="宋体" w:cs="宋体"/>
          <w:sz w:val="24"/>
          <w:szCs w:val="24"/>
        </w:rPr>
      </w:pPr>
      <w:r>
        <w:rPr>
          <w:rFonts w:ascii="宋体" w:eastAsia="宋体" w:hAnsi="宋体" w:cs="宋体"/>
        </w:rPr>
        <w:t>王川 17:00</w:t>
      </w:r>
      <w:r>
        <w:rPr>
          <w:rFonts w:ascii="宋体" w:eastAsia="宋体" w:hAnsi="宋体" w:cs="宋体"/>
        </w:rPr>
        <w:br/>
      </w:r>
      <w:r>
        <w:rPr>
          <w:rFonts w:ascii="宋体" w:eastAsia="宋体" w:hAnsi="宋体" w:cs="宋体"/>
        </w:rPr>
        <w:t>谈诉求谈心里话。</w:t>
      </w:r>
    </w:p>
    <w:p>
      <w:pPr>
        <w:spacing w:before="240" w:after="240"/>
        <w:rPr>
          <w:rFonts w:ascii="宋体" w:eastAsia="宋体" w:hAnsi="宋体" w:cs="宋体"/>
          <w:sz w:val="24"/>
          <w:szCs w:val="24"/>
        </w:rPr>
      </w:pPr>
      <w:r>
        <w:rPr>
          <w:rFonts w:ascii="宋体" w:eastAsia="宋体" w:hAnsi="宋体" w:cs="宋体"/>
        </w:rPr>
        <w:t>周建 17:03</w:t>
      </w:r>
      <w:r>
        <w:rPr>
          <w:rFonts w:ascii="宋体" w:eastAsia="宋体" w:hAnsi="宋体" w:cs="宋体"/>
        </w:rPr>
        <w:br/>
      </w:r>
      <w:r>
        <w:rPr>
          <w:rFonts w:ascii="宋体" w:eastAsia="宋体" w:hAnsi="宋体" w:cs="宋体"/>
        </w:rPr>
        <w:t>好。一开始我本来就是想，既然宇哥说了走辞退流程对吧？我在想因为给了我打了个D，然后查了一下网上的说的是绩效考核不公平是吧？说的是要申诉，然后我就问hr我该怎么申诉，她说的是我要发邮件，然后来什么，来给审计部加综合管理部来发邮件，然后所以说才到您这儿，懂了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所以说，那当然996是我个人对公司的状况的描述，可能</w:t>
      </w:r>
    </w:p>
    <w:p>
      <w:pPr>
        <w:spacing w:before="240" w:after="240"/>
        <w:rPr>
          <w:rFonts w:ascii="宋体" w:eastAsia="宋体" w:hAnsi="宋体" w:cs="宋体"/>
          <w:sz w:val="24"/>
          <w:szCs w:val="24"/>
        </w:rPr>
      </w:pPr>
      <w:r>
        <w:rPr>
          <w:rFonts w:ascii="宋体" w:eastAsia="宋体" w:hAnsi="宋体" w:cs="宋体"/>
        </w:rPr>
        <w:t>王川 17:43</w:t>
      </w:r>
      <w:r>
        <w:rPr>
          <w:rFonts w:ascii="宋体" w:eastAsia="宋体" w:hAnsi="宋体" w:cs="宋体"/>
        </w:rPr>
        <w:br/>
      </w:r>
      <w:r>
        <w:rPr>
          <w:rFonts w:ascii="宋体" w:eastAsia="宋体" w:hAnsi="宋体" w:cs="宋体"/>
        </w:rPr>
        <w:t>以后不要再说了。</w:t>
      </w:r>
    </w:p>
    <w:p>
      <w:pPr>
        <w:spacing w:before="240" w:after="240"/>
        <w:rPr>
          <w:rFonts w:ascii="宋体" w:eastAsia="宋体" w:hAnsi="宋体" w:cs="宋体"/>
          <w:sz w:val="24"/>
          <w:szCs w:val="24"/>
        </w:rPr>
      </w:pPr>
      <w:r>
        <w:rPr>
          <w:rFonts w:ascii="宋体" w:eastAsia="宋体" w:hAnsi="宋体" w:cs="宋体"/>
        </w:rPr>
        <w:t>周建 17:44</w:t>
      </w:r>
      <w:r>
        <w:rPr>
          <w:rFonts w:ascii="宋体" w:eastAsia="宋体" w:hAnsi="宋体" w:cs="宋体"/>
        </w:rPr>
        <w:br/>
      </w:r>
      <w:r>
        <w:rPr>
          <w:rFonts w:ascii="宋体" w:eastAsia="宋体" w:hAnsi="宋体" w:cs="宋体"/>
          <w:shd w:val="clear" w:color="auto" w:fill="FFFF00"/>
        </w:rPr>
        <w:t>好我</w:t>
      </w:r>
      <w:r>
        <w:rPr>
          <w:rFonts w:ascii="宋体" w:eastAsia="宋体" w:hAnsi="宋体" w:cs="宋体"/>
          <w:shd w:val="clear" w:color="auto" w:fill="FFFF00"/>
        </w:rPr>
        <w:t>不会</w:t>
      </w:r>
      <w:r>
        <w:rPr>
          <w:rFonts w:ascii="宋体" w:eastAsia="宋体" w:hAnsi="宋体" w:cs="宋体"/>
          <w:shd w:val="clear" w:color="auto" w:fill="FFFF00"/>
        </w:rPr>
        <w:t>再说</w:t>
      </w:r>
      <w:r>
        <w:rPr>
          <w:rFonts w:ascii="宋体" w:eastAsia="宋体" w:hAnsi="宋体" w:cs="宋体"/>
          <w:shd w:val="clear" w:color="auto" w:fill="FFFF00"/>
        </w:rPr>
        <w:t>了，</w:t>
      </w:r>
      <w:r>
        <w:rPr>
          <w:rFonts w:ascii="宋体" w:eastAsia="宋体" w:hAnsi="宋体" w:cs="宋体"/>
          <w:shd w:val="clear" w:color="auto" w:fill="FFFF00"/>
        </w:rPr>
        <w:t>而且</w:t>
      </w:r>
      <w:r>
        <w:rPr>
          <w:rFonts w:ascii="宋体" w:eastAsia="宋体" w:hAnsi="宋体" w:cs="宋体"/>
          <w:shd w:val="clear" w:color="auto" w:fill="FFFF00"/>
        </w:rPr>
        <w:t>我</w:t>
      </w:r>
      <w:r>
        <w:rPr>
          <w:rFonts w:ascii="宋体" w:eastAsia="宋体" w:hAnsi="宋体" w:cs="宋体"/>
          <w:shd w:val="clear" w:color="auto" w:fill="FFFF00"/>
        </w:rPr>
        <w:t>没有，就是没有</w:t>
      </w:r>
      <w:r>
        <w:rPr>
          <w:rFonts w:ascii="宋体" w:eastAsia="宋体" w:hAnsi="宋体" w:cs="宋体"/>
          <w:shd w:val="clear" w:color="auto" w:fill="FFFF00"/>
        </w:rPr>
        <w:t>闹事。</w:t>
      </w:r>
    </w:p>
    <w:p>
      <w:pPr>
        <w:spacing w:before="240" w:after="240"/>
        <w:rPr>
          <w:rFonts w:ascii="宋体" w:eastAsia="宋体" w:hAnsi="宋体" w:cs="宋体"/>
          <w:sz w:val="24"/>
          <w:szCs w:val="24"/>
        </w:rPr>
      </w:pPr>
      <w:r>
        <w:rPr>
          <w:rFonts w:ascii="宋体" w:eastAsia="宋体" w:hAnsi="宋体" w:cs="宋体"/>
        </w:rPr>
        <w:t>王川 17:47</w:t>
      </w:r>
      <w:r>
        <w:rPr>
          <w:rFonts w:ascii="宋体" w:eastAsia="宋体" w:hAnsi="宋体" w:cs="宋体"/>
        </w:rPr>
        <w:br/>
      </w:r>
      <w:r>
        <w:rPr>
          <w:rFonts w:ascii="宋体" w:eastAsia="宋体" w:hAnsi="宋体" w:cs="宋体"/>
        </w:rPr>
        <w:t>我告诉你不要再说了。</w:t>
      </w:r>
    </w:p>
    <w:p>
      <w:pPr>
        <w:spacing w:before="240" w:after="240"/>
        <w:rPr>
          <w:rFonts w:ascii="宋体" w:eastAsia="宋体" w:hAnsi="宋体" w:cs="宋体"/>
          <w:sz w:val="24"/>
          <w:szCs w:val="24"/>
        </w:rPr>
      </w:pPr>
      <w:r>
        <w:rPr>
          <w:rFonts w:ascii="宋体" w:eastAsia="宋体" w:hAnsi="宋体" w:cs="宋体"/>
        </w:rPr>
        <w:t>周建 17:49</w:t>
      </w:r>
      <w:r>
        <w:rPr>
          <w:rFonts w:ascii="宋体" w:eastAsia="宋体" w:hAnsi="宋体" w:cs="宋体"/>
        </w:rPr>
        <w:br/>
      </w:r>
      <w:r>
        <w:rPr>
          <w:rFonts w:ascii="宋体" w:eastAsia="宋体" w:hAnsi="宋体" w:cs="宋体"/>
        </w:rPr>
        <w:t>对好，</w:t>
      </w:r>
    </w:p>
    <w:p>
      <w:pPr>
        <w:spacing w:before="240" w:after="240"/>
        <w:rPr>
          <w:rFonts w:ascii="宋体" w:eastAsia="宋体" w:hAnsi="宋体" w:cs="宋体"/>
          <w:sz w:val="24"/>
          <w:szCs w:val="24"/>
        </w:rPr>
      </w:pPr>
      <w:r>
        <w:rPr>
          <w:rFonts w:ascii="宋体" w:eastAsia="宋体" w:hAnsi="宋体" w:cs="宋体"/>
        </w:rPr>
        <w:t>王川 17:50</w:t>
      </w:r>
      <w:r>
        <w:rPr>
          <w:rFonts w:ascii="宋体" w:eastAsia="宋体" w:hAnsi="宋体" w:cs="宋体"/>
        </w:rPr>
        <w:br/>
      </w:r>
      <w:r>
        <w:rPr>
          <w:rFonts w:ascii="宋体" w:eastAsia="宋体" w:hAnsi="宋体" w:cs="宋体"/>
        </w:rPr>
        <w:t>就此停止错误行为，我们也不会启动我们的律师团队，</w:t>
      </w:r>
    </w:p>
    <w:p>
      <w:pPr>
        <w:spacing w:before="240" w:after="240"/>
        <w:rPr>
          <w:rFonts w:ascii="宋体" w:eastAsia="宋体" w:hAnsi="宋体" w:cs="宋体"/>
          <w:sz w:val="24"/>
          <w:szCs w:val="24"/>
        </w:rPr>
      </w:pPr>
      <w:r>
        <w:rPr>
          <w:rFonts w:ascii="宋体" w:eastAsia="宋体" w:hAnsi="宋体" w:cs="宋体"/>
        </w:rPr>
        <w:t>周建 17:55</w:t>
      </w:r>
      <w:r>
        <w:rPr>
          <w:rFonts w:ascii="宋体" w:eastAsia="宋体" w:hAnsi="宋体" w:cs="宋体"/>
        </w:rPr>
        <w:br/>
      </w:r>
      <w:r>
        <w:rPr>
          <w:rFonts w:ascii="宋体" w:eastAsia="宋体" w:hAnsi="宋体" w:cs="宋体"/>
        </w:rPr>
        <w:t>然后我本身是本意是不想闹事，然后我只是想说</w:t>
      </w:r>
    </w:p>
    <w:p>
      <w:pPr>
        <w:spacing w:before="240" w:after="240"/>
        <w:rPr>
          <w:rFonts w:ascii="宋体" w:eastAsia="宋体" w:hAnsi="宋体" w:cs="宋体"/>
          <w:sz w:val="24"/>
          <w:szCs w:val="24"/>
        </w:rPr>
      </w:pPr>
      <w:r>
        <w:rPr>
          <w:rFonts w:ascii="宋体" w:eastAsia="宋体" w:hAnsi="宋体" w:cs="宋体"/>
        </w:rPr>
        <w:t>王川 17:59</w:t>
      </w:r>
      <w:r>
        <w:rPr>
          <w:rFonts w:ascii="宋体" w:eastAsia="宋体" w:hAnsi="宋体" w:cs="宋体"/>
        </w:rPr>
        <w:br/>
      </w:r>
      <w:r>
        <w:rPr>
          <w:rFonts w:ascii="宋体" w:eastAsia="宋体" w:hAnsi="宋体" w:cs="宋体"/>
        </w:rPr>
        <w:t>你本意</w:t>
      </w:r>
      <w:r>
        <w:rPr>
          <w:rFonts w:ascii="宋体" w:eastAsia="宋体" w:hAnsi="宋体" w:cs="宋体"/>
          <w:shd w:val="clear" w:color="auto" w:fill="FFFF00"/>
        </w:rPr>
        <w:t>不想</w:t>
      </w:r>
      <w:r>
        <w:rPr>
          <w:rFonts w:ascii="宋体" w:eastAsia="宋体" w:hAnsi="宋体" w:cs="宋体"/>
          <w:shd w:val="clear" w:color="auto" w:fill="FFFF00"/>
        </w:rPr>
        <w:t>闹事</w:t>
      </w:r>
      <w:r>
        <w:rPr>
          <w:rFonts w:ascii="宋体" w:eastAsia="宋体" w:hAnsi="宋体" w:cs="宋体"/>
          <w:shd w:val="clear" w:color="auto" w:fill="FFFF00"/>
        </w:rPr>
        <w:t>还是</w:t>
      </w:r>
      <w:r>
        <w:rPr>
          <w:rFonts w:ascii="宋体" w:eastAsia="宋体" w:hAnsi="宋体" w:cs="宋体"/>
          <w:shd w:val="clear" w:color="auto" w:fill="FFFF00"/>
        </w:rPr>
        <w:t>闹事吧，</w:t>
      </w:r>
      <w:r>
        <w:rPr>
          <w:rFonts w:ascii="宋体" w:eastAsia="宋体" w:hAnsi="宋体" w:cs="宋体"/>
        </w:rPr>
        <w:t>何苦啊小兄弟，</w:t>
      </w:r>
    </w:p>
    <w:p>
      <w:pPr>
        <w:spacing w:before="240" w:after="240"/>
        <w:rPr>
          <w:rFonts w:ascii="宋体" w:eastAsia="宋体" w:hAnsi="宋体" w:cs="宋体"/>
          <w:sz w:val="24"/>
          <w:szCs w:val="24"/>
        </w:rPr>
      </w:pPr>
      <w:r>
        <w:rPr>
          <w:rFonts w:ascii="宋体" w:eastAsia="宋体" w:hAnsi="宋体" w:cs="宋体"/>
        </w:rPr>
        <w:t>冯宇 18:03</w:t>
      </w:r>
      <w:r>
        <w:rPr>
          <w:rFonts w:ascii="宋体" w:eastAsia="宋体" w:hAnsi="宋体" w:cs="宋体"/>
        </w:rPr>
        <w:br/>
      </w:r>
      <w:r>
        <w:rPr>
          <w:rFonts w:ascii="宋体" w:eastAsia="宋体" w:hAnsi="宋体" w:cs="宋体"/>
        </w:rPr>
        <w:t>你最后诉求是什么？</w:t>
      </w:r>
    </w:p>
    <w:p>
      <w:pPr>
        <w:spacing w:before="240" w:after="240"/>
        <w:rPr>
          <w:rFonts w:ascii="宋体" w:eastAsia="宋体" w:hAnsi="宋体" w:cs="宋体"/>
          <w:sz w:val="24"/>
          <w:szCs w:val="24"/>
        </w:rPr>
      </w:pPr>
      <w:r>
        <w:rPr>
          <w:rFonts w:ascii="宋体" w:eastAsia="宋体" w:hAnsi="宋体" w:cs="宋体"/>
        </w:rPr>
        <w:t>周建 18:04</w:t>
      </w:r>
      <w:r>
        <w:rPr>
          <w:rFonts w:ascii="宋体" w:eastAsia="宋体" w:hAnsi="宋体" w:cs="宋体"/>
        </w:rPr>
        <w:br/>
      </w:r>
      <w:r>
        <w:rPr>
          <w:rFonts w:ascii="宋体" w:eastAsia="宋体" w:hAnsi="宋体" w:cs="宋体"/>
        </w:rPr>
        <w:t>我只是想说我的，我，我的工资嘛，他绩效给我打了个D，是不是？我就只有2500块钱，我那一个月，等于说我觉得还是有点不公平的，我本来就是一季度忙了忙前忙后忙了那么久，我然后打个的然后扣了7000多的工资是吧？</w:t>
      </w:r>
    </w:p>
    <w:p>
      <w:pPr>
        <w:spacing w:before="240" w:after="240"/>
        <w:rPr>
          <w:rFonts w:ascii="宋体" w:eastAsia="宋体" w:hAnsi="宋体" w:cs="宋体"/>
          <w:sz w:val="24"/>
          <w:szCs w:val="24"/>
        </w:rPr>
      </w:pPr>
      <w:r>
        <w:rPr>
          <w:rFonts w:ascii="宋体" w:eastAsia="宋体" w:hAnsi="宋体" w:cs="宋体"/>
        </w:rPr>
        <w:t>王川 18:27</w:t>
      </w:r>
      <w:r>
        <w:rPr>
          <w:rFonts w:ascii="宋体" w:eastAsia="宋体" w:hAnsi="宋体" w:cs="宋体"/>
        </w:rPr>
        <w:br/>
      </w:r>
      <w:r>
        <w:rPr>
          <w:rFonts w:ascii="宋体" w:eastAsia="宋体" w:hAnsi="宋体" w:cs="宋体"/>
        </w:rPr>
        <w:t>但是你看你老说气话，上来先跟冯宇说，你就把我辞退了，你说你上来先跟你的领导说，你就把我辞退，</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其实领导还想什么？还想帮助你，还想继续推你前进，你说你让领导怎么弄兄弟，你说是不是这个道理？是不是应该直接跟领导说，领导2500，我他妈的活不下去，是这个道理，或者2500我觉得不公平，这是另外一个谈法对吧？</w:t>
      </w:r>
    </w:p>
    <w:p>
      <w:pPr>
        <w:spacing w:before="240" w:after="240"/>
        <w:rPr>
          <w:rFonts w:ascii="宋体" w:eastAsia="宋体" w:hAnsi="宋体" w:cs="宋体"/>
          <w:sz w:val="24"/>
          <w:szCs w:val="24"/>
        </w:rPr>
      </w:pPr>
      <w:r>
        <w:rPr>
          <w:rFonts w:ascii="宋体" w:eastAsia="宋体" w:hAnsi="宋体" w:cs="宋体"/>
        </w:rPr>
        <w:t>冯宇 18:53</w:t>
      </w:r>
      <w:r>
        <w:rPr>
          <w:rFonts w:ascii="宋体" w:eastAsia="宋体" w:hAnsi="宋体" w:cs="宋体"/>
        </w:rPr>
        <w:br/>
      </w:r>
      <w:r>
        <w:rPr>
          <w:rFonts w:ascii="宋体" w:eastAsia="宋体" w:hAnsi="宋体" w:cs="宋体"/>
        </w:rPr>
        <w:t>对，是正向的，还有工作积极怎么样的对吧？我觉得工资有点低跟涨一点工资对吧？比如正向的说我们可以结合那你一来，工资低，要么给我涨工资，要么辞退。</w:t>
      </w:r>
    </w:p>
    <w:p>
      <w:pPr>
        <w:spacing w:before="240" w:after="240"/>
        <w:rPr>
          <w:rFonts w:ascii="宋体" w:eastAsia="宋体" w:hAnsi="宋体" w:cs="宋体"/>
          <w:sz w:val="24"/>
          <w:szCs w:val="24"/>
        </w:rPr>
      </w:pPr>
      <w:r>
        <w:rPr>
          <w:rFonts w:ascii="宋体" w:eastAsia="宋体" w:hAnsi="宋体" w:cs="宋体"/>
        </w:rPr>
        <w:t>周建 19:05</w:t>
      </w:r>
      <w:r>
        <w:rPr>
          <w:rFonts w:ascii="宋体" w:eastAsia="宋体" w:hAnsi="宋体" w:cs="宋体"/>
        </w:rPr>
        <w:br/>
      </w:r>
      <w:r>
        <w:rPr>
          <w:rFonts w:ascii="宋体" w:eastAsia="宋体" w:hAnsi="宋体" w:cs="宋体"/>
        </w:rPr>
        <w:t>其实跟，主要是我跟团队的领导讲了，但是讲了没有用。</w:t>
      </w:r>
    </w:p>
    <w:p>
      <w:pPr>
        <w:spacing w:before="240" w:after="240"/>
        <w:rPr>
          <w:rFonts w:ascii="宋体" w:eastAsia="宋体" w:hAnsi="宋体" w:cs="宋体"/>
          <w:sz w:val="24"/>
          <w:szCs w:val="24"/>
        </w:rPr>
      </w:pPr>
      <w:r>
        <w:rPr>
          <w:rFonts w:ascii="宋体" w:eastAsia="宋体" w:hAnsi="宋体" w:cs="宋体"/>
        </w:rPr>
        <w:t>王川 19:12</w:t>
      </w:r>
      <w:r>
        <w:rPr>
          <w:rFonts w:ascii="宋体" w:eastAsia="宋体" w:hAnsi="宋体" w:cs="宋体"/>
        </w:rPr>
        <w:br/>
      </w:r>
      <w:r>
        <w:rPr>
          <w:rFonts w:ascii="宋体" w:eastAsia="宋体" w:hAnsi="宋体" w:cs="宋体"/>
        </w:rPr>
        <w:t>进来几个人，你知道到最后选的是你。新网银行哪里对不起你，你要说给你一个D，我们还给了你无数的B呢，是不是这个道理？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我们当时要不不从德易车把你弄过来，你在德易车现在那就还在德易车，所以说现在经济也不是那么的好，你说你何苦闹到今天如此境地？</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我有点搞不懂，所以我现在都搞不懂，你要去还是要留，你要b还是要c你要闹事还是要商量，当然闹事我首先问问你有没有违规登录过账号，违规登录账号那叫什么？阿波罗还是叫什么？</w:t>
      </w:r>
    </w:p>
    <w:p>
      <w:pPr>
        <w:spacing w:before="240" w:after="240"/>
        <w:rPr>
          <w:rFonts w:ascii="宋体" w:eastAsia="宋体" w:hAnsi="宋体" w:cs="宋体"/>
          <w:sz w:val="24"/>
          <w:szCs w:val="24"/>
        </w:rPr>
      </w:pPr>
      <w:r>
        <w:rPr>
          <w:rFonts w:ascii="宋体" w:eastAsia="宋体" w:hAnsi="宋体" w:cs="宋体"/>
        </w:rPr>
        <w:t>明慧 20:01</w:t>
      </w:r>
      <w:r>
        <w:rPr>
          <w:rFonts w:ascii="宋体" w:eastAsia="宋体" w:hAnsi="宋体" w:cs="宋体"/>
        </w:rPr>
        <w:br/>
      </w:r>
      <w:r>
        <w:rPr>
          <w:rFonts w:ascii="宋体" w:eastAsia="宋体" w:hAnsi="宋体" w:cs="宋体"/>
        </w:rPr>
        <w:t>达芬奇。</w:t>
      </w:r>
    </w:p>
    <w:p>
      <w:pPr>
        <w:spacing w:before="240" w:after="240"/>
        <w:rPr>
          <w:rFonts w:ascii="宋体" w:eastAsia="宋体" w:hAnsi="宋体" w:cs="宋体"/>
          <w:sz w:val="24"/>
          <w:szCs w:val="24"/>
        </w:rPr>
      </w:pPr>
      <w:r>
        <w:rPr>
          <w:rFonts w:ascii="宋体" w:eastAsia="宋体" w:hAnsi="宋体" w:cs="宋体"/>
        </w:rPr>
        <w:t>周建 20:03</w:t>
      </w:r>
      <w:r>
        <w:rPr>
          <w:rFonts w:ascii="宋体" w:eastAsia="宋体" w:hAnsi="宋体" w:cs="宋体"/>
        </w:rPr>
        <w:br/>
      </w:r>
      <w:r>
        <w:rPr>
          <w:rFonts w:ascii="宋体" w:eastAsia="宋体" w:hAnsi="宋体" w:cs="宋体"/>
        </w:rPr>
        <w:t>达芬奇？</w:t>
      </w:r>
    </w:p>
    <w:p>
      <w:pPr>
        <w:spacing w:before="240" w:after="240"/>
        <w:rPr>
          <w:rFonts w:ascii="宋体" w:eastAsia="宋体" w:hAnsi="宋体" w:cs="宋体"/>
          <w:sz w:val="24"/>
          <w:szCs w:val="24"/>
        </w:rPr>
      </w:pPr>
      <w:r>
        <w:rPr>
          <w:rFonts w:ascii="宋体" w:eastAsia="宋体" w:hAnsi="宋体" w:cs="宋体"/>
        </w:rPr>
        <w:t>王川 20:03</w:t>
      </w:r>
      <w:r>
        <w:rPr>
          <w:rFonts w:ascii="宋体" w:eastAsia="宋体" w:hAnsi="宋体" w:cs="宋体"/>
        </w:rPr>
        <w:br/>
      </w:r>
      <w:r>
        <w:rPr>
          <w:rFonts w:ascii="宋体" w:eastAsia="宋体" w:hAnsi="宋体" w:cs="宋体"/>
        </w:rPr>
        <w:t>堡垒机我们都看完了，你说你何苦来哉呢？你自己可以回去回忆，你说何苦闹到如此田地？</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兄弟我还是叫你兄弟，从来我都叫你兄弟，我不管你说我什么，因为你年轻，你到底是我就搞不懂，你说你要的是要走要留，要是要地要闹事还是要商量，不懂？</w:t>
      </w:r>
    </w:p>
    <w:p>
      <w:pPr>
        <w:spacing w:before="240" w:after="240"/>
        <w:rPr>
          <w:rFonts w:ascii="宋体" w:eastAsia="宋体" w:hAnsi="宋体" w:cs="宋体"/>
          <w:sz w:val="24"/>
          <w:szCs w:val="24"/>
        </w:rPr>
      </w:pPr>
      <w:r>
        <w:rPr>
          <w:rFonts w:ascii="宋体" w:eastAsia="宋体" w:hAnsi="宋体" w:cs="宋体"/>
        </w:rPr>
        <w:t>周建 20:34</w:t>
      </w:r>
      <w:r>
        <w:rPr>
          <w:rFonts w:ascii="宋体" w:eastAsia="宋体" w:hAnsi="宋体" w:cs="宋体"/>
        </w:rPr>
        <w:br/>
      </w:r>
      <w:r>
        <w:rPr>
          <w:rFonts w:ascii="宋体" w:eastAsia="宋体" w:hAnsi="宋体" w:cs="宋体"/>
        </w:rPr>
        <w:t>我来说一下，我首先肯定是不想闹事对吧？</w:t>
      </w:r>
    </w:p>
    <w:p>
      <w:pPr>
        <w:spacing w:before="240" w:after="240"/>
        <w:rPr>
          <w:rFonts w:ascii="宋体" w:eastAsia="宋体" w:hAnsi="宋体" w:cs="宋体"/>
          <w:sz w:val="24"/>
          <w:szCs w:val="24"/>
        </w:rPr>
      </w:pPr>
      <w:r>
        <w:rPr>
          <w:rFonts w:ascii="宋体" w:eastAsia="宋体" w:hAnsi="宋体" w:cs="宋体"/>
        </w:rPr>
        <w:t>王川 20:37</w:t>
      </w:r>
      <w:r>
        <w:rPr>
          <w:rFonts w:ascii="宋体" w:eastAsia="宋体" w:hAnsi="宋体" w:cs="宋体"/>
        </w:rPr>
        <w:br/>
      </w:r>
      <w:r>
        <w:rPr>
          <w:rFonts w:ascii="宋体" w:eastAsia="宋体" w:hAnsi="宋体" w:cs="宋体"/>
        </w:rPr>
        <w:t>可你闹事有没有闹？好，当大哥的跟你说一句好吧？好接着来，</w:t>
      </w:r>
    </w:p>
    <w:p>
      <w:pPr>
        <w:spacing w:before="240" w:after="240"/>
        <w:rPr>
          <w:rFonts w:ascii="宋体" w:eastAsia="宋体" w:hAnsi="宋体" w:cs="宋体"/>
          <w:sz w:val="24"/>
          <w:szCs w:val="24"/>
        </w:rPr>
      </w:pPr>
      <w:r>
        <w:rPr>
          <w:rFonts w:ascii="宋体" w:eastAsia="宋体" w:hAnsi="宋体" w:cs="宋体"/>
        </w:rPr>
        <w:t>周建 20:43</w:t>
      </w:r>
      <w:r>
        <w:rPr>
          <w:rFonts w:ascii="宋体" w:eastAsia="宋体" w:hAnsi="宋体" w:cs="宋体"/>
        </w:rPr>
        <w:br/>
      </w:r>
      <w:r>
        <w:rPr>
          <w:rFonts w:ascii="宋体" w:eastAsia="宋体" w:hAnsi="宋体" w:cs="宋体"/>
        </w:rPr>
        <w:t>然后我主要是什么？刚开始想走，其次是可以留，然后留的话我想要换团队，就这样，我最想的是走，对。</w:t>
      </w:r>
    </w:p>
    <w:p>
      <w:pPr>
        <w:spacing w:before="240" w:after="240"/>
        <w:rPr>
          <w:rFonts w:ascii="宋体" w:eastAsia="宋体" w:hAnsi="宋体" w:cs="宋体"/>
          <w:sz w:val="24"/>
          <w:szCs w:val="24"/>
        </w:rPr>
      </w:pPr>
      <w:r>
        <w:rPr>
          <w:rFonts w:ascii="宋体" w:eastAsia="宋体" w:hAnsi="宋体" w:cs="宋体"/>
        </w:rPr>
        <w:t>王川 21:01</w:t>
      </w:r>
      <w:r>
        <w:rPr>
          <w:rFonts w:ascii="宋体" w:eastAsia="宋体" w:hAnsi="宋体" w:cs="宋体"/>
        </w:rPr>
        <w:br/>
      </w:r>
      <w:r>
        <w:rPr>
          <w:rFonts w:ascii="宋体" w:eastAsia="宋体" w:hAnsi="宋体" w:cs="宋体"/>
        </w:rPr>
        <w:t>最想走，</w:t>
      </w:r>
    </w:p>
    <w:p>
      <w:pPr>
        <w:spacing w:before="240" w:after="240"/>
        <w:rPr>
          <w:rFonts w:ascii="宋体" w:eastAsia="宋体" w:hAnsi="宋体" w:cs="宋体"/>
          <w:sz w:val="24"/>
          <w:szCs w:val="24"/>
        </w:rPr>
      </w:pPr>
      <w:r>
        <w:rPr>
          <w:rFonts w:ascii="宋体" w:eastAsia="宋体" w:hAnsi="宋体" w:cs="宋体"/>
        </w:rPr>
        <w:t>周建 21:02</w:t>
      </w:r>
      <w:r>
        <w:rPr>
          <w:rFonts w:ascii="宋体" w:eastAsia="宋体" w:hAnsi="宋体" w:cs="宋体"/>
        </w:rPr>
        <w:br/>
      </w:r>
      <w:r>
        <w:rPr>
          <w:rFonts w:ascii="宋体" w:eastAsia="宋体" w:hAnsi="宋体" w:cs="宋体"/>
        </w:rPr>
        <w:t>对，因为</w:t>
      </w:r>
    </w:p>
    <w:p>
      <w:pPr>
        <w:spacing w:before="240" w:after="240"/>
        <w:rPr>
          <w:rFonts w:ascii="宋体" w:eastAsia="宋体" w:hAnsi="宋体" w:cs="宋体"/>
          <w:sz w:val="24"/>
          <w:szCs w:val="24"/>
        </w:rPr>
      </w:pPr>
      <w:r>
        <w:rPr>
          <w:rFonts w:ascii="宋体" w:eastAsia="宋体" w:hAnsi="宋体" w:cs="宋体"/>
        </w:rPr>
        <w:t>王川 21:03</w:t>
      </w:r>
      <w:r>
        <w:rPr>
          <w:rFonts w:ascii="宋体" w:eastAsia="宋体" w:hAnsi="宋体" w:cs="宋体"/>
        </w:rPr>
        <w:br/>
      </w:r>
      <w:r>
        <w:rPr>
          <w:rFonts w:ascii="宋体" w:eastAsia="宋体" w:hAnsi="宋体" w:cs="宋体"/>
        </w:rPr>
        <w:t>你说裸辞，你说你出去风大雨大，你怎么想的？</w:t>
      </w:r>
    </w:p>
    <w:p>
      <w:pPr>
        <w:spacing w:before="240" w:after="240"/>
        <w:rPr>
          <w:rFonts w:ascii="宋体" w:eastAsia="宋体" w:hAnsi="宋体" w:cs="宋体"/>
          <w:sz w:val="24"/>
          <w:szCs w:val="24"/>
        </w:rPr>
      </w:pPr>
      <w:r>
        <w:rPr>
          <w:rFonts w:ascii="宋体" w:eastAsia="宋体" w:hAnsi="宋体" w:cs="宋体"/>
        </w:rPr>
        <w:t>周建 21:06</w:t>
      </w:r>
      <w:r>
        <w:rPr>
          <w:rFonts w:ascii="宋体" w:eastAsia="宋体" w:hAnsi="宋体" w:cs="宋体"/>
        </w:rPr>
        <w:br/>
      </w:r>
      <w:r>
        <w:rPr>
          <w:rFonts w:ascii="宋体" w:eastAsia="宋体" w:hAnsi="宋体" w:cs="宋体"/>
        </w:rPr>
        <w:t>我是想走辞退流程，不是走裸辞。</w:t>
      </w:r>
    </w:p>
    <w:p>
      <w:pPr>
        <w:spacing w:before="240" w:after="240"/>
        <w:rPr>
          <w:rFonts w:ascii="宋体" w:eastAsia="宋体" w:hAnsi="宋体" w:cs="宋体"/>
          <w:sz w:val="24"/>
          <w:szCs w:val="24"/>
        </w:rPr>
      </w:pPr>
      <w:r>
        <w:rPr>
          <w:rFonts w:ascii="宋体" w:eastAsia="宋体" w:hAnsi="宋体" w:cs="宋体"/>
        </w:rPr>
        <w:t>王川 21:10</w:t>
      </w:r>
      <w:r>
        <w:rPr>
          <w:rFonts w:ascii="宋体" w:eastAsia="宋体" w:hAnsi="宋体" w:cs="宋体"/>
        </w:rPr>
        <w:br/>
      </w:r>
      <w:r>
        <w:rPr>
          <w:rFonts w:ascii="宋体" w:eastAsia="宋体" w:hAnsi="宋体" w:cs="宋体"/>
        </w:rPr>
        <w:t>找辞退，我跟你讲辞退全行，我们到今天为止大量的还是员工自己提的，我们很少做辞退，为什么？因为辞退会对员工有影响，这是第一。</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我们第二个，我们新网银行在疫情期间你知道吧，疫情期间都在裁员，我们没有抛下任何的兄弟，这是我们的企业文化。</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第四个我跟冯宇多次沟通，你给了地是不是不满意？冯宇说确实是节奏问题，当然了这要他举证，但是我问冯玉，我说那是不是不用了？冯玉也说，毕竟当年德系车上线这些任务的时候，小周了解一下，还是工作挺烦的，所以你看你跟你老大打，你老大还一直在回顾你，你老说他说说我们私下和服务与沟通，服务你在生活，要不然我能跟你谈两次，你说是不是这个道理？没有必要。</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你说我们辞退你，这不符合我们的气质，凡是我们对你还有感情的，当然了你要坚持辞职我也没办法，因为我们按照劳动法，只要你提出辞职，我们不能强行挽救兄弟，但是你说真要辞退你，冯宇都没下这个决心。</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看到今天为止，我问你一下，主管人事人力资源部和你谈过吗？就是我要辞退你有吗？他管人事吗？怎么可能？你说一句把他说急，他说句把你说急了闹成今天这个样子，他说辞退就管用吗？对吧？你说让我辞退我就辞退你吗？不讲道理，</w:t>
      </w:r>
    </w:p>
    <w:p>
      <w:pPr>
        <w:spacing w:before="240" w:after="240"/>
        <w:rPr>
          <w:rFonts w:ascii="宋体" w:eastAsia="宋体" w:hAnsi="宋体" w:cs="宋体"/>
          <w:sz w:val="24"/>
          <w:szCs w:val="24"/>
        </w:rPr>
      </w:pPr>
      <w:r>
        <w:rPr>
          <w:rFonts w:ascii="宋体" w:eastAsia="宋体" w:hAnsi="宋体" w:cs="宋体"/>
        </w:rPr>
        <w:t>冯宇 22:51</w:t>
      </w:r>
      <w:r>
        <w:rPr>
          <w:rFonts w:ascii="宋体" w:eastAsia="宋体" w:hAnsi="宋体" w:cs="宋体"/>
        </w:rPr>
        <w:br/>
      </w:r>
      <w:r>
        <w:rPr>
          <w:rFonts w:ascii="宋体" w:eastAsia="宋体" w:hAnsi="宋体" w:cs="宋体"/>
        </w:rPr>
        <w:t>而且辞退也是你自己提出来的，你说当时说要么自己找工作，要么就公司辞退我，</w:t>
      </w:r>
    </w:p>
    <w:p>
      <w:pPr>
        <w:spacing w:before="240" w:after="240"/>
        <w:rPr>
          <w:rFonts w:ascii="宋体" w:eastAsia="宋体" w:hAnsi="宋体" w:cs="宋体"/>
          <w:sz w:val="24"/>
          <w:szCs w:val="24"/>
        </w:rPr>
      </w:pPr>
      <w:r>
        <w:rPr>
          <w:rFonts w:ascii="宋体" w:eastAsia="宋体" w:hAnsi="宋体" w:cs="宋体"/>
        </w:rPr>
        <w:t>王川 22:57</w:t>
      </w:r>
      <w:r>
        <w:rPr>
          <w:rFonts w:ascii="宋体" w:eastAsia="宋体" w:hAnsi="宋体" w:cs="宋体"/>
        </w:rPr>
        <w:br/>
      </w:r>
      <w:r>
        <w:rPr>
          <w:rFonts w:ascii="宋体" w:eastAsia="宋体" w:hAnsi="宋体" w:cs="宋体"/>
        </w:rPr>
        <w:t>我先跟你讲你走了以后对不对？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如果辞退你也是因为违规行为，我们走的是什么？开除流程，银监会把你进入系统，同业你都去不了，当然同业如果不拘一格人才，我们也很欢迎，对吧？违规登录什么事情，但是你说弄到这一步不好用，但你说我主动其他辞退，我明确告诉你。不辞退你，我们觉得你还是兄弟，换团队呢，是这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你昨天说完之后我还真往心里去了，因为你毕竟你在这个团队不高兴，你去那个团队我们经常见这个事，我干嘛不做个好人，</w:t>
      </w:r>
      <w:r>
        <w:rPr>
          <w:rFonts w:ascii="宋体" w:eastAsia="宋体" w:hAnsi="宋体" w:cs="宋体"/>
          <w:shd w:val="clear" w:color="auto" w:fill="FFFF00"/>
        </w:rPr>
        <w:t>我们</w:t>
      </w:r>
      <w:r>
        <w:rPr>
          <w:rFonts w:ascii="宋体" w:eastAsia="宋体" w:hAnsi="宋体" w:cs="宋体"/>
          <w:shd w:val="clear" w:color="auto" w:fill="FFFF00"/>
        </w:rPr>
        <w:t>跟何</w:t>
      </w:r>
      <w:r>
        <w:rPr>
          <w:rFonts w:ascii="宋体" w:eastAsia="宋体" w:hAnsi="宋体" w:cs="宋体"/>
          <w:shd w:val="clear" w:color="auto" w:fill="FFFF00"/>
        </w:rPr>
        <w:t>文昌</w:t>
      </w:r>
      <w:r>
        <w:rPr>
          <w:rFonts w:ascii="宋体" w:eastAsia="宋体" w:hAnsi="宋体" w:cs="宋体"/>
          <w:shd w:val="clear" w:color="auto" w:fill="FFFF00"/>
        </w:rPr>
        <w:t>沟通，何</w:t>
      </w:r>
      <w:r>
        <w:rPr>
          <w:rFonts w:ascii="宋体" w:eastAsia="宋体" w:hAnsi="宋体" w:cs="宋体"/>
          <w:shd w:val="clear" w:color="auto" w:fill="FFFF00"/>
        </w:rPr>
        <w:t>文昌不要你。</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你说领导有领导的安排，何文昌不想要，这个咋弄呢~兄弟。相信在情绪中，在情绪化的时候，冯宇和我商量，因为你看你说我什么，我都觉得你不是真心说我心理阴暗，情绪化，那想的钻牛角尖了，我也不怪你，对吧？但是冯宇这边我们再三和他沟通，先把你的权限给你下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这是企业最主要的一种防治方式，所以和我商量我同意，而且这不是第一个先例，我们作为一家金融机构担负着几十万客户几百万客户的安全。</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我们肯定要好不好？这是跟我商量我同意，好吧，我都跟你说得很透了兄弟。</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所以你说你想辞你没有我没这个</w:t>
      </w:r>
      <w:r>
        <w:rPr>
          <w:rFonts w:ascii="宋体" w:eastAsia="宋体" w:hAnsi="宋体" w:cs="宋体"/>
          <w:shd w:val="clear" w:color="auto" w:fill="FFFF00"/>
        </w:rPr>
        <w:t>想法，换</w:t>
      </w:r>
      <w:r>
        <w:rPr>
          <w:rFonts w:ascii="宋体" w:eastAsia="宋体" w:hAnsi="宋体" w:cs="宋体"/>
          <w:shd w:val="clear" w:color="auto" w:fill="FFFF00"/>
        </w:rPr>
        <w:t>团队</w:t>
      </w:r>
      <w:r>
        <w:rPr>
          <w:rFonts w:ascii="宋体" w:eastAsia="宋体" w:hAnsi="宋体" w:cs="宋体"/>
          <w:shd w:val="clear" w:color="auto" w:fill="FFFF00"/>
        </w:rPr>
        <w:t>不</w:t>
      </w:r>
      <w:r>
        <w:rPr>
          <w:rFonts w:ascii="宋体" w:eastAsia="宋体" w:hAnsi="宋体" w:cs="宋体"/>
          <w:shd w:val="clear" w:color="auto" w:fill="FFFF00"/>
        </w:rPr>
        <w:t>太行，何文昌</w:t>
      </w:r>
      <w:r>
        <w:rPr>
          <w:rFonts w:ascii="宋体" w:eastAsia="宋体" w:hAnsi="宋体" w:cs="宋体"/>
          <w:shd w:val="clear" w:color="auto" w:fill="FFFF00"/>
        </w:rPr>
        <w:t>不要，</w:t>
      </w:r>
      <w:r>
        <w:rPr>
          <w:rFonts w:ascii="宋体" w:eastAsia="宋体" w:hAnsi="宋体" w:cs="宋体"/>
        </w:rPr>
        <w:t>或者你现在从开发中心再找哪一个团长要，同时我们看确实冯宇也同意，兄弟，小兄弟这个事儿我来协调，你看可不可以？</w:t>
      </w:r>
    </w:p>
    <w:p>
      <w:pPr>
        <w:spacing w:before="240" w:after="240"/>
        <w:rPr>
          <w:rFonts w:ascii="宋体" w:eastAsia="宋体" w:hAnsi="宋体" w:cs="宋体"/>
          <w:sz w:val="24"/>
          <w:szCs w:val="24"/>
        </w:rPr>
      </w:pPr>
      <w:r>
        <w:rPr>
          <w:rFonts w:ascii="宋体" w:eastAsia="宋体" w:hAnsi="宋体" w:cs="宋体"/>
        </w:rPr>
        <w:t>周建 24:58</w:t>
      </w:r>
      <w:r>
        <w:rPr>
          <w:rFonts w:ascii="宋体" w:eastAsia="宋体" w:hAnsi="宋体" w:cs="宋体"/>
        </w:rPr>
        <w:br/>
      </w:r>
      <w:r>
        <w:rPr>
          <w:rFonts w:ascii="宋体" w:eastAsia="宋体" w:hAnsi="宋体" w:cs="宋体"/>
        </w:rPr>
        <w:t>协调怎么协调？</w:t>
      </w:r>
    </w:p>
    <w:p>
      <w:pPr>
        <w:spacing w:before="240" w:after="240"/>
        <w:rPr>
          <w:rFonts w:ascii="宋体" w:eastAsia="宋体" w:hAnsi="宋体" w:cs="宋体"/>
          <w:sz w:val="24"/>
          <w:szCs w:val="24"/>
        </w:rPr>
      </w:pPr>
      <w:r>
        <w:rPr>
          <w:rFonts w:ascii="宋体" w:eastAsia="宋体" w:hAnsi="宋体" w:cs="宋体"/>
        </w:rPr>
        <w:t>王川 25:00</w:t>
      </w:r>
      <w:r>
        <w:rPr>
          <w:rFonts w:ascii="宋体" w:eastAsia="宋体" w:hAnsi="宋体" w:cs="宋体"/>
        </w:rPr>
        <w:br/>
      </w:r>
      <w:r>
        <w:rPr>
          <w:rFonts w:ascii="宋体" w:eastAsia="宋体" w:hAnsi="宋体" w:cs="宋体"/>
        </w:rPr>
        <w:t>你觉得你去这个团队可以，你跟团队负责人商量，人家一说，可以，我觉得你行。我跟冯宇说把他这个中间层给隔离开，你不是怕人家穿小鞋吗？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我能做主，我职权覆盖。讲道理吧，这是第二个条款我给你回复的。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那你说你这两个诉求我办不到啊，那怎么办呢？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那我觉得是这样，虽然办不到，就只能先保持静态，</w:t>
      </w:r>
      <w:r>
        <w:rPr>
          <w:rFonts w:ascii="宋体" w:eastAsia="宋体" w:hAnsi="宋体" w:cs="宋体"/>
          <w:shd w:val="clear" w:color="auto" w:fill="FFFF00"/>
        </w:rPr>
        <w:t>可是</w:t>
      </w:r>
      <w:r>
        <w:rPr>
          <w:rFonts w:ascii="宋体" w:eastAsia="宋体" w:hAnsi="宋体" w:cs="宋体"/>
          <w:shd w:val="clear" w:color="auto" w:fill="FFFF00"/>
        </w:rPr>
        <w:t>静态</w:t>
      </w:r>
      <w:r>
        <w:rPr>
          <w:rFonts w:ascii="宋体" w:eastAsia="宋体" w:hAnsi="宋体" w:cs="宋体"/>
          <w:shd w:val="clear" w:color="auto" w:fill="FFFF00"/>
        </w:rPr>
        <w:t>下去</w:t>
      </w:r>
      <w:r>
        <w:rPr>
          <w:rFonts w:ascii="宋体" w:eastAsia="宋体" w:hAnsi="宋体" w:cs="宋体"/>
          <w:shd w:val="clear" w:color="auto" w:fill="FFFF00"/>
        </w:rPr>
        <w:t>的</w:t>
      </w:r>
      <w:r>
        <w:rPr>
          <w:rFonts w:ascii="宋体" w:eastAsia="宋体" w:hAnsi="宋体" w:cs="宋体"/>
          <w:shd w:val="clear" w:color="auto" w:fill="FFFF00"/>
        </w:rPr>
        <w:t>话</w:t>
      </w:r>
      <w:r>
        <w:rPr>
          <w:rFonts w:ascii="宋体" w:eastAsia="宋体" w:hAnsi="宋体" w:cs="宋体"/>
          <w:shd w:val="clear" w:color="auto" w:fill="FFFF00"/>
        </w:rPr>
        <w:t>这个</w:t>
      </w:r>
      <w:r>
        <w:rPr>
          <w:rFonts w:ascii="宋体" w:eastAsia="宋体" w:hAnsi="宋体" w:cs="宋体"/>
          <w:shd w:val="clear" w:color="auto" w:fill="FFFF00"/>
        </w:rPr>
        <w:t>季度</w:t>
      </w:r>
      <w:r>
        <w:rPr>
          <w:rFonts w:ascii="宋体" w:eastAsia="宋体" w:hAnsi="宋体" w:cs="宋体"/>
          <w:shd w:val="clear" w:color="auto" w:fill="FFFF00"/>
        </w:rPr>
        <w:t>又</w:t>
      </w:r>
      <w:r>
        <w:rPr>
          <w:rFonts w:ascii="宋体" w:eastAsia="宋体" w:hAnsi="宋体" w:cs="宋体"/>
          <w:shd w:val="clear" w:color="auto" w:fill="FFFF00"/>
        </w:rPr>
        <w:t>怎么办？</w:t>
      </w:r>
      <w:r>
        <w:rPr>
          <w:rFonts w:ascii="宋体" w:eastAsia="宋体" w:hAnsi="宋体" w:cs="宋体"/>
          <w:shd w:val="clear" w:color="auto" w:fill="FFFF00"/>
        </w:rPr>
        <w:t>还得</w:t>
      </w:r>
      <w:r>
        <w:rPr>
          <w:rFonts w:ascii="宋体" w:eastAsia="宋体" w:hAnsi="宋体" w:cs="宋体"/>
          <w:shd w:val="clear" w:color="auto" w:fill="FFFF00"/>
        </w:rPr>
        <w:t>打分啊，</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所以很难办的事情，对吧？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所以你再想想你刚才说的两个诉求困难吗，困难！好不好？但是确实你说给你打个D你的薪资上面，1月两2000多少？</w:t>
      </w:r>
    </w:p>
    <w:p>
      <w:pPr>
        <w:spacing w:before="240" w:after="240"/>
        <w:rPr>
          <w:rFonts w:ascii="宋体" w:eastAsia="宋体" w:hAnsi="宋体" w:cs="宋体"/>
          <w:sz w:val="24"/>
          <w:szCs w:val="24"/>
        </w:rPr>
      </w:pPr>
      <w:r>
        <w:rPr>
          <w:rFonts w:ascii="宋体" w:eastAsia="宋体" w:hAnsi="宋体" w:cs="宋体"/>
        </w:rPr>
        <w:t>周建 25:53</w:t>
      </w:r>
      <w:r>
        <w:rPr>
          <w:rFonts w:ascii="宋体" w:eastAsia="宋体" w:hAnsi="宋体" w:cs="宋体"/>
        </w:rPr>
        <w:br/>
      </w:r>
      <w:r>
        <w:rPr>
          <w:rFonts w:ascii="宋体" w:eastAsia="宋体" w:hAnsi="宋体" w:cs="宋体"/>
        </w:rPr>
        <w:t>2500。</w:t>
      </w:r>
    </w:p>
    <w:p>
      <w:pPr>
        <w:spacing w:before="240" w:after="240"/>
        <w:rPr>
          <w:rFonts w:ascii="宋体" w:eastAsia="宋体" w:hAnsi="宋体" w:cs="宋体"/>
          <w:sz w:val="24"/>
          <w:szCs w:val="24"/>
        </w:rPr>
      </w:pPr>
      <w:r>
        <w:rPr>
          <w:rFonts w:ascii="宋体" w:eastAsia="宋体" w:hAnsi="宋体" w:cs="宋体"/>
        </w:rPr>
        <w:t>王川 25:55</w:t>
      </w:r>
      <w:r>
        <w:rPr>
          <w:rFonts w:ascii="宋体" w:eastAsia="宋体" w:hAnsi="宋体" w:cs="宋体"/>
        </w:rPr>
        <w:br/>
      </w:r>
      <w:r>
        <w:rPr>
          <w:rFonts w:ascii="宋体" w:eastAsia="宋体" w:hAnsi="宋体" w:cs="宋体"/>
        </w:rPr>
        <w:t>2500你结婚了吗？</w:t>
      </w:r>
    </w:p>
    <w:p>
      <w:pPr>
        <w:spacing w:before="240" w:after="240"/>
        <w:rPr>
          <w:rFonts w:ascii="宋体" w:eastAsia="宋体" w:hAnsi="宋体" w:cs="宋体"/>
          <w:sz w:val="24"/>
          <w:szCs w:val="24"/>
        </w:rPr>
      </w:pPr>
      <w:r>
        <w:rPr>
          <w:rFonts w:ascii="宋体" w:eastAsia="宋体" w:hAnsi="宋体" w:cs="宋体"/>
        </w:rPr>
        <w:t>周建 25:58</w:t>
      </w:r>
      <w:r>
        <w:rPr>
          <w:rFonts w:ascii="宋体" w:eastAsia="宋体" w:hAnsi="宋体" w:cs="宋体"/>
        </w:rPr>
        <w:br/>
      </w:r>
      <w:r>
        <w:rPr>
          <w:rFonts w:ascii="宋体" w:eastAsia="宋体" w:hAnsi="宋体" w:cs="宋体"/>
        </w:rPr>
        <w:t>没有。</w:t>
      </w:r>
    </w:p>
    <w:p>
      <w:pPr>
        <w:spacing w:before="240" w:after="240"/>
        <w:rPr>
          <w:rFonts w:ascii="宋体" w:eastAsia="宋体" w:hAnsi="宋体" w:cs="宋体"/>
          <w:sz w:val="24"/>
          <w:szCs w:val="24"/>
        </w:rPr>
      </w:pPr>
      <w:r>
        <w:rPr>
          <w:rFonts w:ascii="宋体" w:eastAsia="宋体" w:hAnsi="宋体" w:cs="宋体"/>
        </w:rPr>
        <w:t>王川 25:58</w:t>
      </w:r>
      <w:r>
        <w:rPr>
          <w:rFonts w:ascii="宋体" w:eastAsia="宋体" w:hAnsi="宋体" w:cs="宋体"/>
        </w:rPr>
        <w:br/>
      </w:r>
      <w:r>
        <w:rPr>
          <w:rFonts w:ascii="宋体" w:eastAsia="宋体" w:hAnsi="宋体" w:cs="宋体"/>
          <w:shd w:val="clear" w:color="auto" w:fill="FFFF00"/>
        </w:rPr>
        <w:t>哎一</w:t>
      </w:r>
      <w:r>
        <w:rPr>
          <w:rFonts w:ascii="宋体" w:eastAsia="宋体" w:hAnsi="宋体" w:cs="宋体"/>
          <w:shd w:val="clear" w:color="auto" w:fill="FFFF00"/>
        </w:rPr>
        <w:t>个人</w:t>
      </w:r>
      <w:r>
        <w:rPr>
          <w:rFonts w:ascii="宋体" w:eastAsia="宋体" w:hAnsi="宋体" w:cs="宋体"/>
          <w:shd w:val="clear" w:color="auto" w:fill="FFFF00"/>
        </w:rPr>
        <w:t>2500</w:t>
      </w:r>
      <w:r>
        <w:rPr>
          <w:rFonts w:ascii="宋体" w:eastAsia="宋体" w:hAnsi="宋体" w:cs="宋体"/>
          <w:shd w:val="clear" w:color="auto" w:fill="FFFF00"/>
        </w:rPr>
        <w:t>好像</w:t>
      </w:r>
      <w:r>
        <w:rPr>
          <w:rFonts w:ascii="宋体" w:eastAsia="宋体" w:hAnsi="宋体" w:cs="宋体"/>
          <w:shd w:val="clear" w:color="auto" w:fill="FFFF00"/>
        </w:rPr>
        <w:t>是，这个</w:t>
      </w:r>
      <w:r>
        <w:rPr>
          <w:rFonts w:ascii="宋体" w:eastAsia="宋体" w:hAnsi="宋体" w:cs="宋体"/>
        </w:rPr>
        <w:t>这样吧。额，你敲桌子什么意思？</w:t>
      </w:r>
    </w:p>
    <w:p>
      <w:pPr>
        <w:spacing w:before="240" w:after="240"/>
        <w:rPr>
          <w:rFonts w:ascii="宋体" w:eastAsia="宋体" w:hAnsi="宋体" w:cs="宋体"/>
          <w:sz w:val="24"/>
          <w:szCs w:val="24"/>
        </w:rPr>
      </w:pPr>
      <w:r>
        <w:rPr>
          <w:rFonts w:ascii="宋体" w:eastAsia="宋体" w:hAnsi="宋体" w:cs="宋体"/>
        </w:rPr>
        <w:t>周建 26:09</w:t>
      </w:r>
      <w:r>
        <w:rPr>
          <w:rFonts w:ascii="宋体" w:eastAsia="宋体" w:hAnsi="宋体" w:cs="宋体"/>
        </w:rPr>
        <w:br/>
      </w:r>
      <w:r>
        <w:rPr>
          <w:rFonts w:ascii="宋体" w:eastAsia="宋体" w:hAnsi="宋体" w:cs="宋体"/>
        </w:rPr>
        <w:t>我在思考</w:t>
      </w:r>
    </w:p>
    <w:p>
      <w:pPr>
        <w:spacing w:before="240" w:after="240"/>
        <w:rPr>
          <w:rFonts w:ascii="宋体" w:eastAsia="宋体" w:hAnsi="宋体" w:cs="宋体"/>
          <w:sz w:val="24"/>
          <w:szCs w:val="24"/>
        </w:rPr>
      </w:pPr>
      <w:r>
        <w:rPr>
          <w:rFonts w:ascii="宋体" w:eastAsia="宋体" w:hAnsi="宋体" w:cs="宋体"/>
        </w:rPr>
        <w:t>王川 26:09</w:t>
      </w:r>
      <w:r>
        <w:rPr>
          <w:rFonts w:ascii="宋体" w:eastAsia="宋体" w:hAnsi="宋体" w:cs="宋体"/>
        </w:rPr>
        <w:br/>
      </w:r>
      <w:r>
        <w:rPr>
          <w:rFonts w:ascii="宋体" w:eastAsia="宋体" w:hAnsi="宋体" w:cs="宋体"/>
        </w:rPr>
        <w:t>那你先思考你思考你跟我说。</w:t>
      </w:r>
    </w:p>
    <w:p>
      <w:pPr>
        <w:spacing w:before="240" w:after="240"/>
        <w:rPr>
          <w:rFonts w:ascii="宋体" w:eastAsia="宋体" w:hAnsi="宋体" w:cs="宋体"/>
          <w:sz w:val="24"/>
          <w:szCs w:val="24"/>
        </w:rPr>
      </w:pPr>
      <w:r>
        <w:rPr>
          <w:rFonts w:ascii="宋体" w:eastAsia="宋体" w:hAnsi="宋体" w:cs="宋体"/>
        </w:rPr>
        <w:t>周建 26:12</w:t>
      </w:r>
      <w:r>
        <w:rPr>
          <w:rFonts w:ascii="宋体" w:eastAsia="宋体" w:hAnsi="宋体" w:cs="宋体"/>
        </w:rPr>
        <w:br/>
      </w:r>
      <w:r>
        <w:rPr>
          <w:rFonts w:ascii="宋体" w:eastAsia="宋体" w:hAnsi="宋体" w:cs="宋体"/>
        </w:rPr>
        <w:t>嗯，你说</w:t>
      </w:r>
    </w:p>
    <w:p>
      <w:pPr>
        <w:spacing w:before="240" w:after="240"/>
        <w:rPr>
          <w:rFonts w:ascii="宋体" w:eastAsia="宋体" w:hAnsi="宋体" w:cs="宋体"/>
          <w:sz w:val="24"/>
          <w:szCs w:val="24"/>
        </w:rPr>
      </w:pPr>
      <w:r>
        <w:rPr>
          <w:rFonts w:ascii="宋体" w:eastAsia="宋体" w:hAnsi="宋体" w:cs="宋体"/>
        </w:rPr>
        <w:t>王川 26:14</w:t>
      </w:r>
      <w:r>
        <w:rPr>
          <w:rFonts w:ascii="宋体" w:eastAsia="宋体" w:hAnsi="宋体" w:cs="宋体"/>
        </w:rPr>
        <w:br/>
      </w:r>
      <w:r>
        <w:rPr>
          <w:rFonts w:ascii="宋体" w:eastAsia="宋体" w:hAnsi="宋体" w:cs="宋体"/>
        </w:rPr>
        <w:t>好，随后涉及人事的事情，那么由人事来跟你谈，能好好谈吗？好，就有基础</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你懂不懂？</w:t>
      </w:r>
    </w:p>
    <w:p>
      <w:pPr>
        <w:spacing w:before="240" w:after="240"/>
        <w:rPr>
          <w:rFonts w:ascii="宋体" w:eastAsia="宋体" w:hAnsi="宋体" w:cs="宋体"/>
          <w:sz w:val="24"/>
          <w:szCs w:val="24"/>
        </w:rPr>
      </w:pPr>
      <w:r>
        <w:rPr>
          <w:rFonts w:ascii="宋体" w:eastAsia="宋体" w:hAnsi="宋体" w:cs="宋体"/>
        </w:rPr>
        <w:t>周建 26:30</w:t>
      </w:r>
      <w:r>
        <w:rPr>
          <w:rFonts w:ascii="宋体" w:eastAsia="宋体" w:hAnsi="宋体" w:cs="宋体"/>
        </w:rPr>
        <w:br/>
      </w:r>
      <w:r>
        <w:rPr>
          <w:rFonts w:ascii="宋体" w:eastAsia="宋体" w:hAnsi="宋体" w:cs="宋体"/>
        </w:rPr>
        <w:t>懂。是今天吗？</w:t>
      </w:r>
    </w:p>
    <w:p>
      <w:pPr>
        <w:spacing w:before="240" w:after="240"/>
        <w:rPr>
          <w:rFonts w:ascii="宋体" w:eastAsia="宋体" w:hAnsi="宋体" w:cs="宋体"/>
          <w:sz w:val="24"/>
          <w:szCs w:val="24"/>
        </w:rPr>
      </w:pPr>
      <w:r>
        <w:rPr>
          <w:rFonts w:ascii="宋体" w:eastAsia="宋体" w:hAnsi="宋体" w:cs="宋体"/>
        </w:rPr>
        <w:t>王川 26:34</w:t>
      </w:r>
      <w:r>
        <w:rPr>
          <w:rFonts w:ascii="宋体" w:eastAsia="宋体" w:hAnsi="宋体" w:cs="宋体"/>
        </w:rPr>
        <w:br/>
      </w:r>
      <w:r>
        <w:rPr>
          <w:rFonts w:ascii="宋体" w:eastAsia="宋体" w:hAnsi="宋体" w:cs="宋体"/>
        </w:rPr>
        <w:t>我还没跟人事说呢，我还没有征求你们两个领导的意见，谁李秀生和毛航，因为人他负责，对吧？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好，但我还是在警告你一句，不要再犯错，不要再闹事，好吧。有我在。好吧。</w:t>
      </w:r>
    </w:p>
    <w:p>
      <w:pPr>
        <w:spacing w:before="240" w:after="240"/>
        <w:rPr>
          <w:rFonts w:ascii="宋体" w:eastAsia="宋体" w:hAnsi="宋体" w:cs="宋体"/>
          <w:sz w:val="24"/>
          <w:szCs w:val="24"/>
        </w:rPr>
      </w:pPr>
      <w:r>
        <w:rPr>
          <w:rFonts w:ascii="宋体" w:eastAsia="宋体" w:hAnsi="宋体" w:cs="宋体"/>
        </w:rPr>
        <w:t>周建 26:57</w:t>
      </w:r>
      <w:r>
        <w:rPr>
          <w:rFonts w:ascii="宋体" w:eastAsia="宋体" w:hAnsi="宋体" w:cs="宋体"/>
        </w:rPr>
        <w:br/>
      </w:r>
      <w:r>
        <w:rPr>
          <w:rFonts w:ascii="宋体" w:eastAsia="宋体" w:hAnsi="宋体" w:cs="宋体"/>
        </w:rPr>
        <w:t>好。</w:t>
      </w:r>
    </w:p>
    <w:p>
      <w:pPr>
        <w:spacing w:before="240" w:after="240"/>
        <w:rPr>
          <w:rFonts w:ascii="宋体" w:eastAsia="宋体" w:hAnsi="宋体" w:cs="宋体"/>
          <w:sz w:val="24"/>
          <w:szCs w:val="24"/>
        </w:rPr>
      </w:pPr>
      <w:r>
        <w:rPr>
          <w:rFonts w:ascii="宋体" w:eastAsia="宋体" w:hAnsi="宋体" w:cs="宋体"/>
        </w:rPr>
        <w:t>王川 26:59</w:t>
      </w:r>
      <w:r>
        <w:rPr>
          <w:rFonts w:ascii="宋体" w:eastAsia="宋体" w:hAnsi="宋体" w:cs="宋体"/>
        </w:rPr>
        <w:br/>
      </w:r>
      <w:r>
        <w:rPr>
          <w:rFonts w:ascii="宋体" w:eastAsia="宋体" w:hAnsi="宋体" w:cs="宋体"/>
        </w:rPr>
        <w:t>谈的比较透，随后人事，但是我还要跟你讲，对，既然有举报，我们肯定要查的，就像你复议，我们一定要给你回馈一样，这是我的工作好吧？两条线并行人力谈人力，我们这里搞我们的好吧，中间你要积极配合，包括梳理工作。不要再在我睡觉的时候骚扰我，我今天明确给你讲了</w:t>
      </w:r>
    </w:p>
    <w:p>
      <w:pPr>
        <w:spacing w:before="240" w:after="240"/>
        <w:rPr>
          <w:rFonts w:ascii="宋体" w:eastAsia="宋体" w:hAnsi="宋体" w:cs="宋体"/>
          <w:sz w:val="24"/>
          <w:szCs w:val="24"/>
        </w:rPr>
      </w:pPr>
      <w:r>
        <w:rPr>
          <w:rFonts w:ascii="宋体" w:eastAsia="宋体" w:hAnsi="宋体" w:cs="宋体"/>
        </w:rPr>
        <w:t>周建 27:24</w:t>
      </w:r>
      <w:r>
        <w:rPr>
          <w:rFonts w:ascii="宋体" w:eastAsia="宋体" w:hAnsi="宋体" w:cs="宋体"/>
        </w:rPr>
        <w:br/>
      </w:r>
      <w:r>
        <w:rPr>
          <w:rFonts w:ascii="宋体" w:eastAsia="宋体" w:hAnsi="宋体" w:cs="宋体"/>
        </w:rPr>
        <w:t>好</w:t>
      </w:r>
    </w:p>
    <w:p>
      <w:pPr>
        <w:spacing w:before="240" w:after="240"/>
        <w:rPr>
          <w:rFonts w:ascii="宋体" w:eastAsia="宋体" w:hAnsi="宋体" w:cs="宋体"/>
          <w:sz w:val="24"/>
          <w:szCs w:val="24"/>
        </w:rPr>
      </w:pPr>
      <w:r>
        <w:rPr>
          <w:rFonts w:ascii="宋体" w:eastAsia="宋体" w:hAnsi="宋体" w:cs="宋体"/>
        </w:rPr>
        <w:t>王川 27:24</w:t>
      </w:r>
      <w:r>
        <w:rPr>
          <w:rFonts w:ascii="宋体" w:eastAsia="宋体" w:hAnsi="宋体" w:cs="宋体"/>
        </w:rPr>
        <w:br/>
      </w:r>
      <w:r>
        <w:rPr>
          <w:rFonts w:ascii="宋体" w:eastAsia="宋体" w:hAnsi="宋体" w:cs="宋体"/>
        </w:rPr>
        <w:t>好吧，就这么一个情况好不好？你还有什么要问的吗？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没有了是吧？没有了好吧。走吧，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你手机在那。</w:t>
      </w:r>
    </w:p>
    <w:p>
      <w:pPr>
        <w:spacing w:before="240" w:after="240"/>
        <w:rPr>
          <w:rFonts w:ascii="宋体" w:eastAsia="宋体" w:hAnsi="宋体" w:cs="宋体"/>
          <w:sz w:val="24"/>
          <w:szCs w:val="24"/>
        </w:rPr>
      </w:pPr>
      <w:r>
        <w:rPr>
          <w:rFonts w:ascii="宋体" w:eastAsia="宋体" w:hAnsi="宋体" w:cs="宋体"/>
        </w:rPr>
        <w:t>环境音 27:46</w:t>
      </w:r>
      <w:r>
        <w:rPr>
          <w:rFonts w:ascii="宋体" w:eastAsia="宋体" w:hAnsi="宋体" w:cs="宋体"/>
        </w:rPr>
        <w:br/>
      </w:r>
      <w:r>
        <w:rPr>
          <w:rFonts w:ascii="宋体" w:eastAsia="宋体" w:hAnsi="宋体" w:cs="宋体"/>
        </w:rPr>
        <w:t>没有了，是这样的话在他的就是长期利润。</w:t>
      </w:r>
    </w:p>
    <w:sectPr>
      <w:foot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bottom w:val="single" w:sz="2" w:space="0" w:color="auto"/>
      </w:pBdr>
      <w:jc w:val="center"/>
    </w:pPr>
    <w:r>
      <w:rPr>
        <w:rFonts w:ascii="宋体 (中文正文)" w:eastAsia="宋体 (中文正文)" w:hAnsi="宋体 (中文正文)" w:cs="宋体 (中文正文)"/>
        <w:sz w:val="18"/>
      </w:rPr>
      <w:t>下载讯飞听见客户端，免费体验录音转文字</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